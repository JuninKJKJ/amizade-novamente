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supone una parte importante del costo total del procesador.</w:t>
      </w:r>
    </w:p>
    <w:p>
      <w:pPr>
        <w:pStyle w:val="Choice"/>
      </w:pPr>
      <w:r>
        <w:t>b)</w:t>
        <w:tab/>
        <w:t>Porque los procesadores que consumen más son más caros de comprar.</w:t>
      </w:r>
    </w:p>
    <w:p>
      <w:pPr>
        <w:pStyle w:val="Choice"/>
      </w:pPr>
      <w:r>
        <w:t>c)</w:t>
        <w:tab/>
        <w:t>Porque si consume mucha energía se puede quemar debido al sobrecalentamiento.</w:t>
      </w:r>
    </w:p>
    <w:p>
      <w:pPr>
        <w:pStyle w:val="Choice"/>
      </w:pPr>
      <w:r>
        <w:t>d)</w:t>
        <w:tab/>
        <w:t>Porque el consumo excesivo ralentiza la velocidad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aumentar la velocidad del procesador.</w:t>
      </w:r>
    </w:p>
    <w:p>
      <w:pPr>
        <w:pStyle w:val="Choice"/>
      </w:pPr>
      <w:r>
        <w:t>b)</w:t>
        <w:tab/>
        <w:t>Para reducir el tamaño del dispositivo.</w:t>
      </w:r>
    </w:p>
    <w:p>
      <w:pPr>
        <w:pStyle w:val="Choice"/>
      </w:pPr>
      <w:r>
        <w:t>c)</w:t>
        <w:tab/>
        <w:t>Para mejorar la calidad de la pantalla.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Aumentando el consumo eléctrico del procesador.</w:t>
      </w:r>
    </w:p>
    <w:p>
      <w:pPr>
        <w:pStyle w:val="Choice"/>
      </w:pPr>
      <w:r>
        <w:t>b)</w:t>
        <w:tab/>
        <w:t>Disminuyendo la velocidad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Reduciendo el consumo eléctrico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mejorar la calidad de los servidores.</w:t>
      </w:r>
    </w:p>
    <w:p>
      <w:pPr>
        <w:pStyle w:val="Choice"/>
      </w:pPr>
      <w:r>
        <w:t>b)</w:t>
        <w:tab/>
        <w:t>Porque los procesadores se desgastan con el tiempo y dejan de funcionar.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Para ahorrar energía y reducir costos por factura eléctrica.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reposo.</w:t>
      </w:r>
    </w:p>
    <w:p>
      <w:pPr>
        <w:pStyle w:val="Choice"/>
      </w:pPr>
      <w:r>
        <w:t>b)</w:t>
        <w:tab/>
        <w:t>Es la cantidad de potencia que consume un procesador en máxima carga.</w:t>
      </w:r>
    </w:p>
    <w:p>
      <w:pPr>
        <w:pStyle w:val="Choice"/>
      </w:pPr>
      <w:r>
        <w:t>c)</w:t>
        <w:tab/>
        <w:t>Es la cantidad de potencia que consume un procesador.</w:t>
      </w:r>
    </w:p>
    <w:p>
      <w:pPr>
        <w:pStyle w:val="Choice"/>
      </w:pPr>
      <w:r>
        <w:t>d)</w:t>
        <w:tab/>
        <w:t>Es la cantidad de potencia que consume un procesador en funcionamiento normal.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500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200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memoria que puede almacenar un procesador en un segundo.</w:t>
      </w:r>
    </w:p>
    <w:p>
      <w:pPr>
        <w:pStyle w:val="Choice"/>
      </w:pPr>
      <w:r>
        <w:t>b)</w:t>
        <w:tab/>
        <w:t>Es la cantidad de instrucciones que puede ejecutar un procesador en un segundo.</w:t>
      </w:r>
    </w:p>
    <w:p>
      <w:pPr>
        <w:pStyle w:val="Choice"/>
      </w:pPr>
      <w:r>
        <w:t>c)</w:t>
        <w:tab/>
        <w:t>Es la cantidad de energía que consume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2000MHz hasta los 6000MHz.</w:t>
      </w:r>
    </w:p>
    <w:p>
      <w:pPr>
        <w:pStyle w:val="Choice"/>
      </w:pPr>
      <w:r>
        <w:t>b)</w:t>
        <w:tab/>
        <w:t>Desde los 1000MHz hasta los 4000MHz.</w:t>
      </w:r>
    </w:p>
    <w:p>
      <w:pPr>
        <w:pStyle w:val="Choice"/>
      </w:pPr>
      <w:r>
        <w:t>c)</w:t>
        <w:tab/>
        <w:t>Desde los 5000MHz hasta los 8000MHz.</w:t>
      </w:r>
    </w:p>
    <w:p>
      <w:pPr>
        <w:pStyle w:val="Choice"/>
      </w:pPr>
      <w:r>
        <w:t>d)</w:t>
        <w:tab/>
        <w:t>Desde los 100MHz hasta los 400MHz.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rápido si el resto de parámetros se mantienen iguales.</w:t>
      </w:r>
    </w:p>
    <w:p>
      <w:pPr>
        <w:pStyle w:val="Choice"/>
      </w:pPr>
      <w:r>
        <w:t>b)</w:t>
        <w:tab/>
        <w:t>Lo hace más lento si el resto de parámetros se mantienen iguales.</w:t>
      </w:r>
    </w:p>
    <w:p>
      <w:pPr>
        <w:pStyle w:val="Choice"/>
      </w:pPr>
      <w:r>
        <w:t>c)</w:t>
        <w:tab/>
        <w:t>No tiene ningún efecto en el rendimiento del procesador.</w:t>
      </w:r>
    </w:p>
    <w:p>
      <w:pPr>
        <w:pStyle w:val="Choice"/>
      </w:pPr>
      <w:r>
        <w:t>d)</w:t>
        <w:tab/>
        <w:t>Aumenta el consumo energético pero no afecta al rendimiento.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c)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d)</w:t>
        <w:tab/>
        <w:t>Es una técnica que consiste en aumentar la cantidad de memoria que puede almacenar un procesador en un segundo.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Reducción de la velocidad de reloj y disminución del rendimiento.</w:t>
      </w:r>
    </w:p>
    <w:p>
      <w:pPr>
        <w:pStyle w:val="Choice"/>
      </w:pPr>
      <w:r>
        <w:t>c)</w:t>
        <w:tab/>
        <w:t>No tiene ningún efecto en el procesador.</w:t>
      </w:r>
    </w:p>
    <w:p>
      <w:pPr>
        <w:pStyle w:val="Choice"/>
      </w:pPr>
      <w:r>
        <w:t>d)</w:t>
        <w:tab/>
        <w:t>Mayor consumo energético y la posibilidad de fallos en el sistema.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Unidades de almacenamiento dentro de una CPU.</w:t>
      </w:r>
    </w:p>
    <w:p>
      <w:pPr>
        <w:pStyle w:val="Choice"/>
      </w:pPr>
      <w:r>
        <w:t>b)</w:t>
        <w:tab/>
        <w:t>Procesadores individuales dentro de una CPU.</w:t>
      </w:r>
    </w:p>
    <w:p>
      <w:pPr>
        <w:pStyle w:val="Choice"/>
      </w:pPr>
      <w:r>
        <w:t>c)</w:t>
        <w:tab/>
        <w:t>Velocidades de reloj de una CPU.</w:t>
      </w:r>
    </w:p>
    <w:p>
      <w:pPr>
        <w:pStyle w:val="Choice"/>
      </w:pPr>
      <w:r>
        <w:t>d)</w:t>
        <w:tab/>
        <w:t>Conexiones para la memoria RAM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más operaciones podrá realizar en paralelo.</w:t>
      </w:r>
    </w:p>
    <w:p>
      <w:pPr>
        <w:pStyle w:val="Choice"/>
      </w:pPr>
      <w:r>
        <w:t>b)</w:t>
        <w:tab/>
        <w:t>El número de núcleos no tiene impacto en la capacidad de procesamiento.</w:t>
      </w:r>
    </w:p>
    <w:p>
      <w:pPr>
        <w:pStyle w:val="Choice"/>
      </w:pPr>
      <w:r>
        <w:t>c)</w:t>
        <w:tab/>
        <w:t>Cuantos más núcleos tenga un procesador, menor será su velocidad de procesamiento.</w:t>
      </w:r>
    </w:p>
    <w:p>
      <w:pPr>
        <w:pStyle w:val="Choice"/>
      </w:pPr>
      <w:r>
        <w:t>d)</w:t>
        <w:tab/>
        <w:t>Un procesador con un solo núcleo es más rápido que uno con múltiples núcleos.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Desactivando algunos núcleos para reducir el consumo de energía.</w:t>
      </w:r>
    </w:p>
    <w:p>
      <w:pPr>
        <w:pStyle w:val="Choice"/>
      </w:pPr>
      <w:r>
        <w:t>b)</w:t>
        <w:tab/>
        <w:t>Conectando los núcleos a diferentes unidades de procesamiento.</w:t>
      </w:r>
    </w:p>
    <w:p>
      <w:pPr>
        <w:pStyle w:val="Choice"/>
      </w:pPr>
      <w:r>
        <w:t>c)</w:t>
        <w:tab/>
        <w:t>Paralelizando la ejecución de instrucciones en varios núcleos.</w:t>
      </w:r>
    </w:p>
    <w:p>
      <w:pPr>
        <w:pStyle w:val="Choice"/>
      </w:pPr>
      <w:r>
        <w:t>d)</w:t>
        <w:tab/>
        <w:t>Compartiendo la memoria RAM entre los núcleos.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cantidad de núcleos no tiene impacto en la ejecución de tareas.</w:t>
      </w:r>
    </w:p>
    <w:p>
      <w:pPr>
        <w:pStyle w:val="Choice"/>
      </w:pPr>
      <w:r>
        <w:t>c)</w:t>
        <w:tab/>
        <w:t>Algunas tareas no se pueden compartir entre varios núcleos y la velocidad final no será mayor por muchos núcleos que tenga el procesador.</w:t>
      </w:r>
    </w:p>
    <w:p>
      <w:pPr>
        <w:pStyle w:val="Choice"/>
      </w:pPr>
      <w:r>
        <w:t>d)</w:t>
        <w:tab/>
        <w:t>La memoria RAM no es suficiente para soportar múltiples núcleos.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1 a 2 núcleos.</w:t>
      </w:r>
    </w:p>
    <w:p>
      <w:pPr>
        <w:pStyle w:val="Choice"/>
      </w:pPr>
      <w:r>
        <w:t>b)</w:t>
        <w:tab/>
        <w:t>De 6 a 12 núcleos.</w:t>
      </w:r>
    </w:p>
    <w:p>
      <w:pPr>
        <w:pStyle w:val="Choice"/>
      </w:pPr>
      <w:r>
        <w:t>c)</w:t>
        <w:tab/>
        <w:t>De 2 a 4 núcleos.</w:t>
      </w:r>
    </w:p>
    <w:p>
      <w:pPr>
        <w:pStyle w:val="Choice"/>
      </w:pPr>
      <w:r>
        <w:t>d)</w:t>
        <w:tab/>
        <w:t>De 16 a 32 núcleos.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Permiten ejecutar programas de forma virtual.</w:t>
      </w:r>
    </w:p>
    <w:p>
      <w:pPr>
        <w:pStyle w:val="Choice"/>
      </w:pPr>
      <w:r>
        <w:t>b)</w:t>
        <w:tab/>
        <w:t>Son la cantidad de núcleos de un procesador.</w:t>
      </w:r>
    </w:p>
    <w:p>
      <w:pPr>
        <w:pStyle w:val="Choice"/>
      </w:pPr>
      <w:r>
        <w:t>c)</w:t>
        <w:tab/>
        <w:t>Son programas que solo se ejecutan en un núcleo.</w:t>
      </w:r>
    </w:p>
    <w:p>
      <w:pPr>
        <w:pStyle w:val="Choice"/>
      </w:pPr>
      <w:r>
        <w:t>d)</w:t>
        <w:tab/>
        <w:t>Son el número de programas que se pueden ejecutar en un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Duplican de forma virtual el número de tareas que se pueden ejecutar.</w:t>
      </w:r>
    </w:p>
    <w:p>
      <w:pPr>
        <w:pStyle w:val="Choice"/>
      </w:pPr>
      <w:r>
        <w:t>c)</w:t>
        <w:tab/>
        <w:t>Reducen el número de tareas que se pueden ejecutar.</w:t>
      </w:r>
    </w:p>
    <w:p>
      <w:pPr>
        <w:pStyle w:val="Choice"/>
      </w:pPr>
      <w:r>
        <w:t>d)</w:t>
        <w:tab/>
        <w:t>Aceleran la velocidad de ejecución de un programa en un núcleo del procesador.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8 hilos de ejecución por núcleo</w:t>
      </w:r>
    </w:p>
    <w:p>
      <w:pPr>
        <w:pStyle w:val="Choice"/>
      </w:pPr>
      <w:r>
        <w:t>b)</w:t>
        <w:tab/>
        <w:t>2 hilos de ejecución por núcleo</w:t>
      </w:r>
    </w:p>
    <w:p>
      <w:pPr>
        <w:pStyle w:val="Choice"/>
      </w:pPr>
      <w:r>
        <w:t>c)</w:t>
        <w:tab/>
        <w:t>4 hilos de ejecución por núcleo</w:t>
      </w:r>
    </w:p>
    <w:p>
      <w:pPr>
        <w:pStyle w:val="Choice"/>
      </w:pPr>
      <w:r>
        <w:t>d)</w:t>
        <w:tab/>
        <w:t>16 hilos de ejecución por núcleo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datos de manera temporal mientras hay alimentación eléctrica.</w:t>
      </w:r>
    </w:p>
    <w:p>
      <w:pPr>
        <w:pStyle w:val="Choice"/>
      </w:pPr>
      <w:r>
        <w:t>b)</w:t>
        <w:tab/>
        <w:t>Una memoria que se utiliza para almacenar las copias de seguridad de los archivos.</w:t>
      </w:r>
    </w:p>
    <w:p>
      <w:pPr>
        <w:pStyle w:val="Choice"/>
      </w:pPr>
      <w:r>
        <w:t>c)</w:t>
        <w:tab/>
        <w:t>Una memoria que almacena los programas de forma permanente.</w:t>
      </w:r>
    </w:p>
    <w:p>
      <w:pPr>
        <w:pStyle w:val="Choice"/>
      </w:pPr>
      <w:r>
        <w:t>d)</w:t>
        <w:tab/>
        <w:t>Una memoria intermedia que permite acceder a los datos y programas de manera más rápida.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contenidos de la memoria RAM que se leen de forma repetida.</w:t>
      </w:r>
    </w:p>
    <w:p>
      <w:pPr>
        <w:pStyle w:val="Choice"/>
      </w:pPr>
      <w:r>
        <w:t>b)</w:t>
        <w:tab/>
        <w:t>Para almacenar los programas de forma temporal.</w:t>
      </w:r>
    </w:p>
    <w:p>
      <w:pPr>
        <w:pStyle w:val="Choice"/>
      </w:pPr>
      <w:r>
        <w:t>c)</w:t>
        <w:tab/>
        <w:t>Para almacenar los archivos del sistema operativo.</w:t>
      </w:r>
    </w:p>
    <w:p>
      <w:pPr>
        <w:pStyle w:val="Choice"/>
      </w:pPr>
      <w:r>
        <w:t>d)</w:t>
        <w:tab/>
        <w:t>Para almacenar los archivos multimedia.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acceder a los datos de manera más rápida mientras se están procesando.</w:t>
      </w:r>
    </w:p>
    <w:p>
      <w:pPr>
        <w:pStyle w:val="Choice"/>
      </w:pPr>
      <w:r>
        <w:t>b)</w:t>
        <w:tab/>
        <w:t>Permite almacenar los programas de forma permanente.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almacenar las copias de seguridad de los archivos.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El tamaño de la memoria caché solo afecta a la velocidad de acceso a los datos.</w:t>
      </w:r>
    </w:p>
    <w:p>
      <w:pPr>
        <w:pStyle w:val="Choice"/>
      </w:pPr>
      <w:r>
        <w:t>b)</w:t>
        <w:tab/>
        <w:t>Cuanto mayor sea el tamaño de la memoria caché mayor será la velocidad final del procesador.</w:t>
      </w:r>
    </w:p>
    <w:p>
      <w:pPr>
        <w:pStyle w:val="Choice"/>
      </w:pPr>
      <w:r>
        <w:t>c)</w:t>
        <w:tab/>
        <w:t>Cuanto menor sea el tamaño de la memoria caché mayor será la velocidad final del procesador.</w:t>
      </w:r>
    </w:p>
    <w:p>
      <w:pPr>
        <w:pStyle w:val="Choice"/>
      </w:pPr>
      <w:r>
        <w:t>d)</w:t>
        <w:tab/>
        <w:t>El tamaño de la memoria caché no afecta a la velocidad final del procesador.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Solo un nivel de memoria caché.</w:t>
      </w:r>
    </w:p>
    <w:p>
      <w:pPr>
        <w:pStyle w:val="Choice"/>
      </w:pPr>
      <w:r>
        <w:t>b)</w:t>
        <w:tab/>
        <w:t>Tres niveles de memoria caché.</w:t>
      </w:r>
    </w:p>
    <w:p>
      <w:pPr>
        <w:pStyle w:val="Choice"/>
      </w:pPr>
      <w:r>
        <w:t>c)</w:t>
        <w:tab/>
        <w:t>La mayoría de las CPU no tienen memoria caché.</w:t>
      </w:r>
    </w:p>
    <w:p>
      <w:pPr>
        <w:pStyle w:val="Choice"/>
      </w:pPr>
      <w:r>
        <w:t>d)</w:t>
        <w:tab/>
        <w:t>Dos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 y de menor tamaño.</w:t>
      </w:r>
    </w:p>
    <w:p>
      <w:pPr>
        <w:pStyle w:val="Choice"/>
      </w:pPr>
      <w:r>
        <w:t>b)</w:t>
        <w:tab/>
        <w:t>Cada nivel de memoria caché es de la misma velocidad y tamaño.</w:t>
      </w:r>
    </w:p>
    <w:p>
      <w:pPr>
        <w:pStyle w:val="Choice"/>
      </w:pPr>
      <w:r>
        <w:t>c)</w:t>
        <w:tab/>
        <w:t>Cada nivel de memoria caché es más lento que el anterior, pero de mayor tamaño.</w:t>
      </w:r>
    </w:p>
    <w:p>
      <w:pPr>
        <w:pStyle w:val="Choice"/>
      </w:pPr>
      <w:r>
        <w:t>d)</w:t>
        <w:tab/>
        <w:t>Cada nivel de memoria caché es más rápido que el anterior, pero de menor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500 Kilobytes.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6 Megabytes.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El número de bits del procesador.</w:t>
      </w:r>
    </w:p>
    <w:p>
      <w:pPr>
        <w:pStyle w:val="Choice"/>
      </w:pPr>
      <w:r>
        <w:t>b)</w:t>
        <w:tab/>
        <w:t>La velocidad de reloj.</w:t>
      </w:r>
    </w:p>
    <w:p>
      <w:pPr>
        <w:pStyle w:val="Choice"/>
      </w:pPr>
      <w:r>
        <w:t>c)</w:t>
        <w:tab/>
        <w:t>El tamaño de la memoria caché.</w:t>
      </w:r>
    </w:p>
    <w:p>
      <w:pPr>
        <w:pStyle w:val="Choice"/>
      </w:pPr>
      <w:r>
        <w:t>d)</w:t>
        <w:tab/>
        <w:t>La cantidad de núcleos.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64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SmartTV, impresoras,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Teclados de ordenador, horno microondas, etc.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128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Puede manejar más memoria y procesar más información.</w:t>
      </w:r>
    </w:p>
    <w:p>
      <w:pPr>
        <w:pStyle w:val="Choice"/>
      </w:pPr>
      <w:r>
        <w:t>b)</w:t>
        <w:tab/>
        <w:t>Es más económico y consume menos energía.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Es más fácil de programar y mantener.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canales de transferencia de información entre el procesador y otros elementos del ordenador.</w:t>
      </w:r>
    </w:p>
    <w:p>
      <w:pPr>
        <w:pStyle w:val="Choice"/>
      </w:pPr>
      <w:r>
        <w:t>b)</w:t>
        <w:tab/>
        <w:t>Son los dispositivos que almacenan información en el procesador.</w:t>
      </w:r>
    </w:p>
    <w:p>
      <w:pPr>
        <w:pStyle w:val="Choice"/>
      </w:pPr>
      <w:r>
        <w:t>c)</w:t>
        <w:tab/>
        <w:t>Son los programas que se ejecutan en el procesador.</w:t>
      </w:r>
    </w:p>
    <w:p>
      <w:pPr>
        <w:pStyle w:val="Choice"/>
      </w:pPr>
      <w:r>
        <w:t>d)</w:t>
        <w:tab/>
        <w:t>Son los componentes que realizan los cálculos en el procesador.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mejora la velocidad de transferencia de información y, por tanto, el rendimiento del procesador.</w:t>
      </w:r>
    </w:p>
    <w:p>
      <w:pPr>
        <w:pStyle w:val="Choice"/>
      </w:pPr>
      <w:r>
        <w:t>b)</w:t>
        <w:tab/>
        <w:t>Porque permite almacenar más información en el procesador.</w:t>
      </w:r>
    </w:p>
    <w:p>
      <w:pPr>
        <w:pStyle w:val="Choice"/>
      </w:pPr>
      <w:r>
        <w:t>c)</w:t>
        <w:tab/>
        <w:t>Porque permite aumentar la velocidad de cálculo del procesador.</w:t>
      </w:r>
    </w:p>
    <w:p>
      <w:pPr>
        <w:pStyle w:val="Choice"/>
      </w:pPr>
      <w:r>
        <w:t>d)</w:t>
        <w:tab/>
        <w:t>Porque permite aumentar la cantidad de programas que se pueden ejecutar a la vez.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medir la cantidad de memoria RAM de un ordenador.</w:t>
      </w:r>
    </w:p>
    <w:p>
      <w:pPr>
        <w:pStyle w:val="Choice"/>
      </w:pPr>
      <w:r>
        <w:t>b)</w:t>
        <w:tab/>
        <w:t>Una técnica para medir el rendimiento de un sistema informático o de sus componentes por separado.</w:t>
      </w:r>
    </w:p>
    <w:p>
      <w:pPr>
        <w:pStyle w:val="Choice"/>
      </w:pPr>
      <w:r>
        <w:t>c)</w:t>
        <w:tab/>
        <w:t>Una técnica para diseñar procesadores.</w:t>
      </w:r>
    </w:p>
    <w:p>
      <w:pPr>
        <w:pStyle w:val="Choice"/>
      </w:pPr>
      <w:r>
        <w:t>d)</w:t>
        <w:tab/>
        <w:t>Una técnica para reparar fallos de hardware.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medir la cantidad de memoria RAM de un ordenador.</w:t>
      </w:r>
    </w:p>
    <w:p>
      <w:pPr>
        <w:pStyle w:val="Choice"/>
      </w:pPr>
      <w:r>
        <w:t>b)</w:t>
        <w:tab/>
        <w:t>Son útiles para diseñar procesadores.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a la hora de comparar procesadores entre sí.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Benchmark.</w:t>
      </w:r>
    </w:p>
    <w:p>
      <w:pPr>
        <w:pStyle w:val="Choice"/>
      </w:pPr>
      <w:r>
        <w:t>b)</w:t>
        <w:tab/>
        <w:t>Características.</w:t>
      </w:r>
    </w:p>
    <w:p>
      <w:pPr>
        <w:pStyle w:val="Choice"/>
      </w:pPr>
      <w:r>
        <w:t>c)</w:t>
        <w:tab/>
        <w:t>Parámetros.</w:t>
      </w:r>
    </w:p>
    <w:p>
      <w:pPr>
        <w:pStyle w:val="Choice"/>
      </w:pPr>
      <w:r>
        <w:t>d)</w:t>
        <w:tab/>
        <w:t>Técnica de medición.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Reparar fallos de hardware.</w:t>
      </w:r>
    </w:p>
    <w:p>
      <w:pPr>
        <w:pStyle w:val="Choice"/>
      </w:pPr>
      <w:r>
        <w:t>d)</w:t>
        <w:tab/>
        <w:t>Calcular la cantidad de memoria RAM de un ordenador.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píxeles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instrucciones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velocidad de transferencia de datos.</w:t>
      </w:r>
    </w:p>
    <w:p>
      <w:pPr>
        <w:pStyle w:val="Choice"/>
      </w:pPr>
      <w:r>
        <w:t>b)</w:t>
        <w:tab/>
        <w:t>Mide la capacidad de almacenamiento de un disco duro.</w:t>
      </w:r>
    </w:p>
    <w:p>
      <w:pPr>
        <w:pStyle w:val="Choice"/>
      </w:pPr>
      <w:r>
        <w:t>c)</w:t>
        <w:tab/>
        <w:t>Compara de forma relativa procesadores a lo largo de la historia.</w:t>
      </w:r>
    </w:p>
    <w:p>
      <w:pPr>
        <w:pStyle w:val="Choice"/>
      </w:pPr>
      <w:r>
        <w:t>d)</w:t>
        <w:tab/>
        <w:t>Evalúa el rendimiento de la tarjeta gráfica.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Píxeles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Operaciones de coma flotante por segundo.</w:t>
      </w:r>
    </w:p>
    <w:p>
      <w:pPr>
        <w:pStyle w:val="Choice"/>
      </w:pPr>
      <w:r>
        <w:t>d)</w:t>
        <w:tab/>
        <w:t>Operaciones de enteros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Evaluar el rendimiento de la tarjeta de sonido.</w:t>
      </w:r>
    </w:p>
    <w:p>
      <w:pPr>
        <w:pStyle w:val="Choice"/>
      </w:pPr>
      <w:r>
        <w:t>b)</w:t>
        <w:tab/>
        <w:t>Resolver problemas científicos y de cálculo intensivo.</w:t>
      </w:r>
    </w:p>
    <w:p>
      <w:pPr>
        <w:pStyle w:val="Choice"/>
      </w:pPr>
      <w:r>
        <w:t>c)</w:t>
        <w:tab/>
        <w:t>Medir la capacidad de almacenamiento de un disco duro.</w:t>
      </w:r>
    </w:p>
    <w:p>
      <w:pPr>
        <w:pStyle w:val="Choice"/>
      </w:pPr>
      <w:r>
        <w:t>d)</w:t>
        <w:tab/>
        <w:t>Medir la velocidad de la conexión a Internet.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20 000 MIPS.</w:t>
      </w:r>
    </w:p>
    <w:p>
      <w:pPr>
        <w:pStyle w:val="Choice"/>
      </w:pPr>
      <w:r>
        <w:t>b)</w:t>
        <w:tab/>
        <w:t>2 000 MIPS.</w:t>
      </w:r>
    </w:p>
    <w:p>
      <w:pPr>
        <w:pStyle w:val="Choice"/>
      </w:pPr>
      <w:r>
        <w:t>c)</w:t>
        <w:tab/>
        <w:t>2 000 000 MIPS.</w:t>
      </w:r>
    </w:p>
    <w:p>
      <w:pPr>
        <w:pStyle w:val="Choice"/>
      </w:pPr>
      <w:r>
        <w:t>d)</w:t>
        <w:tab/>
        <w:t>200 000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5 000 000 MFLOPS.</w:t>
      </w:r>
    </w:p>
    <w:p>
      <w:pPr>
        <w:pStyle w:val="Choice"/>
      </w:pPr>
      <w:r>
        <w:t>b)</w:t>
        <w:tab/>
        <w:t>5 000 MFLOPS.</w:t>
      </w:r>
    </w:p>
    <w:p>
      <w:pPr>
        <w:pStyle w:val="Choice"/>
      </w:pPr>
      <w:r>
        <w:t>c)</w:t>
        <w:tab/>
        <w:t>50 000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benchmarks para medir el rendimiento de computadoras.</w:t>
      </w:r>
    </w:p>
    <w:p>
      <w:pPr>
        <w:pStyle w:val="Choice"/>
      </w:pPr>
      <w:r>
        <w:t>b)</w:t>
        <w:tab/>
        <w:t>Son juegos de video populares.</w:t>
      </w:r>
    </w:p>
    <w:p>
      <w:pPr>
        <w:pStyle w:val="Choice"/>
      </w:pPr>
      <w:r>
        <w:t>c)</w:t>
        <w:tab/>
        <w:t>Son programas de edición de texto.</w:t>
      </w:r>
    </w:p>
    <w:p>
      <w:pPr>
        <w:pStyle w:val="Choice"/>
      </w:pPr>
      <w:r>
        <w:t>d)</w:t>
        <w:tab/>
        <w:t>Son lenguajes de programación.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Músicos y artistas.</w:t>
      </w:r>
    </w:p>
    <w:p>
      <w:pPr>
        <w:pStyle w:val="Choice"/>
      </w:pPr>
      <w:r>
        <w:t>b)</w:t>
        <w:tab/>
        <w:t>Empresas de transporte y logística.</w:t>
      </w:r>
    </w:p>
    <w:p>
      <w:pPr>
        <w:pStyle w:val="Choice"/>
      </w:pPr>
      <w:r>
        <w:t>c)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d)</w:t>
        <w:tab/>
        <w:t>Políticos y gobernantes.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Vender productos electrónicos.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Hacer publicidad para empresas de tecnología.</w:t>
      </w:r>
    </w:p>
    <w:p>
      <w:pPr>
        <w:pStyle w:val="Choice"/>
      </w:pPr>
      <w:r>
        <w:t>d)</w:t>
        <w:tab/>
        <w:t>Crear un benchmark estándar y controlar y publicar los resultados de los tests.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medir el rendimiento de ordenadores personales.</w:t>
      </w:r>
    </w:p>
    <w:p>
      <w:pPr>
        <w:pStyle w:val="Choice"/>
      </w:pPr>
      <w:r>
        <w:t>b)</w:t>
        <w:tab/>
        <w:t>Para realizar cálculos matemáticos complejos.</w:t>
      </w:r>
    </w:p>
    <w:p>
      <w:pPr>
        <w:pStyle w:val="Choice"/>
      </w:pPr>
      <w:r>
        <w:t>c)</w:t>
        <w:tab/>
        <w:t>Para diseñar páginas web.</w:t>
      </w:r>
    </w:p>
    <w:p>
      <w:pPr>
        <w:pStyle w:val="Choice"/>
      </w:pPr>
      <w:r>
        <w:t>d)</w:t>
        <w:tab/>
        <w:t>Para editar imágenes y videos.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una marca de procesadores.</w:t>
      </w:r>
    </w:p>
    <w:p>
      <w:pPr>
        <w:pStyle w:val="Choice"/>
      </w:pPr>
      <w:r>
        <w:t>d)</w:t>
        <w:tab/>
        <w:t>Es un test comercial para medir el rendimiento de ordenadores personales.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