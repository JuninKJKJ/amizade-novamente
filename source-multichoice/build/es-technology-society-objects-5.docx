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V (Momo+Sergio).</w:t>
      </w:r>
    </w:p>
    <w:p>
      <w:pPr>
        <w:pStyle w:val="ListNumber"/>
      </w:pPr>
      <w:r>
        <w:t>La tecnología nos ha permitido tener un lugar de residencia fijo en lugar de llevar un estilo de vida nómada.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¿De qué nos ha hecho la tecnología independientes?</w:t>
      </w:r>
    </w:p>
    <w:p>
      <w:pPr>
        <w:pStyle w:val="Choice"/>
      </w:pPr>
      <w:r>
        <w:t>a)</w:t>
        <w:tab/>
        <w:t>De casos extremos y fenómenos naturales</w:t>
      </w:r>
    </w:p>
    <w:p>
      <w:pPr>
        <w:pStyle w:val="Choice"/>
      </w:pPr>
      <w:r>
        <w:t>b)</w:t>
        <w:tab/>
        <w:t>De los cambios en el medio natural</w:t>
      </w:r>
    </w:p>
    <w:p>
      <w:pPr>
        <w:pStyle w:val="ListNumber"/>
      </w:pPr>
      <w:r>
        <w:t>¿Qué produce las desigualdades en distintos puntos del planeta?</w:t>
      </w:r>
    </w:p>
    <w:p>
      <w:pPr>
        <w:pStyle w:val="Choice"/>
      </w:pPr>
      <w:r>
        <w:t>a)</w:t>
        <w:tab/>
        <w:t>El diferente grado de desarrollo tecnológico</w:t>
      </w:r>
    </w:p>
    <w:p>
      <w:pPr>
        <w:pStyle w:val="Choice"/>
      </w:pPr>
      <w:r>
        <w:t>b)</w:t>
        <w:tab/>
        <w:t>El diferente grado de temperatura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Escoge una cosa perjudicial para la vida y la salud derivado de la tecnología.</w:t>
      </w:r>
    </w:p>
    <w:p>
      <w:pPr>
        <w:pStyle w:val="Choice"/>
      </w:pPr>
      <w:r>
        <w:t>a)</w:t>
        <w:tab/>
        <w:t>Accidentes de tráfico</w:t>
      </w:r>
    </w:p>
    <w:p>
      <w:pPr>
        <w:pStyle w:val="Choice"/>
      </w:pPr>
      <w:r>
        <w:t>b)</w:t>
        <w:tab/>
        <w:t>Atragantarse.</w:t>
      </w:r>
    </w:p>
    <w:p>
      <w:pPr>
        <w:pStyle w:val="Choice"/>
      </w:pPr>
      <w:r>
        <w:t>c)</w:t>
        <w:tab/>
        <w:t>Que te coma un tiburón</w:t>
      </w:r>
    </w:p>
    <w:p>
      <w:pPr>
        <w:pStyle w:val="ListNumber"/>
      </w:pPr>
      <w:r>
        <w:t>Somos dependientes de máquinas que cada vez comprendemos menos.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Cada vez se tiende más a sustituir aparatos eléctricos por otros combustibles.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claves para conseguir un desarrollo sostenible son (dos opciones correctas).</w:t>
      </w:r>
    </w:p>
    <w:p>
      <w:pPr>
        <w:pStyle w:val="Choice"/>
      </w:pPr>
      <w:r>
        <w:t>a)</w:t>
        <w:tab/>
        <w:t>Investigar y potenciar las energías no renovables, el reciclaje de los residuos</w:t>
      </w:r>
    </w:p>
    <w:p>
      <w:pPr>
        <w:pStyle w:val="Choice"/>
      </w:pPr>
      <w:r>
        <w:t>b)</w:t>
        <w:tab/>
        <w:t>Ahorro energético, usar menos el transporte público</w:t>
      </w:r>
    </w:p>
    <w:p>
      <w:pPr>
        <w:pStyle w:val="ListNumber"/>
      </w:pPr>
      <w:r>
        <w:t>Escoge 1 de los siguientes principios que sirven de guía para la evolución de los objetos.</w:t>
      </w:r>
    </w:p>
    <w:p>
      <w:pPr>
        <w:pStyle w:val="Choice"/>
      </w:pPr>
      <w:r>
        <w:t>a)</w:t>
        <w:tab/>
        <w:t>Buscar la mayor eficacia,</w:t>
      </w:r>
    </w:p>
    <w:p>
      <w:pPr>
        <w:pStyle w:val="Choice"/>
      </w:pPr>
      <w:r>
        <w:t>b)</w:t>
        <w:tab/>
        <w:t>Buscar el mayor coste,</w:t>
      </w:r>
    </w:p>
    <w:p>
      <w:pPr>
        <w:pStyle w:val="Choice"/>
      </w:pPr>
      <w:r>
        <w:t>c)</w:t>
        <w:tab/>
        <w:t>Buscar la mayor incomodidad en su uso.</w:t>
      </w:r>
    </w:p>
    <w:p>
      <w:pPr>
        <w:pStyle w:val="ListNumber"/>
      </w:pPr>
      <w:r>
        <w:t>Hay objetos que no están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¿Qué objeto está normalizado?</w:t>
      </w:r>
    </w:p>
    <w:p>
      <w:pPr>
        <w:pStyle w:val="Choice"/>
      </w:pPr>
      <w:r>
        <w:t>a)</w:t>
        <w:tab/>
        <w:t>Vaqueros</w:t>
      </w:r>
    </w:p>
    <w:p>
      <w:pPr>
        <w:pStyle w:val="Choice"/>
      </w:pPr>
      <w:r>
        <w:t>b)</w:t>
        <w:tab/>
        <w:t>Folios DIN A4</w:t>
      </w:r>
    </w:p>
    <w:p>
      <w:pPr>
        <w:pStyle w:val="Choice"/>
      </w:pPr>
      <w:r>
        <w:t>c)</w:t>
        <w:tab/>
        <w:t>Mochilas</w:t>
      </w:r>
    </w:p>
    <w:p>
      <w:pPr>
        <w:pStyle w:val="ListNumber"/>
      </w:pPr>
      <w:r>
        <w:t>No existen diferentes niveles de normalización y el mismo producto no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Que todos compren ese producto</w:t>
      </w:r>
    </w:p>
    <w:p>
      <w:pPr>
        <w:pStyle w:val="Choice"/>
      </w:pPr>
      <w:r>
        <w:t>b)</w:t>
        <w:tab/>
        <w:t>Facilitar la difusión y el intercambio</w:t>
      </w:r>
    </w:p>
    <w:p>
      <w:pPr>
        <w:pStyle w:val="Choice"/>
      </w:pPr>
      <w:r>
        <w:t>c)</w:t>
        <w:tab/>
        <w:t>Que el producto tenga mejor aspecto</w:t>
      </w:r>
    </w:p>
    <w:p>
      <w:pPr>
        <w:pStyle w:val="ListNumber"/>
      </w:pPr>
      <w:r>
        <w:t>Escoge un fenómeno extremo que sobra, de los que se incrementarán en España a causa del Cambio Climático.</w:t>
      </w:r>
    </w:p>
    <w:p>
      <w:pPr>
        <w:pStyle w:val="Choice"/>
      </w:pPr>
      <w:r>
        <w:t>a)</w:t>
        <w:tab/>
        <w:t>Los tsunamis.</w:t>
      </w:r>
    </w:p>
    <w:p>
      <w:pPr>
        <w:pStyle w:val="Choice"/>
      </w:pPr>
      <w:r>
        <w:t>b)</w:t>
        <w:tab/>
        <w:t>Las olas de calor</w:t>
      </w:r>
    </w:p>
    <w:p>
      <w:pPr>
        <w:pStyle w:val="Choice"/>
      </w:pPr>
      <w:r>
        <w:t>c)</w:t>
        <w:tab/>
        <w:t>Las precipitaciones tormentosas</w:t>
      </w:r>
    </w:p>
    <w:p>
      <w:pPr>
        <w:pStyle w:val="Choice"/>
      </w:pPr>
      <w:r>
        <w:t>d)</w:t>
        <w:tab/>
        <w:t>Las sequías,</w:t>
      </w:r>
    </w:p>
    <w:p>
      <w:pPr>
        <w:pStyle w:val="ListNumber"/>
      </w:pPr>
      <w:r>
        <w:t>Según los responsables de las principales organizaciones ecologistas, las principales amenazas ambientales derivan del cambio climático.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director de Greenpeace en España, Juan López de Uralde, consideró una 'gran amenaza' el modelo de desarrollo económico español, basado en un consumo 'descontrolado' de recursos como el agua o la energía.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Escoge una norma que no exista.</w:t>
      </w:r>
    </w:p>
    <w:p>
      <w:pPr>
        <w:pStyle w:val="Choice"/>
      </w:pPr>
      <w:r>
        <w:t>a)</w:t>
        <w:tab/>
        <w:t>Normas españolas UNE</w:t>
      </w:r>
    </w:p>
    <w:p>
      <w:pPr>
        <w:pStyle w:val="Choice"/>
      </w:pPr>
      <w:r>
        <w:t>b)</w:t>
        <w:tab/>
        <w:t>Normas europeas EN</w:t>
      </w:r>
    </w:p>
    <w:p>
      <w:pPr>
        <w:pStyle w:val="Choice"/>
      </w:pPr>
      <w:r>
        <w:t>c)</w:t>
        <w:tab/>
        <w:t>Normas alemanas DIN</w:t>
      </w:r>
    </w:p>
    <w:p>
      <w:pPr>
        <w:pStyle w:val="Choice"/>
      </w:pPr>
      <w:r>
        <w:t>d)</w:t>
        <w:tab/>
        <w:t>Normas mundiales MISO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Los libros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aumentado espectacularmente la esperanza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Papel cartón agua</w:t>
      </w:r>
    </w:p>
    <w:p>
      <w:pPr>
        <w:pStyle w:val="Choice"/>
      </w:pPr>
      <w:r>
        <w:t>b)</w:t>
        <w:tab/>
        <w:t>Carbón, petróleo, bosques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Peores conocimientos y entender peor la vida</w:t>
      </w:r>
    </w:p>
    <w:p>
      <w:pPr>
        <w:pStyle w:val="Choice"/>
      </w:pPr>
      <w:r>
        <w:t>b)</w:t>
        <w:tab/>
        <w:t>Mayores conocimientos, mayor información acerca del mundo en el que vivimos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Que evolución tuvieron los ordenadores.</w:t>
      </w:r>
    </w:p>
    <w:p>
      <w:pPr>
        <w:pStyle w:val="Choice"/>
      </w:pPr>
      <w:r>
        <w:t>a)</w:t>
        <w:tab/>
        <w:t>Buscar el menor coste y la mayor eficacia</w:t>
      </w:r>
    </w:p>
    <w:p>
      <w:pPr>
        <w:pStyle w:val="Choice"/>
      </w:pPr>
      <w:r>
        <w:t>b)</w:t>
        <w:tab/>
        <w:t>Ganar dinero y para ello subir los precios</w:t>
      </w:r>
    </w:p>
    <w:p>
      <w:pPr>
        <w:pStyle w:val="ListNumber"/>
      </w:pPr>
      <w:r>
        <w:t>Existía la plancha no eléctrica.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cambio climático es el principal riesgo medioambiental que amenaza a España, por encima de los riesgos químicos o industriales.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Toda la actividad tecnológica en su conjunto tiene unas consecuencias.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no sólo consiste en la invención de nuevos objetos, sino que también en la desintegración de los objetos ya inventados.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 hablar de productos normalizados o no normalizados hay que tener en cuenta que se trata siempre de una cuestión irrelativa.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diferentes niveles de normalización y el mismo producto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automóvil se trataba de un triciclo que montaba sobre la rueda delantera una caldera y un motor de dos cilindros verticales y 50 litros de desplazamiento.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rueda delantera resultaba tractora y directriz a la vez, trabajando los dos cilindros directamente sobre ella.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1785 construyó un segundo modelo, mayor que el primero, y que podía arrastrar 4'5 toneladas a una velocidad de 4 Km/h.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1894 William Murdoch construyó un modelo de carro a vapor y en 1801 Richard Trevithick condujo un vehículo en Camborne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Alrededor de 1870, en Viena, el inventor Siegfried Marcus hizo funcionar motor de combustión interna a base de diésel, conocido como el “Primer coche de Marcus”.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Marcus patentó un sistema de ignición de bajo voltaje que se implantó en algunos modelos, ¿en que año?</w:t>
      </w:r>
    </w:p>
    <w:p>
      <w:pPr>
        <w:pStyle w:val="Choice"/>
      </w:pPr>
      <w:r>
        <w:t>a)</w:t>
        <w:tab/>
        <w:t>En 1883</w:t>
      </w:r>
    </w:p>
    <w:p>
      <w:pPr>
        <w:pStyle w:val="Choice"/>
      </w:pPr>
      <w:r>
        <w:t>b)</w:t>
        <w:tab/>
        <w:t>En 1895</w:t>
      </w:r>
    </w:p>
    <w:p>
      <w:pPr>
        <w:pStyle w:val="ListNumber"/>
      </w:pPr>
      <w:r>
        <w:t>Karl Benz construyó su primer automóvil con gasolina en ...</w:t>
      </w:r>
    </w:p>
    <w:p>
      <w:pPr>
        <w:pStyle w:val="Choice"/>
      </w:pPr>
      <w:r>
        <w:t>a)</w:t>
        <w:tab/>
        <w:t>1899</w:t>
      </w:r>
    </w:p>
    <w:p>
      <w:pPr>
        <w:pStyle w:val="Choice"/>
      </w:pPr>
      <w:r>
        <w:t>b)</w:t>
        <w:tab/>
        <w:t>1885</w:t>
      </w:r>
    </w:p>
    <w:p>
      <w:pPr>
        <w:pStyle w:val="ListNumber"/>
      </w:pPr>
      <w:r>
        <w:t>Una de las claves para conseguir un desarrollo sostenible son ...</w:t>
      </w:r>
    </w:p>
    <w:p>
      <w:pPr>
        <w:pStyle w:val="Choice"/>
      </w:pPr>
      <w:r>
        <w:t>a)</w:t>
        <w:tab/>
        <w:t>El reciclaje de los residuos.</w:t>
      </w:r>
    </w:p>
    <w:p>
      <w:pPr>
        <w:pStyle w:val="Choice"/>
      </w:pPr>
      <w:r>
        <w:t>b)</w:t>
        <w:tab/>
        <w:t>Ir en transporte publico</w:t>
      </w:r>
    </w:p>
    <w:p>
      <w:pPr>
        <w:pStyle w:val="ListNumber"/>
      </w:pPr>
      <w:r>
        <w:t>El desarrollo sostenible no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una economía globalizada, el desarrollo sostenible no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de una cuestión no relativa, todos son iguales.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