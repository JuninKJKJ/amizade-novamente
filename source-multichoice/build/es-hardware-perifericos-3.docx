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Exteriorizar la información del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micrófono.</w:t>
      </w:r>
    </w:p>
    <w:p>
      <w:pPr>
        <w:pStyle w:val="Choice"/>
      </w:pPr>
      <w:r>
        <w:t>b)</w:t>
        <w:tab/>
        <w:t>Con un ratón.</w:t>
      </w:r>
    </w:p>
    <w:p>
      <w:pPr>
        <w:pStyle w:val="Choice"/>
      </w:pPr>
      <w:r>
        <w:t>c)</w:t>
        <w:tab/>
        <w:t>Con un monitor.</w:t>
      </w:r>
    </w:p>
    <w:p>
      <w:pPr>
        <w:pStyle w:val="Choice"/>
      </w:pPr>
      <w:r>
        <w:t>d)</w:t>
        <w:tab/>
        <w:t>Con una cámara.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Recoger información del exterior.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 monitor.</w:t>
      </w:r>
    </w:p>
    <w:p>
      <w:pPr>
        <w:pStyle w:val="Choice"/>
      </w:pPr>
      <w:r>
        <w:t>c)</w:t>
        <w:tab/>
        <w:t>Una impresora.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se utiliza para manejar con una mano un puntero en un entorno gráfico de ordenador.</w:t>
      </w:r>
    </w:p>
    <w:p>
      <w:pPr>
        <w:pStyle w:val="Choice"/>
      </w:pPr>
      <w:r>
        <w:t>b)</w:t>
        <w:tab/>
        <w:t>Un tipo de teclado especial para videojuegos.</w:t>
      </w:r>
    </w:p>
    <w:p>
      <w:pPr>
        <w:pStyle w:val="Choice"/>
      </w:pPr>
      <w:r>
        <w:t>c)</w:t>
        <w:tab/>
        <w:t>Un dispositivo que permite escuchar música en el ordenador.</w:t>
      </w:r>
    </w:p>
    <w:p>
      <w:pPr>
        <w:pStyle w:val="Choice"/>
      </w:pPr>
      <w:r>
        <w:t>d)</w:t>
        <w:tab/>
        <w:t>Una herramienta utilizada para imprimir documentos.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en dos dimensiones sobre una superficie plana en la que se apoya.</w:t>
      </w:r>
    </w:p>
    <w:p>
      <w:pPr>
        <w:pStyle w:val="Choice"/>
      </w:pPr>
      <w:r>
        <w:t>b)</w:t>
        <w:tab/>
        <w:t>Detecta los movimientos mediante una cámara de reconocimiento facial.</w:t>
      </w:r>
    </w:p>
    <w:p>
      <w:pPr>
        <w:pStyle w:val="Choice"/>
      </w:pPr>
      <w:r>
        <w:t>c)</w:t>
        <w:tab/>
        <w:t>Detecta los movimientos mediante un micrófono.</w:t>
      </w:r>
    </w:p>
    <w:p>
      <w:pPr>
        <w:pStyle w:val="Choice"/>
      </w:pPr>
      <w:r>
        <w:t>d)</w:t>
        <w:tab/>
        <w:t>Detecta los movimientos mediante un escáner de huellas digitales.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interactuar con las pantallas del entorno gráfico.</w:t>
      </w:r>
    </w:p>
    <w:p>
      <w:pPr>
        <w:pStyle w:val="Choice"/>
      </w:pPr>
      <w:r>
        <w:t>b)</w:t>
        <w:tab/>
        <w:t>Para imprimir documentos.</w:t>
      </w:r>
    </w:p>
    <w:p>
      <w:pPr>
        <w:pStyle w:val="Choice"/>
      </w:pPr>
      <w:r>
        <w:t>c)</w:t>
        <w:tab/>
        <w:t>Para escribir documentos en el procesador de texto.</w:t>
      </w:r>
    </w:p>
    <w:p>
      <w:pPr>
        <w:pStyle w:val="Choice"/>
      </w:pPr>
      <w:r>
        <w:t>d)</w:t>
        <w:tab/>
        <w:t>Para escuchar música en el ordenador.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 puntero que muestra los movimientos del ratón.</w:t>
      </w:r>
    </w:p>
    <w:p>
      <w:pPr>
        <w:pStyle w:val="Choice"/>
      </w:pPr>
      <w:r>
        <w:t>d)</w:t>
        <w:tab/>
        <w:t>Es una herramienta para imprimir documentos.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escáner de huellas digitales.</w:t>
      </w:r>
    </w:p>
    <w:p>
      <w:pPr>
        <w:pStyle w:val="Choice"/>
      </w:pPr>
      <w:r>
        <w:t>b)</w:t>
        <w:tab/>
        <w:t>La cámara de reconocimiento facial.</w:t>
      </w:r>
    </w:p>
    <w:p>
      <w:pPr>
        <w:pStyle w:val="Choice"/>
      </w:pPr>
      <w:r>
        <w:t>c)</w:t>
        <w:tab/>
        <w:t>La pantalla táctil.</w:t>
      </w:r>
    </w:p>
    <w:p>
      <w:pPr>
        <w:pStyle w:val="Choice"/>
      </w:pPr>
      <w:r>
        <w:t>d)</w:t>
        <w:tab/>
        <w:t>El micrófono.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escuchar sonidos a través de altavoces.</w:t>
      </w:r>
    </w:p>
    <w:p>
      <w:pPr>
        <w:pStyle w:val="Choice"/>
      </w:pPr>
      <w:r>
        <w:t>b)</w:t>
        <w:tab/>
        <w:t>Para controlar el puntero en la pantalla.</w:t>
      </w:r>
    </w:p>
    <w:p>
      <w:pPr>
        <w:pStyle w:val="Choice"/>
      </w:pPr>
      <w:r>
        <w:t>c)</w:t>
        <w:tab/>
        <w:t>Para escribir texto en el ordenador.</w:t>
      </w:r>
    </w:p>
    <w:p>
      <w:pPr>
        <w:pStyle w:val="Choice"/>
      </w:pPr>
      <w:r>
        <w:t>d)</w:t>
        <w:tab/>
        <w:t>Para interactuar con las pantallas táctiles.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102 teclas.</w:t>
      </w:r>
    </w:p>
    <w:p>
      <w:pPr>
        <w:pStyle w:val="Choice"/>
      </w:pPr>
      <w:r>
        <w:t>c)</w:t>
        <w:tab/>
        <w:t>92 teclas.</w:t>
      </w:r>
    </w:p>
    <w:p>
      <w:pPr>
        <w:pStyle w:val="Choice"/>
      </w:pPr>
      <w:r>
        <w:t>d)</w:t>
        <w:tab/>
        <w:t>112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alfanuméricas con números del 0 al 9, letras y algunas teclas especiales.</w:t>
      </w:r>
    </w:p>
    <w:p>
      <w:pPr>
        <w:pStyle w:val="Choice"/>
      </w:pPr>
      <w:r>
        <w:t>b)</w:t>
        <w:tab/>
        <w:t>Teclas de dirección y otras como inicio, fin, suprimir, insertar, imprimir pantalla, etc.</w:t>
      </w:r>
    </w:p>
    <w:p>
      <w:pPr>
        <w:pStyle w:val="Choice"/>
      </w:pPr>
      <w:r>
        <w:t>c)</w:t>
        <w:tab/>
        <w:t>Teclas numéricas y operaciones básicas.</w:t>
      </w:r>
    </w:p>
    <w:p>
      <w:pPr>
        <w:pStyle w:val="Choice"/>
      </w:pPr>
      <w:r>
        <w:t>d)</w:t>
        <w:tab/>
        <w:t>Teclas de función F1 a F12.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 la derecha con los números y las operaciones básicas.</w:t>
      </w:r>
    </w:p>
    <w:p>
      <w:pPr>
        <w:pStyle w:val="Choice"/>
      </w:pPr>
      <w:r>
        <w:t>c)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d)</w:t>
        <w:tab/>
        <w:t>Es un bloque alfanumérico con números del 0 al 9, letras y algunas teclas especiales.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almacenamiento.</w:t>
      </w:r>
    </w:p>
    <w:p>
      <w:pPr>
        <w:pStyle w:val="Choice"/>
      </w:pPr>
      <w:r>
        <w:t>b)</w:t>
        <w:tab/>
        <w:t>Periférico de entrada.</w:t>
      </w:r>
    </w:p>
    <w:p>
      <w:pPr>
        <w:pStyle w:val="Choice"/>
      </w:pPr>
      <w:r>
        <w:t>c)</w:t>
        <w:tab/>
        <w:t>Periférico de salida.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Imprimir documentos en papel.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Realizar fotografías digitales de documentos, diapositivas o transparencias.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300 dpi.</w:t>
      </w:r>
    </w:p>
    <w:p>
      <w:pPr>
        <w:pStyle w:val="Choice"/>
      </w:pPr>
      <w:r>
        <w:t>c)</w:t>
        <w:tab/>
        <w:t>75 dpi.</w:t>
      </w:r>
    </w:p>
    <w:p>
      <w:pPr>
        <w:pStyle w:val="Choice"/>
      </w:pPr>
      <w:r>
        <w:t>d)</w:t>
        <w:tab/>
        <w:t>600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OCR o Reconocimiento Óptico de Caracteres.</w:t>
      </w:r>
    </w:p>
    <w:p>
      <w:pPr>
        <w:pStyle w:val="Choice"/>
      </w:pPr>
      <w:r>
        <w:t>d)</w:t>
        <w:tab/>
        <w:t>GPS o Sistema de Posicionamiento Global.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Transformar un texto de formato imagen a un texto digitalizado.</w:t>
      </w:r>
    </w:p>
    <w:p>
      <w:pPr>
        <w:pStyle w:val="Choice"/>
      </w:pPr>
      <w:r>
        <w:t>b)</w:t>
        <w:tab/>
        <w:t>Escanear documentos con mayor resolución.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Imprimir documentos de forma más rápida.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programa informático de edición de vídeo.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 periférico de salida de datos.</w:t>
      </w:r>
    </w:p>
    <w:p>
      <w:pPr>
        <w:pStyle w:val="Choice"/>
      </w:pPr>
      <w:r>
        <w:t>d)</w:t>
        <w:tab/>
        <w:t>Una pequeña cámara digital conectada al ordenador.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Capturar imágenes fijas y vídeo para transmitirlos a distancia por internet.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La falta de recursos informáticos.</w:t>
      </w:r>
    </w:p>
    <w:p>
      <w:pPr>
        <w:pStyle w:val="Choice"/>
      </w:pPr>
      <w:r>
        <w:t>b)</w:t>
        <w:tab/>
        <w:t>La escasez de servicios de comunicación telefónica.</w:t>
      </w:r>
    </w:p>
    <w:p>
      <w:pPr>
        <w:pStyle w:val="Choice"/>
      </w:pPr>
      <w:r>
        <w:t>c)</w:t>
        <w:tab/>
        <w:t>El deseo de las personas de socializar más.</w:t>
      </w:r>
    </w:p>
    <w:p>
      <w:pPr>
        <w:pStyle w:val="Choice"/>
      </w:pPr>
      <w:r>
        <w:t>d)</w:t>
        <w:tab/>
        <w:t>Los confinamientos en 2020 debido a la pandemia de COVID.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YouTube, Netflix, Amazon Prime Video.</w:t>
      </w:r>
    </w:p>
    <w:p>
      <w:pPr>
        <w:pStyle w:val="Choice"/>
      </w:pPr>
      <w:r>
        <w:t>b)</w:t>
        <w:tab/>
        <w:t>Spotify, Apple Music, Tidal.</w:t>
      </w:r>
    </w:p>
    <w:p>
      <w:pPr>
        <w:pStyle w:val="Choice"/>
      </w:pPr>
      <w:r>
        <w:t>c)</w:t>
        <w:tab/>
        <w:t>Facebook, Instagram, Twitter, Snapchat.</w:t>
      </w:r>
    </w:p>
    <w:p>
      <w:pPr>
        <w:pStyle w:val="Choice"/>
      </w:pPr>
      <w:r>
        <w:t>d)</w:t>
        <w:tab/>
        <w:t>Zoom, WhatsApp, Microsoft Teams, Google Meet, Skype, Webex, etc.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Reduce la necesidad de conexión a Internet.</w:t>
      </w:r>
    </w:p>
    <w:p>
      <w:pPr>
        <w:pStyle w:val="Choice"/>
      </w:pPr>
      <w:r>
        <w:t>b)</w:t>
        <w:tab/>
        <w:t>Permite la transferencia de archivos grandes.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Permite la comunicación visual en tiempo real entre los participantes.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almacena información digital.</w:t>
      </w:r>
    </w:p>
    <w:p>
      <w:pPr>
        <w:pStyle w:val="Choice"/>
      </w:pPr>
      <w:r>
        <w:t>b)</w:t>
        <w:tab/>
        <w:t>Un dispositivo que proyecta el sonido a través de altavoces.</w:t>
      </w:r>
    </w:p>
    <w:p>
      <w:pPr>
        <w:pStyle w:val="Choice"/>
      </w:pPr>
      <w:r>
        <w:t>c)</w:t>
        <w:tab/>
        <w:t>Un dispositivo que recoge el sonido del ambiente y lo traduce a señales eléctricas.</w:t>
      </w:r>
    </w:p>
    <w:p>
      <w:pPr>
        <w:pStyle w:val="Choice"/>
      </w:pPr>
      <w:r>
        <w:t>d)</w:t>
        <w:tab/>
        <w:t>Un dispositivo que proyecta la imagen a través de una pantalla.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graba y reproduce el sonido.</w:t>
      </w:r>
    </w:p>
    <w:p>
      <w:pPr>
        <w:pStyle w:val="Choice"/>
      </w:pPr>
      <w:r>
        <w:t>c)</w:t>
        <w:tab/>
        <w:t>Un dispositivo que traduce las señales eléctricas del micrófono a señales digitales.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Mayor calidad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Menor sensibilidad que los micrófonos y tarjetas de sonido dedicados.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portabilidad.</w:t>
      </w:r>
    </w:p>
    <w:p>
      <w:pPr>
        <w:pStyle w:val="Choice"/>
      </w:pPr>
      <w:r>
        <w:t>b)</w:t>
        <w:tab/>
        <w:t>Menor precio.</w:t>
      </w:r>
    </w:p>
    <w:p>
      <w:pPr>
        <w:pStyle w:val="Choice"/>
      </w:pPr>
      <w:r>
        <w:t>c)</w:t>
        <w:tab/>
        <w:t>Mayor calidad de sonido.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a mano.</w:t>
      </w:r>
    </w:p>
    <w:p>
      <w:pPr>
        <w:pStyle w:val="Choice"/>
      </w:pPr>
      <w:r>
        <w:t>b)</w:t>
        <w:tab/>
        <w:t>Un periférico que permite introducir texto mediante un teclado.</w:t>
      </w:r>
    </w:p>
    <w:p>
      <w:pPr>
        <w:pStyle w:val="Choice"/>
      </w:pPr>
      <w:r>
        <w:t>c)</w:t>
        <w:tab/>
        <w:t>Un periférico que permite introducir gráficos o dibujos mediante el ratón.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apuntar y señalar los objetos que se encuentran en la pantalla del ordenador.</w:t>
      </w:r>
    </w:p>
    <w:p>
      <w:pPr>
        <w:pStyle w:val="Choice"/>
      </w:pPr>
      <w:r>
        <w:t>d)</w:t>
        <w:tab/>
        <w:t>Para navegar por internet.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introducir texto mediante reconocimiento de voz.</w:t>
      </w:r>
    </w:p>
    <w:p>
      <w:pPr>
        <w:pStyle w:val="Choice"/>
      </w:pPr>
      <w:r>
        <w:t>b)</w:t>
        <w:tab/>
        <w:t>Permite mover y redimensionar objetos en la pantalla del ordenador.</w:t>
      </w:r>
    </w:p>
    <w:p>
      <w:pPr>
        <w:pStyle w:val="Choice"/>
      </w:pPr>
      <w:r>
        <w:t>c)</w:t>
        <w:tab/>
        <w:t>Permite controlar el brillo y contraste de la pantalla del ordenador.</w:t>
      </w:r>
    </w:p>
    <w:p>
      <w:pPr>
        <w:pStyle w:val="Choice"/>
      </w:pPr>
      <w:r>
        <w:t>d)</w:t>
        <w:tab/>
        <w:t>Permite apuntar y señalar los objetos que se encuentran en la pantalla del ordenador.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En ningún sitio, ya que la tableta no permite dibujar imágenes.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Solo en el ordenador.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Ninguna, ya que el ratón y la tableta gráfica son equivalentes en términos de dibujo.</w:t>
      </w:r>
    </w:p>
    <w:p>
      <w:pPr>
        <w:pStyle w:val="Choice"/>
      </w:pPr>
      <w:r>
        <w:t>b)</w:t>
        <w:tab/>
        <w:t>La posibilidad de navegar más rápidamente por internet.</w:t>
      </w:r>
    </w:p>
    <w:p>
      <w:pPr>
        <w:pStyle w:val="Choice"/>
      </w:pPr>
      <w:r>
        <w:t>c)</w:t>
        <w:tab/>
        <w:t>La posibilidad de dibujar con mayor precisión y naturalidad.</w:t>
      </w:r>
    </w:p>
    <w:p>
      <w:pPr>
        <w:pStyle w:val="Choice"/>
      </w:pPr>
      <w:r>
        <w:t>d)</w:t>
        <w:tab/>
        <w:t>La posibilidad de controlar el brillo y contraste de la pantalla del ordenador.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comunicación por radio.</w:t>
      </w:r>
    </w:p>
    <w:p>
      <w:pPr>
        <w:pStyle w:val="Choice"/>
      </w:pPr>
      <w:r>
        <w:t>b)</w:t>
        <w:tab/>
        <w:t>Un sistema de posicionamiento global que utiliza satélites artificiales.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Varias decenas de metros.</w:t>
      </w:r>
    </w:p>
    <w:p>
      <w:pPr>
        <w:pStyle w:val="Choice"/>
      </w:pPr>
      <w:r>
        <w:t>c)</w:t>
        <w:tab/>
        <w:t>Pocos kilómetros.</w:t>
      </w:r>
    </w:p>
    <w:p>
      <w:pPr>
        <w:pStyle w:val="Choice"/>
      </w:pPr>
      <w:r>
        <w:t>d)</w:t>
        <w:tab/>
        <w:t>Pocos 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Navegación punto a punto, localización de amigos cercanos, cálculo de recorridos para runners.</w:t>
      </w:r>
    </w:p>
    <w:p>
      <w:pPr>
        <w:pStyle w:val="Choice"/>
      </w:pPr>
      <w:r>
        <w:t>b)</w:t>
        <w:tab/>
        <w:t>Juegos, descargas de música, películas y libros electrónicos.</w:t>
      </w:r>
    </w:p>
    <w:p>
      <w:pPr>
        <w:pStyle w:val="Choice"/>
      </w:pPr>
      <w:r>
        <w:t>c)</w:t>
        <w:tab/>
        <w:t>Mensajería instantánea, videollamadas, correos electrónicos.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número de teléfono, correo electrónico y contraseña.</w:t>
      </w:r>
    </w:p>
    <w:p>
      <w:pPr>
        <w:pStyle w:val="Choice"/>
      </w:pPr>
      <w:r>
        <w:t>b)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c)</w:t>
        <w:tab/>
        <w:t>Su nombre completo, fecha de nacimiento y número de DNI.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la localización GPS da información sensible y privada.</w:t>
      </w:r>
    </w:p>
    <w:p>
      <w:pPr>
        <w:pStyle w:val="Choice"/>
      </w:pPr>
      <w:r>
        <w:t>b)</w:t>
        <w:tab/>
        <w:t>Porque el GPS puede ralentizar el funcionamiento del dispositivo.</w:t>
      </w:r>
    </w:p>
    <w:p>
      <w:pPr>
        <w:pStyle w:val="Choice"/>
      </w:pPr>
      <w:r>
        <w:t>c)</w:t>
        <w:tab/>
        <w:t>Porque el GPS consume mucha batería del dispositivo.</w:t>
      </w:r>
    </w:p>
    <w:p>
      <w:pPr>
        <w:pStyle w:val="Choice"/>
      </w:pPr>
      <w:r>
        <w:t>d)</w:t>
        <w:tab/>
        <w:t>Porque el GPS puede interferir en otros dispositivos electrónicos cercanos.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dispositivo que reproduce música.</w:t>
      </w:r>
    </w:p>
    <w:p>
      <w:pPr>
        <w:pStyle w:val="Choice"/>
      </w:pPr>
      <w:r>
        <w:t>b)</w:t>
        <w:tab/>
        <w:t>Un juego de videoconsola.</w:t>
      </w:r>
    </w:p>
    <w:p>
      <w:pPr>
        <w:pStyle w:val="Choice"/>
      </w:pPr>
      <w:r>
        <w:t>c)</w:t>
        <w:tab/>
        <w:t>Un software para editar fotografías.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Smartphones, pulseras de actividad física, mandos de videoconsolas,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saber dónde está nuestra mano y cómo la movemos.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contar el número de pasos que damos.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predicción de la aparición de Alzheimer.</w:t>
      </w:r>
    </w:p>
    <w:p>
      <w:pPr>
        <w:pStyle w:val="Choice"/>
      </w:pPr>
      <w:r>
        <w:t>b)</w:t>
        <w:tab/>
        <w:t>La evaluación de la salud dental.</w:t>
      </w:r>
    </w:p>
    <w:p>
      <w:pPr>
        <w:pStyle w:val="Choice"/>
      </w:pPr>
      <w:r>
        <w:t>c)</w:t>
        <w:tab/>
        <w:t>La detección de enfermedades cardíacas.</w:t>
      </w:r>
    </w:p>
    <w:p>
      <w:pPr>
        <w:pStyle w:val="Choice"/>
      </w:pPr>
      <w:r>
        <w:t>d)</w:t>
        <w:tab/>
        <w:t>La medición de la presión arterial.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Conocer dónde se encuentra el suelo y girar las fotografías.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Controlar la apertura y cierre de puertas automáticas.</w:t>
      </w:r>
    </w:p>
    <w:p>
      <w:pPr>
        <w:pStyle w:val="Choice"/>
      </w:pPr>
      <w:r>
        <w:t>d)</w:t>
        <w:tab/>
        <w:t>Detectar el clima y las condiciones atmosféricas.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Detectar el movimiento al andar o correr.</w:t>
      </w:r>
    </w:p>
    <w:p>
      <w:pPr>
        <w:pStyle w:val="Choice"/>
      </w:pPr>
      <w:r>
        <w:t>b)</w:t>
        <w:tab/>
        <w:t>Conocer la temperatura de la batería del smartphone.</w:t>
      </w:r>
    </w:p>
    <w:p>
      <w:pPr>
        <w:pStyle w:val="Choice"/>
      </w:pPr>
      <w:r>
        <w:t>c)</w:t>
        <w:tab/>
        <w:t>Conocer la orientación en el espacio de un objeto.</w:t>
      </w:r>
    </w:p>
    <w:p>
      <w:pPr>
        <w:pStyle w:val="Choice"/>
      </w:pPr>
      <w:r>
        <w:t>d)</w:t>
        <w:tab/>
        <w:t>Medir aceleraciones.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Smartphones.</w:t>
      </w:r>
    </w:p>
    <w:p>
      <w:pPr>
        <w:pStyle w:val="Choice"/>
      </w:pPr>
      <w:r>
        <w:t>b)</w:t>
        <w:tab/>
        <w:t>Consolas de videojuegos.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Situar el norte como lo hace una brújula.</w:t>
      </w:r>
    </w:p>
    <w:p>
      <w:pPr>
        <w:pStyle w:val="Choice"/>
      </w:pPr>
      <w:r>
        <w:t>c)</w:t>
        <w:tab/>
        <w:t>Conocer la temperatura de la batería del smartphone.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velocidad del procesador.</w:t>
      </w:r>
    </w:p>
    <w:p>
      <w:pPr>
        <w:pStyle w:val="Choice"/>
      </w:pPr>
      <w:r>
        <w:t>b)</w:t>
        <w:tab/>
        <w:t>Porque un mayor uso se traduce en una menor temperatura de la batería.</w:t>
      </w:r>
    </w:p>
    <w:p>
      <w:pPr>
        <w:pStyle w:val="Choice"/>
      </w:pPr>
      <w:r>
        <w:t>c)</w:t>
        <w:tab/>
        <w:t>Porque el termómetro de la batería mide la cantidad de memoria RAM disponible.</w:t>
      </w:r>
    </w:p>
    <w:p>
      <w:pPr>
        <w:pStyle w:val="Choice"/>
      </w:pPr>
      <w:r>
        <w:t>d)</w:t>
        <w:tab/>
        <w:t>Porque un mayor uso se traduce en una mayor temperatura de la batería.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Si se está cargando el teléfono o el nivel de batería.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