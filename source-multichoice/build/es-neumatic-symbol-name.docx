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Neumática. Nombre de símbolos.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compres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Compresor neumático</w:t>
      </w:r>
    </w:p>
    <w:p>
      <w:pPr>
        <w:pStyle w:val="Choice"/>
      </w:pPr>
      <w:r>
        <w:t>b)</w:t>
        <w:tab/>
        <w:t>Motor neumático giratorio</w:t>
      </w:r>
    </w:p>
    <w:p>
      <w:pPr>
        <w:pStyle w:val="Choice"/>
      </w:pPr>
      <w:r>
        <w:t>c)</w:t>
        <w:tab/>
        <w:t>Unidad de mantenimiento</w:t>
      </w:r>
    </w:p>
    <w:p>
      <w:pPr>
        <w:pStyle w:val="Choice"/>
      </w:pPr>
      <w:r>
        <w:t>d)</w:t>
        <w:tab/>
        <w:t>Manómetro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deposit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Manómetro</w:t>
      </w:r>
    </w:p>
    <w:p>
      <w:pPr>
        <w:pStyle w:val="Choice"/>
      </w:pPr>
      <w:r>
        <w:t>b)</w:t>
        <w:tab/>
        <w:t>Acumulador de agua</w:t>
      </w:r>
    </w:p>
    <w:p>
      <w:pPr>
        <w:pStyle w:val="Choice"/>
      </w:pPr>
      <w:r>
        <w:t>c)</w:t>
        <w:tab/>
        <w:t>Pistón de simple efecto</w:t>
      </w:r>
    </w:p>
    <w:p>
      <w:pPr>
        <w:pStyle w:val="Choice"/>
      </w:pPr>
      <w:r>
        <w:t>d)</w:t>
        <w:tab/>
        <w:t>Depósito o calderín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Escape de aire</w:t>
      </w:r>
    </w:p>
    <w:p>
      <w:pPr>
        <w:pStyle w:val="Choice"/>
      </w:pPr>
      <w:r>
        <w:t>b)</w:t>
        <w:tab/>
        <w:t>Fuente de presión</w:t>
      </w:r>
    </w:p>
    <w:p>
      <w:pPr>
        <w:pStyle w:val="Choice"/>
      </w:pPr>
      <w:r>
        <w:t>c)</w:t>
        <w:tab/>
        <w:t>Filtro de partículas</w:t>
      </w:r>
    </w:p>
    <w:p>
      <w:pPr>
        <w:pStyle w:val="Choice"/>
      </w:pPr>
      <w:r>
        <w:t>d)</w:t>
        <w:tab/>
        <w:t>Purgador de condensados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escape-silenciad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Lubricador</w:t>
      </w:r>
    </w:p>
    <w:p>
      <w:pPr>
        <w:pStyle w:val="Choice"/>
      </w:pPr>
      <w:r>
        <w:t>b)</w:t>
        <w:tab/>
        <w:t>Filtro de partículas</w:t>
      </w:r>
    </w:p>
    <w:p>
      <w:pPr>
        <w:pStyle w:val="Choice"/>
      </w:pPr>
      <w:r>
        <w:t>c)</w:t>
        <w:tab/>
        <w:t>Escape con silenciador</w:t>
      </w:r>
    </w:p>
    <w:p>
      <w:pPr>
        <w:pStyle w:val="Choice"/>
      </w:pPr>
      <w:r>
        <w:t>d)</w:t>
        <w:tab/>
        <w:t>Unidad de mantenimiento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iltr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presión</w:t>
      </w:r>
    </w:p>
    <w:p>
      <w:pPr>
        <w:pStyle w:val="Choice"/>
      </w:pPr>
      <w:r>
        <w:t>b)</w:t>
        <w:tab/>
        <w:t>Filtro de agua</w:t>
      </w:r>
    </w:p>
    <w:p>
      <w:pPr>
        <w:pStyle w:val="Choice"/>
      </w:pPr>
      <w:r>
        <w:t>c)</w:t>
        <w:tab/>
        <w:t>Filtro de partículas</w:t>
      </w:r>
    </w:p>
    <w:p>
      <w:pPr>
        <w:pStyle w:val="Choice"/>
      </w:pPr>
      <w:r>
        <w:t>d)</w:t>
        <w:tab/>
        <w:t>Lubricador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fuente-pres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rodillo</w:t>
      </w:r>
    </w:p>
    <w:p>
      <w:pPr>
        <w:pStyle w:val="Choice"/>
      </w:pPr>
      <w:r>
        <w:t>b)</w:t>
        <w:tab/>
        <w:t>Depósito o calderín</w:t>
      </w:r>
    </w:p>
    <w:p>
      <w:pPr>
        <w:pStyle w:val="Choice"/>
      </w:pPr>
      <w:r>
        <w:t>c)</w:t>
        <w:tab/>
        <w:t>Manómetro</w:t>
      </w:r>
    </w:p>
    <w:p>
      <w:pPr>
        <w:pStyle w:val="Choice"/>
      </w:pPr>
      <w:r>
        <w:t>d)</w:t>
        <w:tab/>
        <w:t>Fuente de presión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lubricado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Lubricador de aire</w:t>
      </w:r>
    </w:p>
    <w:p>
      <w:pPr>
        <w:pStyle w:val="Choice"/>
      </w:pPr>
      <w:r>
        <w:t>b)</w:t>
        <w:tab/>
        <w:t>Regulador de presión</w:t>
      </w:r>
    </w:p>
    <w:p>
      <w:pPr>
        <w:pStyle w:val="Choice"/>
      </w:pPr>
      <w:r>
        <w:t>c)</w:t>
        <w:tab/>
        <w:t>Filtro de partículas</w:t>
      </w:r>
    </w:p>
    <w:p>
      <w:pPr>
        <w:pStyle w:val="Choice"/>
      </w:pPr>
      <w:r>
        <w:t>d)</w:t>
        <w:tab/>
        <w:t>Purgador de condensados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anometr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Depósito o calderín</w:t>
      </w:r>
    </w:p>
    <w:p>
      <w:pPr>
        <w:pStyle w:val="Choice"/>
      </w:pPr>
      <w:r>
        <w:t>b)</w:t>
        <w:tab/>
        <w:t>Manómetro</w:t>
      </w:r>
    </w:p>
    <w:p>
      <w:pPr>
        <w:pStyle w:val="Choice"/>
      </w:pPr>
      <w:r>
        <w:t>c)</w:t>
        <w:tab/>
        <w:t>Regulador de presión</w:t>
      </w:r>
    </w:p>
    <w:p>
      <w:pPr>
        <w:pStyle w:val="Choice"/>
      </w:pPr>
      <w:r>
        <w:t>d)</w:t>
        <w:tab/>
        <w:t>Unidad de mantenimiento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motor-giratori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simple efecto</w:t>
      </w:r>
    </w:p>
    <w:p>
      <w:pPr>
        <w:pStyle w:val="Choice"/>
      </w:pPr>
      <w:r>
        <w:t>b)</w:t>
        <w:tab/>
        <w:t>Pistón de doble efecto</w:t>
      </w:r>
    </w:p>
    <w:p>
      <w:pPr>
        <w:pStyle w:val="Choice"/>
      </w:pPr>
      <w:r>
        <w:t>c)</w:t>
        <w:tab/>
        <w:t>Compresor neumático</w:t>
      </w:r>
    </w:p>
    <w:p>
      <w:pPr>
        <w:pStyle w:val="Choice"/>
      </w:pPr>
      <w:r>
        <w:t>d)</w:t>
        <w:tab/>
        <w:t>Motor neumático giratorio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lectric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eléctrico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Pilotaje manual</w:t>
      </w:r>
    </w:p>
    <w:p>
      <w:pPr>
        <w:pStyle w:val="Choice"/>
      </w:pPr>
      <w:r>
        <w:t>d)</w:t>
        <w:tab/>
        <w:t>Pilotaje con enclavamiento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enclavamient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neumático</w:t>
      </w:r>
    </w:p>
    <w:p>
      <w:pPr>
        <w:pStyle w:val="Choice"/>
      </w:pPr>
      <w:r>
        <w:t>b)</w:t>
        <w:tab/>
        <w:t>Pilotaje eléctrico</w:t>
      </w:r>
    </w:p>
    <w:p>
      <w:pPr>
        <w:pStyle w:val="Choice"/>
      </w:pPr>
      <w:r>
        <w:t>c)</w:t>
        <w:tab/>
        <w:t>Pilotaje con enclavamiento</w:t>
      </w:r>
    </w:p>
    <w:p>
      <w:pPr>
        <w:pStyle w:val="Choice"/>
      </w:pPr>
      <w:r>
        <w:t>d)</w:t>
        <w:tab/>
        <w:t>Pilotaje por palanca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neumatic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eléctrico</w:t>
      </w:r>
    </w:p>
    <w:p>
      <w:pPr>
        <w:pStyle w:val="Choice"/>
      </w:pPr>
      <w:r>
        <w:t>b)</w:t>
        <w:tab/>
        <w:t>Pilotaje con enclavamiento</w:t>
      </w:r>
    </w:p>
    <w:p>
      <w:pPr>
        <w:pStyle w:val="Choice"/>
      </w:pPr>
      <w:r>
        <w:t>c)</w:t>
        <w:tab/>
        <w:t>Pilotaje por pedal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alanc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eléctrico</w:t>
      </w:r>
    </w:p>
    <w:p>
      <w:pPr>
        <w:pStyle w:val="Choice"/>
      </w:pPr>
      <w:r>
        <w:t>b)</w:t>
        <w:tab/>
        <w:t>Pilotaje neumático</w:t>
      </w:r>
    </w:p>
    <w:p>
      <w:pPr>
        <w:pStyle w:val="Choice"/>
      </w:pPr>
      <w:r>
        <w:t>c)</w:t>
        <w:tab/>
        <w:t>Pilotaje por palanca</w:t>
      </w:r>
    </w:p>
    <w:p>
      <w:pPr>
        <w:pStyle w:val="Choice"/>
      </w:pPr>
      <w:r>
        <w:t>d)</w:t>
        <w:tab/>
        <w:t>Pilotaje por pedal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eda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pulsador</w:t>
      </w:r>
    </w:p>
    <w:p>
      <w:pPr>
        <w:pStyle w:val="Choice"/>
      </w:pPr>
      <w:r>
        <w:t>b)</w:t>
        <w:tab/>
        <w:t>Pilotaje por pedal</w:t>
      </w:r>
    </w:p>
    <w:p>
      <w:pPr>
        <w:pStyle w:val="Choice"/>
      </w:pPr>
      <w:r>
        <w:t>c)</w:t>
        <w:tab/>
        <w:t>Pilotaje eléctrico</w:t>
      </w:r>
    </w:p>
    <w:p>
      <w:pPr>
        <w:pStyle w:val="Choice"/>
      </w:pPr>
      <w:r>
        <w:t>d)</w:t>
        <w:tab/>
        <w:t>Pilotaje por palanca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pulsador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Pilotaje por palanca</w:t>
      </w:r>
    </w:p>
    <w:p>
      <w:pPr>
        <w:pStyle w:val="Choice"/>
      </w:pPr>
      <w:r>
        <w:t>b)</w:t>
        <w:tab/>
        <w:t>Pilotaje por pulsador</w:t>
      </w:r>
    </w:p>
    <w:p>
      <w:pPr>
        <w:pStyle w:val="Choice"/>
      </w:pPr>
      <w:r>
        <w:t>c)</w:t>
        <w:tab/>
        <w:t>Pilotaje por pedal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lotaje-rodill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Fuente de presión</w:t>
      </w:r>
    </w:p>
    <w:p>
      <w:pPr>
        <w:pStyle w:val="Choice"/>
      </w:pPr>
      <w:r>
        <w:t>b)</w:t>
        <w:tab/>
        <w:t>Pilotaje por rodillo</w:t>
      </w:r>
    </w:p>
    <w:p>
      <w:pPr>
        <w:pStyle w:val="Choice"/>
      </w:pPr>
      <w:r>
        <w:t>c)</w:t>
        <w:tab/>
        <w:t>Pilotaje por palanca</w:t>
      </w:r>
    </w:p>
    <w:p>
      <w:pPr>
        <w:pStyle w:val="Choice"/>
      </w:pPr>
      <w:r>
        <w:t>d)</w:t>
        <w:tab/>
        <w:t>Pilotaje con enclavamiento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doble-efect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Pistón de doble efecto</w:t>
      </w:r>
    </w:p>
    <w:p>
      <w:pPr>
        <w:pStyle w:val="Choice"/>
      </w:pPr>
      <w:r>
        <w:t>b)</w:t>
        <w:tab/>
        <w:t>Pistón sin muelle</w:t>
      </w:r>
    </w:p>
    <w:p>
      <w:pPr>
        <w:pStyle w:val="Choice"/>
      </w:pPr>
      <w:r>
        <w:t>c)</w:t>
        <w:tab/>
        <w:t>Pistón de simple efecto</w:t>
      </w:r>
    </w:p>
    <w:p>
      <w:pPr>
        <w:pStyle w:val="Choice"/>
      </w:pPr>
      <w:r>
        <w:t>d)</w:t>
        <w:tab/>
        <w:t>Pistón de triple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iston-simple-efect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 neumático giratorio</w:t>
      </w:r>
    </w:p>
    <w:p>
      <w:pPr>
        <w:pStyle w:val="Choice"/>
      </w:pPr>
      <w:r>
        <w:t>b)</w:t>
        <w:tab/>
        <w:t>Pistón con muelle</w:t>
      </w:r>
    </w:p>
    <w:p>
      <w:pPr>
        <w:pStyle w:val="Choice"/>
      </w:pPr>
      <w:r>
        <w:t>c)</w:t>
        <w:tab/>
        <w:t>Pistón de simple efecto</w:t>
      </w:r>
    </w:p>
    <w:p>
      <w:pPr>
        <w:pStyle w:val="Choice"/>
      </w:pPr>
      <w:r>
        <w:t>d)</w:t>
        <w:tab/>
        <w:t>Pistón de doble efecto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purgador-condensados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Filtro de aire</w:t>
      </w:r>
    </w:p>
    <w:p>
      <w:pPr>
        <w:pStyle w:val="Choice"/>
      </w:pPr>
      <w:r>
        <w:t>b)</w:t>
        <w:tab/>
        <w:t>Lubricador</w:t>
      </w:r>
    </w:p>
    <w:p>
      <w:pPr>
        <w:pStyle w:val="Choice"/>
      </w:pPr>
      <w:r>
        <w:t>c)</w:t>
        <w:tab/>
        <w:t>Secador de aire</w:t>
      </w:r>
    </w:p>
    <w:p>
      <w:pPr>
        <w:pStyle w:val="Choice"/>
      </w:pPr>
      <w:r>
        <w:t>d)</w:t>
        <w:tab/>
        <w:t>Purgador de condensados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gulador-presion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Unidad de mantenimiento</w:t>
      </w:r>
    </w:p>
    <w:p>
      <w:pPr>
        <w:pStyle w:val="Choice"/>
      </w:pPr>
      <w:r>
        <w:t>b)</w:t>
        <w:tab/>
        <w:t>Regulador de presión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Retorno por muelle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retorno-muell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Retorno por muelle</w:t>
      </w:r>
    </w:p>
    <w:p>
      <w:pPr>
        <w:pStyle w:val="Choice"/>
      </w:pPr>
      <w:r>
        <w:t>b)</w:t>
        <w:tab/>
        <w:t>Pilotaje regulado</w:t>
      </w:r>
    </w:p>
    <w:p>
      <w:pPr>
        <w:pStyle w:val="Choice"/>
      </w:pPr>
      <w:r>
        <w:t>c)</w:t>
        <w:tab/>
        <w:t>Pilotaje por muelle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secador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Secador de aire</w:t>
      </w:r>
    </w:p>
    <w:p>
      <w:pPr>
        <w:pStyle w:val="Choice"/>
      </w:pPr>
      <w:r>
        <w:t>b)</w:t>
        <w:tab/>
        <w:t>Filtro de aire</w:t>
      </w:r>
    </w:p>
    <w:p>
      <w:pPr>
        <w:pStyle w:val="Choice"/>
      </w:pPr>
      <w:r>
        <w:t>c)</w:t>
        <w:tab/>
        <w:t>Lubricador</w:t>
      </w:r>
    </w:p>
    <w:p>
      <w:pPr>
        <w:pStyle w:val="Choice"/>
      </w:pPr>
      <w:r>
        <w:t>d)</w:t>
        <w:tab/>
        <w:t>Purgador de condensados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unidad-mantenimiento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Manómetro</w:t>
      </w:r>
    </w:p>
    <w:p>
      <w:pPr>
        <w:pStyle w:val="Choice"/>
      </w:pPr>
      <w:r>
        <w:t>b)</w:t>
        <w:tab/>
        <w:t>Filtro de aire</w:t>
      </w:r>
    </w:p>
    <w:p>
      <w:pPr>
        <w:pStyle w:val="Choice"/>
      </w:pPr>
      <w:r>
        <w:t>c)</w:t>
        <w:tab/>
        <w:t>Filtro con manómetro</w:t>
      </w:r>
    </w:p>
    <w:p>
      <w:pPr>
        <w:pStyle w:val="Choice"/>
      </w:pPr>
      <w:r>
        <w:t>d)</w:t>
        <w:tab/>
        <w:t>Unidad de mantenimiento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2-2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4/2</w:t>
      </w:r>
    </w:p>
    <w:p>
      <w:pPr>
        <w:pStyle w:val="Choice"/>
      </w:pPr>
      <w:r>
        <w:t>b)</w:t>
        <w:tab/>
        <w:t>Válvula 5/2</w:t>
      </w:r>
    </w:p>
    <w:p>
      <w:pPr>
        <w:pStyle w:val="Choice"/>
      </w:pPr>
      <w:r>
        <w:t>c)</w:t>
        <w:tab/>
        <w:t>Válvula 3/2</w:t>
      </w:r>
    </w:p>
    <w:p>
      <w:pPr>
        <w:pStyle w:val="Choice"/>
      </w:pPr>
      <w:r>
        <w:t>d)</w:t>
        <w:tab/>
        <w:t>Válvula 2/2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3-2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3/2</w:t>
      </w:r>
    </w:p>
    <w:p>
      <w:pPr>
        <w:pStyle w:val="Choice"/>
      </w:pPr>
      <w:r>
        <w:t>b)</w:t>
        <w:tab/>
        <w:t>Válvula 5/2</w:t>
      </w:r>
    </w:p>
    <w:p>
      <w:pPr>
        <w:pStyle w:val="Choice"/>
      </w:pPr>
      <w:r>
        <w:t>c)</w:t>
        <w:tab/>
        <w:t>Válvula 4/2</w:t>
      </w:r>
    </w:p>
    <w:p>
      <w:pPr>
        <w:pStyle w:val="Choice"/>
      </w:pPr>
      <w:r>
        <w:t>d)</w:t>
        <w:tab/>
        <w:t>Válvula 2/2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4-2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3/2</w:t>
      </w:r>
    </w:p>
    <w:p>
      <w:pPr>
        <w:pStyle w:val="Choice"/>
      </w:pPr>
      <w:r>
        <w:t>b)</w:t>
        <w:tab/>
        <w:t>Pistón de doble efecto</w:t>
      </w:r>
    </w:p>
    <w:p>
      <w:pPr>
        <w:pStyle w:val="Choice"/>
      </w:pPr>
      <w:r>
        <w:t>c)</w:t>
        <w:tab/>
        <w:t>Válvula 2/2</w:t>
      </w:r>
    </w:p>
    <w:p>
      <w:pPr>
        <w:pStyle w:val="Choice"/>
      </w:pPr>
      <w:r>
        <w:t>d)</w:t>
        <w:tab/>
        <w:t>Válvula 4/2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5-2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5/2</w:t>
      </w:r>
    </w:p>
    <w:p>
      <w:pPr>
        <w:pStyle w:val="Choice"/>
      </w:pPr>
      <w:r>
        <w:t>b)</w:t>
        <w:tab/>
        <w:t>Válvula 4/2</w:t>
      </w:r>
    </w:p>
    <w:p>
      <w:pPr>
        <w:pStyle w:val="Choice"/>
      </w:pPr>
      <w:r>
        <w:t>c)</w:t>
        <w:tab/>
        <w:t>Válvula 3/2</w:t>
      </w:r>
    </w:p>
    <w:p>
      <w:pPr>
        <w:pStyle w:val="Choice"/>
      </w:pPr>
      <w:r>
        <w:t>d)</w:t>
        <w:tab/>
        <w:t>Pilotaje neumático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antirretorn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simultaneidad</w:t>
      </w:r>
    </w:p>
    <w:p>
      <w:pPr>
        <w:pStyle w:val="Choice"/>
      </w:pPr>
      <w:r>
        <w:t>b)</w:t>
        <w:tab/>
        <w:t>Válvula de bola</w:t>
      </w:r>
    </w:p>
    <w:p>
      <w:pPr>
        <w:pStyle w:val="Choice"/>
      </w:pPr>
      <w:r>
        <w:t>c)</w:t>
        <w:tab/>
        <w:t>Válvula antirretorno</w:t>
      </w:r>
    </w:p>
    <w:p>
      <w:pPr>
        <w:pStyle w:val="Choice"/>
      </w:pPr>
      <w:r>
        <w:t>d)</w:t>
        <w:tab/>
        <w:t>Válvula 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-unidireccional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estranguladora</w:t>
      </w:r>
    </w:p>
    <w:p>
      <w:pPr>
        <w:pStyle w:val="Choice"/>
      </w:pPr>
      <w:r>
        <w:t>b)</w:t>
        <w:tab/>
        <w:t>Válvula antirretorno estrangulada</w:t>
      </w:r>
    </w:p>
    <w:p>
      <w:pPr>
        <w:pStyle w:val="Choice"/>
      </w:pPr>
      <w:r>
        <w:t>c)</w:t>
        <w:tab/>
        <w:t>Válvula antirretorno</w:t>
      </w:r>
    </w:p>
    <w:p>
      <w:pPr>
        <w:pStyle w:val="Choice"/>
      </w:pPr>
      <w:r>
        <w:t>d)</w:t>
        <w:tab/>
        <w:t>Válvula estranguladora unidireccional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estranguladora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antirretorno</w:t>
      </w:r>
    </w:p>
    <w:p>
      <w:pPr>
        <w:pStyle w:val="Choice"/>
      </w:pPr>
      <w:r>
        <w:t>b)</w:t>
        <w:tab/>
        <w:t>Válvula estranguladora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Válvula 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o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bola</w:t>
      </w:r>
    </w:p>
    <w:p>
      <w:pPr>
        <w:pStyle w:val="Choice"/>
      </w:pPr>
      <w:r>
        <w:t>b)</w:t>
        <w:tab/>
        <w:t>Válvula OR</w:t>
      </w:r>
    </w:p>
    <w:p>
      <w:pPr>
        <w:pStyle w:val="Choice"/>
      </w:pPr>
      <w:r>
        <w:t>c)</w:t>
        <w:tab/>
        <w:t>Válvula de simultaneidad</w:t>
      </w:r>
    </w:p>
    <w:p>
      <w:pPr>
        <w:pStyle w:val="Choice"/>
      </w:pPr>
      <w:r>
        <w:t>d)</w:t>
        <w:tab/>
        <w:t>Válvula AND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708474" cy="774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umatic-simbolo-valvula-simultaneidad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08474" cy="774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Válvula de barrera</w:t>
      </w:r>
    </w:p>
    <w:p>
      <w:pPr>
        <w:pStyle w:val="Choice"/>
      </w:pPr>
      <w:r>
        <w:t>b)</w:t>
        <w:tab/>
        <w:t>Válvula de simultaneidad</w:t>
      </w:r>
    </w:p>
    <w:p>
      <w:pPr>
        <w:pStyle w:val="Choice"/>
      </w:pPr>
      <w:r>
        <w:t>c)</w:t>
        <w:tab/>
        <w:t>Válvula OR</w:t>
      </w:r>
    </w:p>
    <w:p>
      <w:pPr>
        <w:pStyle w:val="Choice"/>
      </w:pPr>
      <w:r>
        <w:t>d)</w:t>
        <w:tab/>
        <w:t>Válvula antirretorno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