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Mecanismos de transformación I.</w:t>
      </w:r>
    </w:p>
    <w:p>
      <w:pPr>
        <w:pStyle w:val="ListNumber"/>
      </w:pPr>
      <w:r>
        <w:t>La biela-manivela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transformación del movimiento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 mecanismo de transmisión del movimiento</w:t>
      </w:r>
    </w:p>
    <w:p>
      <w:pPr>
        <w:pStyle w:val="Choice"/>
      </w:pPr>
      <w:r>
        <w:t>d)</w:t>
        <w:tab/>
        <w:t>Una máquina simple</w:t>
      </w:r>
    </w:p>
    <w:p>
      <w:pPr>
        <w:pStyle w:val="ListNumber"/>
      </w:pPr>
      <w:r>
        <w:t>Cuando la manivela gira, el movimiento del pistón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circular</w:t>
      </w:r>
    </w:p>
    <w:p>
      <w:pPr>
        <w:pStyle w:val="Choice"/>
      </w:pPr>
      <w:r>
        <w:t>b)</w:t>
        <w:tab/>
        <w:t>Es alternativo</w:t>
      </w:r>
    </w:p>
    <w:p>
      <w:pPr>
        <w:pStyle w:val="Choice"/>
      </w:pPr>
      <w:r>
        <w:t>c)</w:t>
        <w:tab/>
        <w:t>Se efectúa a velocidad constante</w:t>
      </w:r>
    </w:p>
    <w:p>
      <w:pPr>
        <w:pStyle w:val="Choice"/>
      </w:pPr>
      <w:r>
        <w:t>d)</w:t>
        <w:tab/>
        <w:t>Es rectilíneo, sin límites</w:t>
      </w:r>
    </w:p>
    <w:p>
      <w:pPr>
        <w:pStyle w:val="ListNumber"/>
      </w:pPr>
      <w:r>
        <w:t>¿Qué pieza conecta la manivela con 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bujía</w:t>
      </w:r>
    </w:p>
    <w:p>
      <w:pPr>
        <w:pStyle w:val="Choice"/>
      </w:pPr>
      <w:r>
        <w:t>b)</w:t>
        <w:tab/>
        <w:t>El trinquete</w:t>
      </w:r>
    </w:p>
    <w:p>
      <w:pPr>
        <w:pStyle w:val="Choice"/>
      </w:pPr>
      <w:r>
        <w:t>c)</w:t>
        <w:tab/>
        <w:t>El cigüeñal</w:t>
      </w:r>
    </w:p>
    <w:p>
      <w:pPr>
        <w:pStyle w:val="Choice"/>
      </w:pPr>
      <w:r>
        <w:t>d)</w:t>
        <w:tab/>
        <w:t>La biela</w:t>
      </w:r>
    </w:p>
    <w:p>
      <w:pPr>
        <w:pStyle w:val="ListNumber"/>
      </w:pPr>
      <w:r>
        <w:t>El volante de inercia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Ayuda a conservar el movimiento de giro</w:t>
      </w:r>
    </w:p>
    <w:p>
      <w:pPr>
        <w:pStyle w:val="Choice"/>
      </w:pPr>
      <w:r>
        <w:t>b)</w:t>
        <w:tab/>
        <w:t>Sirve para conducir</w:t>
      </w:r>
    </w:p>
    <w:p>
      <w:pPr>
        <w:pStyle w:val="Choice"/>
      </w:pPr>
      <w:r>
        <w:t>c)</w:t>
        <w:tab/>
        <w:t>Va unido a la biela</w:t>
      </w:r>
    </w:p>
    <w:p>
      <w:pPr>
        <w:pStyle w:val="Choice"/>
      </w:pPr>
      <w:r>
        <w:t>d)</w:t>
        <w:tab/>
        <w:t>Bloquea la manivela</w:t>
      </w:r>
    </w:p>
    <w:p>
      <w:pPr>
        <w:pStyle w:val="ListNumber"/>
      </w:pPr>
      <w:r>
        <w:t>¿Dónde hay mecanismos biela-manivela?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automóvil eléctrico</w:t>
      </w:r>
    </w:p>
    <w:p>
      <w:pPr>
        <w:pStyle w:val="Choice"/>
      </w:pPr>
      <w:r>
        <w:t>b)</w:t>
        <w:tab/>
        <w:t>En una lavadora</w:t>
      </w:r>
    </w:p>
    <w:p>
      <w:pPr>
        <w:pStyle w:val="Choice"/>
      </w:pPr>
      <w:r>
        <w:t>c)</w:t>
        <w:tab/>
        <w:t>En una taladradora</w:t>
      </w:r>
    </w:p>
    <w:p>
      <w:pPr>
        <w:pStyle w:val="Choice"/>
      </w:pPr>
      <w:r>
        <w:t>d)</w:t>
        <w:tab/>
        <w:t>En una sierra de calar eléctrica</w:t>
      </w:r>
    </w:p>
    <w:p>
      <w:pPr>
        <w:pStyle w:val="ListNumber"/>
      </w:pPr>
      <w:r>
        <w:t>Si movemos al pistón con un movimiento alternativo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manivela se bloqueará</w:t>
      </w:r>
    </w:p>
    <w:p>
      <w:pPr>
        <w:pStyle w:val="Choice"/>
      </w:pPr>
      <w:r>
        <w:t>b)</w:t>
        <w:tab/>
        <w:t>El trinquete no funcionará</w:t>
      </w:r>
    </w:p>
    <w:p>
      <w:pPr>
        <w:pStyle w:val="Choice"/>
      </w:pPr>
      <w:r>
        <w:t>c)</w:t>
        <w:tab/>
        <w:t>Podemos hacer girar la manivela</w:t>
      </w:r>
    </w:p>
    <w:p>
      <w:pPr>
        <w:pStyle w:val="Choice"/>
      </w:pPr>
      <w:r>
        <w:t>d)</w:t>
        <w:tab/>
        <w:t>No podemos hacer girar la manivela</w:t>
      </w:r>
    </w:p>
    <w:p>
      <w:pPr>
        <w:pStyle w:val="ListNumber"/>
      </w:pPr>
      <w:r>
        <w:t>En algunas máquinas el pistón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Émbolo</w:t>
      </w:r>
    </w:p>
    <w:p>
      <w:pPr>
        <w:pStyle w:val="Choice"/>
      </w:pPr>
      <w:r>
        <w:t>c)</w:t>
        <w:tab/>
        <w:t>Cigüeñal</w:t>
      </w:r>
    </w:p>
    <w:p>
      <w:pPr>
        <w:pStyle w:val="Choice"/>
      </w:pPr>
      <w:r>
        <w:t>d)</w:t>
        <w:tab/>
        <w:t>Volante de inercia</w:t>
      </w:r>
    </w:p>
    <w:p>
      <w:pPr>
        <w:pStyle w:val="ListNumber"/>
      </w:pPr>
      <w:r>
        <w:t>¿Cómo se llama el mecanismo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Piñón-cremallera</w:t>
      </w:r>
    </w:p>
    <w:p>
      <w:pPr>
        <w:pStyle w:val="Choice"/>
      </w:pPr>
      <w:r>
        <w:t>b)</w:t>
        <w:tab/>
        <w:t>Motor de dos tiempos</w:t>
      </w:r>
    </w:p>
    <w:p>
      <w:pPr>
        <w:pStyle w:val="Choice"/>
      </w:pPr>
      <w:r>
        <w:t>c)</w:t>
        <w:tab/>
        <w:t>Locomotora</w:t>
      </w:r>
    </w:p>
    <w:p>
      <w:pPr>
        <w:pStyle w:val="Choice"/>
      </w:pPr>
      <w:r>
        <w:t>d)</w:t>
        <w:tab/>
        <w:t>Biela-manivela</w:t>
      </w:r>
    </w:p>
    <w:p>
      <w:pPr>
        <w:pStyle w:val="ListNumber"/>
      </w:pPr>
      <w:r>
        <w:t>El émbolo de un motor de explosión se mueve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Solidario al cigüeñal</w:t>
      </w:r>
    </w:p>
    <w:p>
      <w:pPr>
        <w:pStyle w:val="Choice"/>
      </w:pPr>
      <w:r>
        <w:t>b)</w:t>
        <w:tab/>
        <w:t>Dentro de un cilindro</w:t>
      </w:r>
    </w:p>
    <w:p>
      <w:pPr>
        <w:pStyle w:val="Choice"/>
      </w:pPr>
      <w:r>
        <w:t>c)</w:t>
        <w:tab/>
        <w:t>En el interior de una caja</w:t>
      </w:r>
    </w:p>
    <w:p>
      <w:pPr>
        <w:pStyle w:val="Choice"/>
      </w:pPr>
      <w:r>
        <w:t>d)</w:t>
        <w:tab/>
        <w:t>Por una guía</w:t>
      </w:r>
    </w:p>
    <w:p>
      <w:pPr>
        <w:pStyle w:val="ListNumber"/>
      </w:pPr>
      <w:r>
        <w:t>¿Qué nombre se le da a la manivela en un motor de explosión?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Corona</w:t>
      </w:r>
    </w:p>
    <w:p>
      <w:pPr>
        <w:pStyle w:val="Choice"/>
      </w:pPr>
      <w:r>
        <w:t>c)</w:t>
        <w:tab/>
        <w:t>Cigüeñal</w:t>
      </w:r>
    </w:p>
    <w:p>
      <w:pPr>
        <w:pStyle w:val="Choice"/>
      </w:pPr>
      <w:r>
        <w:t>d)</w:t>
        <w:tab/>
        <w:t>Diferencial</w:t>
      </w:r>
    </w:p>
    <w:p>
      <w:pPr>
        <w:pStyle w:val="ListNumber"/>
      </w:pPr>
      <w:r>
        <w:t>¿Cómo se llama el recorrido máximo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Vuelta</w:t>
      </w:r>
    </w:p>
    <w:p>
      <w:pPr>
        <w:pStyle w:val="Choice"/>
      </w:pPr>
      <w:r>
        <w:t>b)</w:t>
        <w:tab/>
        <w:t>Carrera</w:t>
      </w:r>
    </w:p>
    <w:p>
      <w:pPr>
        <w:pStyle w:val="Choice"/>
      </w:pPr>
      <w:r>
        <w:t>c)</w:t>
        <w:tab/>
        <w:t>Empuje</w:t>
      </w:r>
    </w:p>
    <w:p>
      <w:pPr>
        <w:pStyle w:val="Choice"/>
      </w:pPr>
      <w:r>
        <w:t>d)</w:t>
        <w:tab/>
        <w:t>Paso</w:t>
      </w:r>
    </w:p>
    <w:p>
      <w:pPr>
        <w:pStyle w:val="ListNumber"/>
      </w:pPr>
      <w:r>
        <w:t>¿Dónde es mínima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Justo a la mitad de su recorrido</w:t>
      </w:r>
    </w:p>
    <w:p>
      <w:pPr>
        <w:pStyle w:val="Choice"/>
      </w:pPr>
      <w:r>
        <w:t>b)</w:t>
        <w:tab/>
        <w:t>La velocidad es siempre constante</w:t>
      </w:r>
    </w:p>
    <w:p>
      <w:pPr>
        <w:pStyle w:val="Choice"/>
      </w:pPr>
      <w:r>
        <w:t>c)</w:t>
        <w:tab/>
        <w:t>En los extremos de su recorrido</w:t>
      </w:r>
    </w:p>
    <w:p>
      <w:pPr>
        <w:pStyle w:val="Choice"/>
      </w:pPr>
      <w:r>
        <w:t>d)</w:t>
        <w:tab/>
        <w:t>Cuando está más cerca del cilindro</w:t>
      </w:r>
    </w:p>
    <w:p>
      <w:pPr>
        <w:pStyle w:val="ListNumber"/>
      </w:pPr>
      <w:r>
        <w:t>¿Dónde es máxima la velocidad del pistón?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velocidad es siempre constante</w:t>
      </w:r>
    </w:p>
    <w:p>
      <w:pPr>
        <w:pStyle w:val="Choice"/>
      </w:pPr>
      <w:r>
        <w:t>b)</w:t>
        <w:tab/>
        <w:t>Justo a la mitad de su recorrido</w:t>
      </w:r>
    </w:p>
    <w:p>
      <w:pPr>
        <w:pStyle w:val="Choice"/>
      </w:pPr>
      <w:r>
        <w:t>c)</w:t>
        <w:tab/>
        <w:t>Cerca de la mitad de su recorrido</w:t>
      </w:r>
    </w:p>
    <w:p>
      <w:pPr>
        <w:pStyle w:val="Choice"/>
      </w:pPr>
      <w:r>
        <w:t>d)</w:t>
        <w:tab/>
        <w:t>En los extremos de su recorrido</w:t>
      </w:r>
    </w:p>
    <w:p>
      <w:pPr>
        <w:pStyle w:val="ListNumber"/>
      </w:pPr>
      <w:r>
        <w:t>Cuando la manivela completa una vuelta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biela gira dos veces</w:t>
      </w:r>
    </w:p>
    <w:p>
      <w:pPr>
        <w:pStyle w:val="Choice"/>
      </w:pPr>
      <w:r>
        <w:t>b)</w:t>
        <w:tab/>
        <w:t>El pistón completa dos carreras</w:t>
      </w:r>
    </w:p>
    <w:p>
      <w:pPr>
        <w:pStyle w:val="Choice"/>
      </w:pPr>
      <w:r>
        <w:t>c)</w:t>
        <w:tab/>
        <w:t>El pistón completa una carrera</w:t>
      </w:r>
    </w:p>
    <w:p>
      <w:pPr>
        <w:pStyle w:val="Choice"/>
      </w:pPr>
      <w:r>
        <w:t>d)</w:t>
        <w:tab/>
        <w:t>El mecanismo se detiene</w:t>
      </w:r>
    </w:p>
    <w:p>
      <w:pPr>
        <w:pStyle w:val="ListNumber"/>
      </w:pPr>
      <w:r>
        <w:t>¿Cuánto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doble que la carrera del pistón</w:t>
      </w:r>
    </w:p>
    <w:p>
      <w:pPr>
        <w:pStyle w:val="Choice"/>
      </w:pPr>
      <w:r>
        <w:t>b)</w:t>
        <w:tab/>
        <w:t>La longitud de la carrera del pistón</w:t>
      </w:r>
    </w:p>
    <w:p>
      <w:pPr>
        <w:pStyle w:val="Choice"/>
      </w:pPr>
      <w:r>
        <w:t>c)</w:t>
        <w:tab/>
        <w:t>Depende de la longitud de la biela</w:t>
      </w:r>
    </w:p>
    <w:p>
      <w:pPr>
        <w:pStyle w:val="Choice"/>
      </w:pPr>
      <w:r>
        <w:t>d)</w:t>
        <w:tab/>
        <w:t>La mitad que la carrera del pistón</w:t>
      </w:r>
    </w:p>
    <w:p>
      <w:pPr>
        <w:pStyle w:val="ListNumber"/>
      </w:pPr>
      <w:r>
        <w:t>¿Cómo se mide el brazo (radio) de la manivela?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biela-manive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que la longitud del pistón</w:t>
      </w:r>
    </w:p>
    <w:p>
      <w:pPr>
        <w:pStyle w:val="Choice"/>
      </w:pPr>
      <w:r>
        <w:t>b)</w:t>
        <w:tab/>
        <w:t>Coincide con la longitud de la biela</w:t>
      </w:r>
    </w:p>
    <w:p>
      <w:pPr>
        <w:pStyle w:val="Choice"/>
      </w:pPr>
      <w:r>
        <w:t>c)</w:t>
        <w:tab/>
        <w:t>De su centro al punto de unión de la biela</w:t>
      </w:r>
    </w:p>
    <w:p>
      <w:pPr>
        <w:pStyle w:val="Choice"/>
      </w:pPr>
      <w:r>
        <w:t>d)</w:t>
        <w:tab/>
        <w:t>Coincide con la carrera del pistón</w:t>
      </w:r>
    </w:p>
    <w:p>
      <w:pPr>
        <w:pStyle w:val="ListNumber"/>
      </w:pPr>
      <w:r>
        <w:t>El mecanismo tornillo-tuerca transforma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avance del tornillo en movimiento alternativo</w:t>
      </w:r>
    </w:p>
    <w:p>
      <w:pPr>
        <w:pStyle w:val="Choice"/>
      </w:pPr>
      <w:r>
        <w:t>b)</w:t>
        <w:tab/>
        <w:t>El giro del tornillo en el giro de la tuerca</w:t>
      </w:r>
    </w:p>
    <w:p>
      <w:pPr>
        <w:pStyle w:val="Choice"/>
      </w:pPr>
      <w:r>
        <w:t>c)</w:t>
        <w:tab/>
        <w:t>El giro de la tuerca en movimiento alternativo</w:t>
      </w:r>
    </w:p>
    <w:p>
      <w:pPr>
        <w:pStyle w:val="Choice"/>
      </w:pPr>
      <w:r>
        <w:t>d)</w:t>
        <w:tab/>
        <w:t>El giro del tornillo en el avance de la tuerca</w:t>
      </w:r>
    </w:p>
    <w:p>
      <w:pPr>
        <w:pStyle w:val="ListNumber"/>
      </w:pPr>
      <w:r>
        <w:t>Este mecanismo se utiliza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giro de la tuerca</w:t>
      </w:r>
    </w:p>
    <w:p>
      <w:pPr>
        <w:pStyle w:val="Choice"/>
      </w:pPr>
      <w:r>
        <w:t>b)</w:t>
        <w:tab/>
        <w:t>Ejercer tracción</w:t>
      </w:r>
    </w:p>
    <w:p>
      <w:pPr>
        <w:pStyle w:val="Choice"/>
      </w:pPr>
      <w:r>
        <w:t>c)</w:t>
        <w:tab/>
        <w:t>Evitar el ruido</w:t>
      </w:r>
    </w:p>
    <w:p>
      <w:pPr>
        <w:pStyle w:val="Choice"/>
      </w:pPr>
      <w:r>
        <w:t>d)</w:t>
        <w:tab/>
        <w:t>Posicionar una pieza con precisión</w:t>
      </w:r>
    </w:p>
    <w:p>
      <w:pPr>
        <w:pStyle w:val="ListNumber"/>
      </w:pPr>
      <w:r>
        <w:t>Este mecanismo se puede utilizar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Taladrar objetos muy duros</w:t>
      </w:r>
    </w:p>
    <w:p>
      <w:pPr>
        <w:pStyle w:val="Choice"/>
      </w:pPr>
      <w:r>
        <w:t>b)</w:t>
        <w:tab/>
        <w:t>Elevar y bajar el asiento de una silla</w:t>
      </w:r>
    </w:p>
    <w:p>
      <w:pPr>
        <w:pStyle w:val="Choice"/>
      </w:pPr>
      <w:r>
        <w:t>c)</w:t>
        <w:tab/>
        <w:t>Mover una sierra circular</w:t>
      </w:r>
    </w:p>
    <w:p>
      <w:pPr>
        <w:pStyle w:val="Choice"/>
      </w:pPr>
      <w:r>
        <w:t>d)</w:t>
        <w:tab/>
        <w:t>Mover una hoja de sierra con movimiento alternativo</w:t>
      </w:r>
    </w:p>
    <w:p>
      <w:pPr>
        <w:pStyle w:val="ListNumber"/>
      </w:pPr>
      <w:r>
        <w:t>El rendimiento del mecanismo se reduce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Cuando hay deslizamiento</w:t>
      </w:r>
    </w:p>
    <w:p>
      <w:pPr>
        <w:pStyle w:val="Choice"/>
      </w:pPr>
      <w:r>
        <w:t>b)</w:t>
        <w:tab/>
        <w:t>Cuando falta lubricante</w:t>
      </w:r>
    </w:p>
    <w:p>
      <w:pPr>
        <w:pStyle w:val="Choice"/>
      </w:pPr>
      <w:r>
        <w:t>c)</w:t>
        <w:tab/>
        <w:t>Cuando se reduce el ruido</w:t>
      </w:r>
    </w:p>
    <w:p>
      <w:pPr>
        <w:pStyle w:val="Choice"/>
      </w:pPr>
      <w:r>
        <w:t>d)</w:t>
        <w:tab/>
        <w:t>A la mitad cuando se para la tuerca</w:t>
      </w:r>
    </w:p>
    <w:p>
      <w:pPr>
        <w:pStyle w:val="ListNumber"/>
      </w:pPr>
      <w:r>
        <w:t>Por cada vuelta del tornillo, la tuerca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Efectúa dos vueltas</w:t>
      </w:r>
    </w:p>
    <w:p>
      <w:pPr>
        <w:pStyle w:val="Choice"/>
      </w:pPr>
      <w:r>
        <w:t>b)</w:t>
        <w:tab/>
        <w:t>Avanza una distancia igual al paso de rosca por el número de entradas</w:t>
      </w:r>
    </w:p>
    <w:p>
      <w:pPr>
        <w:pStyle w:val="Choice"/>
      </w:pPr>
      <w:r>
        <w:t>c)</w:t>
        <w:tab/>
        <w:t>Avanza una distancia igual al paso de rosca</w:t>
      </w:r>
    </w:p>
    <w:p>
      <w:pPr>
        <w:pStyle w:val="Choice"/>
      </w:pPr>
      <w:r>
        <w:t>d)</w:t>
        <w:tab/>
        <w:t>Avanza una distancia igual a su diámetro</w:t>
      </w:r>
    </w:p>
    <w:p>
      <w:pPr>
        <w:pStyle w:val="ListNumber"/>
      </w:pPr>
      <w:r>
        <w:t>El tornillo en algunas máquinas también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Piñón</w:t>
      </w:r>
    </w:p>
    <w:p>
      <w:pPr>
        <w:pStyle w:val="Choice"/>
      </w:pPr>
      <w:r>
        <w:t>b)</w:t>
        <w:tab/>
        <w:t>Dientes</w:t>
      </w:r>
    </w:p>
    <w:p>
      <w:pPr>
        <w:pStyle w:val="Choice"/>
      </w:pPr>
      <w:r>
        <w:t>c)</w:t>
        <w:tab/>
        <w:t>Husillo</w:t>
      </w:r>
    </w:p>
    <w:p>
      <w:pPr>
        <w:pStyle w:val="Choice"/>
      </w:pPr>
      <w:r>
        <w:t>d)</w:t>
        <w:tab/>
        <w:t>Pistón</w:t>
      </w:r>
    </w:p>
    <w:p>
      <w:pPr>
        <w:pStyle w:val="ListNumber"/>
      </w:pPr>
      <w:r>
        <w:t>El tornillo-tuerca se puede considerar también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engranaje compuesto</w:t>
      </w:r>
    </w:p>
    <w:p>
      <w:pPr>
        <w:pStyle w:val="Choice"/>
      </w:pPr>
      <w:r>
        <w:t>b)</w:t>
        <w:tab/>
        <w:t>Una máquina compuesta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 mecanismo de transmisión del movimiento</w:t>
      </w:r>
    </w:p>
    <w:p>
      <w:pPr>
        <w:pStyle w:val="ListNumber"/>
      </w:pPr>
      <w:r>
        <w:t>¿Dónde podemos encontrar este mecanismo de transformación?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una lavadora</w:t>
      </w:r>
    </w:p>
    <w:p>
      <w:pPr>
        <w:pStyle w:val="Choice"/>
      </w:pPr>
      <w:r>
        <w:t>b)</w:t>
        <w:tab/>
        <w:t>En un exprimidor eléctrico</w:t>
      </w:r>
    </w:p>
    <w:p>
      <w:pPr>
        <w:pStyle w:val="Choice"/>
      </w:pPr>
      <w:r>
        <w:t>c)</w:t>
        <w:tab/>
        <w:t>En un gato elevador</w:t>
      </w:r>
    </w:p>
    <w:p>
      <w:pPr>
        <w:pStyle w:val="Choice"/>
      </w:pPr>
      <w:r>
        <w:t>d)</w:t>
        <w:tab/>
        <w:t>En una radio</w:t>
      </w:r>
    </w:p>
    <w:p>
      <w:pPr>
        <w:pStyle w:val="ListNumber"/>
      </w:pPr>
      <w:r>
        <w:t>En este mecanismo, el tornillo puede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Impedir el movimiento de la tuerca</w:t>
      </w:r>
    </w:p>
    <w:p>
      <w:pPr>
        <w:pStyle w:val="Choice"/>
      </w:pPr>
      <w:r>
        <w:t>b)</w:t>
        <w:tab/>
        <w:t>Ejercer una gran presión</w:t>
      </w:r>
    </w:p>
    <w:p>
      <w:pPr>
        <w:pStyle w:val="Choice"/>
      </w:pPr>
      <w:r>
        <w:t>c)</w:t>
        <w:tab/>
        <w:t>Romperse con facilidad</w:t>
      </w:r>
    </w:p>
    <w:p>
      <w:pPr>
        <w:pStyle w:val="Choice"/>
      </w:pPr>
      <w:r>
        <w:t>d)</w:t>
        <w:tab/>
        <w:t>Deslizar</w:t>
      </w:r>
    </w:p>
    <w:p>
      <w:pPr>
        <w:pStyle w:val="ListNumber"/>
      </w:pPr>
      <w:r>
        <w:t>La velocidad entre la tuerca y el tornillo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ill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cuando el tornillo gira rápidamente</w:t>
      </w:r>
    </w:p>
    <w:p>
      <w:pPr>
        <w:pStyle w:val="Choice"/>
      </w:pPr>
      <w:r>
        <w:t>b)</w:t>
        <w:tab/>
        <w:t>Es mayor que la velocidad de giro</w:t>
      </w:r>
    </w:p>
    <w:p>
      <w:pPr>
        <w:pStyle w:val="Choice"/>
      </w:pPr>
      <w:r>
        <w:t>c)</w:t>
        <w:tab/>
        <w:t>No depende del giro del tornillo</w:t>
      </w:r>
    </w:p>
    <w:p>
      <w:pPr>
        <w:pStyle w:val="Choice"/>
      </w:pPr>
      <w:r>
        <w:t>d)</w:t>
        <w:tab/>
        <w:t>Suele ser bastante grande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