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 de ordenador. Test global.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Controlar el flujo de información en el ordenador.</w:t>
      </w:r>
    </w:p>
    <w:p>
      <w:pPr>
        <w:pStyle w:val="Choice"/>
      </w:pPr>
      <w:r>
        <w:t>b)</w:t>
        <w:tab/>
        <w:t>Alimentar con energía eléctrica a todos los componentes del ordenador.</w:t>
      </w:r>
    </w:p>
    <w:p>
      <w:pPr>
        <w:pStyle w:val="Choice"/>
      </w:pPr>
      <w:r>
        <w:t>c)</w:t>
        <w:tab/>
        <w:t>Regular la temperatura del ordenador.</w:t>
      </w:r>
    </w:p>
    <w:p>
      <w:pPr>
        <w:pStyle w:val="Choice"/>
      </w:pPr>
      <w:r>
        <w:t>d)</w:t>
        <w:tab/>
        <w:t>Conectar el ordenador a la red.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reparar fallos de hardware.</w:t>
      </w:r>
    </w:p>
    <w:p>
      <w:pPr>
        <w:pStyle w:val="Choice"/>
      </w:pPr>
      <w:r>
        <w:t>b)</w:t>
        <w:tab/>
        <w:t>Son útiles a la hora de comparar procesadores entre sí.</w:t>
      </w:r>
    </w:p>
    <w:p>
      <w:pPr>
        <w:pStyle w:val="Choice"/>
      </w:pPr>
      <w:r>
        <w:t>c)</w:t>
        <w:tab/>
        <w:t>Son útiles para diseñar procesadores.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térmicos.</w:t>
      </w:r>
    </w:p>
    <w:p>
      <w:pPr>
        <w:pStyle w:val="Choice"/>
      </w:pPr>
      <w:r>
        <w:t>b)</w:t>
        <w:tab/>
        <w:t>Los efectos magnéticos.</w:t>
      </w:r>
    </w:p>
    <w:p>
      <w:pPr>
        <w:pStyle w:val="Choice"/>
      </w:pPr>
      <w:r>
        <w:t>c)</w:t>
        <w:tab/>
        <w:t>Los efectos cuánticos.</w:t>
      </w:r>
    </w:p>
    <w:p>
      <w:pPr>
        <w:pStyle w:val="Choice"/>
      </w:pPr>
      <w:r>
        <w:t>d)</w:t>
        <w:tab/>
        <w:t>Los efectos mecánicos.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2008</w:t>
      </w:r>
    </w:p>
    <w:p>
      <w:pPr>
        <w:pStyle w:val="Choice"/>
      </w:pPr>
      <w:r>
        <w:t>b)</w:t>
        <w:tab/>
        <w:t>En 2005</w:t>
      </w:r>
    </w:p>
    <w:p>
      <w:pPr>
        <w:pStyle w:val="Choice"/>
      </w:pPr>
      <w:r>
        <w:t>c)</w:t>
        <w:tab/>
        <w:t>En 1998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100 megabit/s a 1 gigabit/s.</w:t>
      </w:r>
    </w:p>
    <w:p>
      <w:pPr>
        <w:pStyle w:val="Choice"/>
      </w:pPr>
      <w:r>
        <w:t>b)</w:t>
        <w:tab/>
        <w:t>De 10 megabit/s a 100 megabit/s.</w:t>
      </w:r>
    </w:p>
    <w:p>
      <w:pPr>
        <w:pStyle w:val="Choice"/>
      </w:pPr>
      <w:r>
        <w:t>c)</w:t>
        <w:tab/>
        <w:t>De 10 gigabit/s a 100 gigabit/s.</w:t>
      </w:r>
    </w:p>
    <w:p>
      <w:pPr>
        <w:pStyle w:val="Choice"/>
      </w:pPr>
      <w:r>
        <w:t>d)</w:t>
        <w:tab/>
        <w:t>De 1 gigabit/s a 10 gigabit/s.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acelerar procesos de inteligencia artificial como el reconocimiento facial o el procesamiento de voz.</w:t>
      </w:r>
    </w:p>
    <w:p>
      <w:pPr>
        <w:pStyle w:val="Choice"/>
      </w:pPr>
      <w:r>
        <w:t>b)</w:t>
        <w:tab/>
        <w:t>Para calcular operaciones matemáticas complejas.</w:t>
      </w:r>
    </w:p>
    <w:p>
      <w:pPr>
        <w:pStyle w:val="Choice"/>
      </w:pPr>
      <w:r>
        <w:t>c)</w:t>
        <w:tab/>
        <w:t>Para manejar programas ofimáticos o navegar por internet.</w:t>
      </w:r>
    </w:p>
    <w:p>
      <w:pPr>
        <w:pStyle w:val="Choice"/>
      </w:pPr>
      <w:r>
        <w:t>d)</w:t>
        <w:tab/>
        <w:t>Para realizar operaciones de dibujo en tres dimensiones.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realización de copias de seguridad de datos.</w:t>
      </w:r>
    </w:p>
    <w:p>
      <w:pPr>
        <w:pStyle w:val="Choice"/>
      </w:pPr>
      <w:r>
        <w:t>b)</w:t>
        <w:tab/>
        <w:t>La reproducción de música en aparatos mp3.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La venta de programas grabados en discos ópticos.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procesador.</w:t>
      </w:r>
    </w:p>
    <w:p>
      <w:pPr>
        <w:pStyle w:val="Choice"/>
      </w:pPr>
      <w:r>
        <w:t>b)</w:t>
        <w:tab/>
        <w:t>Es la cantidad de potencia que consume un procesador en reposo.</w:t>
      </w:r>
    </w:p>
    <w:p>
      <w:pPr>
        <w:pStyle w:val="Choice"/>
      </w:pPr>
      <w:r>
        <w:t>c)</w:t>
        <w:tab/>
        <w:t>Es la cantidad de potencia que consume un procesador en funcionamiento normal.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Proyectar una imagen fija o en movimiento sobre una pantalla de proyección.</w:t>
      </w:r>
    </w:p>
    <w:p>
      <w:pPr>
        <w:pStyle w:val="Choice"/>
      </w:pPr>
      <w:r>
        <w:t>b)</w:t>
        <w:tab/>
        <w:t>Convertir archivos digitales del ordenador en música o sonido analógico con alta fidelidad.</w:t>
      </w:r>
    </w:p>
    <w:p>
      <w:pPr>
        <w:pStyle w:val="Choice"/>
      </w:pPr>
      <w:r>
        <w:t>c)</w:t>
        <w:tab/>
        <w:t>Escanear imágenes y convertirlas en archivos digitales.</w:t>
      </w:r>
    </w:p>
    <w:p>
      <w:pPr>
        <w:pStyle w:val="Choice"/>
      </w:pPr>
      <w:r>
        <w:t>d)</w:t>
        <w:tab/>
        <w:t>Imprimir textos y gráficos en papel de manera permanente.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Disminución de la velocidad de transferencia total y aumento de la capacidad total de almacenamiento.</w:t>
      </w:r>
    </w:p>
    <w:p>
      <w:pPr>
        <w:pStyle w:val="Choice"/>
      </w:pPr>
      <w:r>
        <w:t>b)</w:t>
        <w:tab/>
        <w:t>Reducción del precio de los discos duros.</w:t>
      </w:r>
    </w:p>
    <w:p>
      <w:pPr>
        <w:pStyle w:val="Choice"/>
      </w:pPr>
      <w:r>
        <w:t>c)</w:t>
        <w:tab/>
        <w:t>Aumento de la velocidad de transferencia total y aumento de la capacidad total de almacenamiento.</w:t>
      </w:r>
    </w:p>
    <w:p>
      <w:pPr>
        <w:pStyle w:val="Choice"/>
      </w:pPr>
      <w:r>
        <w:t>d)</w:t>
        <w:tab/>
        <w:t>Aumento de la velocidad de transferencia total y disminución de la capacidad total de almacenamiento.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Pequeños ordenadores de baja potencia.</w:t>
      </w:r>
    </w:p>
    <w:p>
      <w:pPr>
        <w:pStyle w:val="Choice"/>
      </w:pPr>
      <w:r>
        <w:t>c)</w:t>
        <w:tab/>
        <w:t>Herramientas mecánicas que complementan a los ordenadores.</w:t>
      </w:r>
    </w:p>
    <w:p>
      <w:pPr>
        <w:pStyle w:val="Choice"/>
      </w:pPr>
      <w:r>
        <w:t>d)</w:t>
        <w:tab/>
        <w:t>Grandes ordenadores de alta potencia.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 y el almacenamiento externo.</w:t>
      </w:r>
    </w:p>
    <w:p>
      <w:pPr>
        <w:pStyle w:val="Choice"/>
      </w:pPr>
      <w:r>
        <w:t>b)</w:t>
        <w:tab/>
        <w:t>el procesamiento de la información y de los programas.</w:t>
      </w:r>
    </w:p>
    <w:p>
      <w:pPr>
        <w:pStyle w:val="Choice"/>
      </w:pPr>
      <w:r>
        <w:t>c)</w:t>
        <w:tab/>
        <w:t>la entrada de datos al ordenador, la salida de datos y el almacenamiento interno de datos.</w:t>
      </w:r>
    </w:p>
    <w:p>
      <w:pPr>
        <w:pStyle w:val="Choice"/>
      </w:pPr>
      <w:r>
        <w:t>d)</w:t>
        <w:tab/>
        <w:t>la entrada de datos al ordenador, la salida de datos y el almacenamiento externo.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mejorar la calidad del sonido de los altavoces.</w:t>
      </w:r>
    </w:p>
    <w:p>
      <w:pPr>
        <w:pStyle w:val="Choice"/>
      </w:pPr>
      <w:r>
        <w:t>b)</w:t>
        <w:tab/>
        <w:t>Para permitir la conexión del ordenador a una red de alta velocidad.</w:t>
      </w:r>
    </w:p>
    <w:p>
      <w:pPr>
        <w:pStyle w:val="Choice"/>
      </w:pPr>
      <w:r>
        <w:t>c)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El sistema operativo dejará de funcionar.</w:t>
      </w:r>
    </w:p>
    <w:p>
      <w:pPr>
        <w:pStyle w:val="Choice"/>
      </w:pPr>
      <w:r>
        <w:t>b)</w:t>
        <w:tab/>
        <w:t>Los datos se perderán de forma permanente a no ser que un laboratorio consiga recuperarlos del disco dañado.</w:t>
      </w:r>
    </w:p>
    <w:p>
      <w:pPr>
        <w:pStyle w:val="Choice"/>
      </w:pPr>
      <w:r>
        <w:t>c)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d)</w:t>
        <w:tab/>
        <w:t>La velocidad de transferencia total disminuye.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mientras el ordenador está encendido.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transportar los datos desde la memoria RAM hasta la CPU.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Edición de vídeo y fotografía.</w:t>
      </w:r>
    </w:p>
    <w:p>
      <w:pPr>
        <w:pStyle w:val="Choice"/>
      </w:pPr>
      <w:r>
        <w:t>d)</w:t>
        <w:tab/>
        <w:t>Videojuegos.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controlar el brillo y contraste de la pantalla del ordenador.</w:t>
      </w:r>
    </w:p>
    <w:p>
      <w:pPr>
        <w:pStyle w:val="Choice"/>
      </w:pPr>
      <w:r>
        <w:t>b)</w:t>
        <w:tab/>
        <w:t>Permite apuntar y señalar los objetos que se encuentran en la pantalla del ordenador.</w:t>
      </w:r>
    </w:p>
    <w:p>
      <w:pPr>
        <w:pStyle w:val="Choice"/>
      </w:pPr>
      <w:r>
        <w:t>c)</w:t>
        <w:tab/>
        <w:t>Permite mover y redimensionar objetos en la pantalla del ordenador.</w:t>
      </w:r>
    </w:p>
    <w:p>
      <w:pPr>
        <w:pStyle w:val="Choice"/>
      </w:pPr>
      <w:r>
        <w:t>d)</w:t>
        <w:tab/>
        <w:t>Permite introducir texto mediante reconocimiento de voz.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las unidades de memoria USB.</w:t>
      </w:r>
    </w:p>
    <w:p>
      <w:pPr>
        <w:pStyle w:val="Choice"/>
      </w:pPr>
      <w:r>
        <w:t>b)</w:t>
        <w:tab/>
        <w:t>En la tecnología de las cintas magnéticas.</w:t>
      </w:r>
    </w:p>
    <w:p>
      <w:pPr>
        <w:pStyle w:val="Choice"/>
      </w:pPr>
      <w:r>
        <w:t>c)</w:t>
        <w:tab/>
        <w:t>En la tecnología de los discos ópticos.</w:t>
      </w:r>
    </w:p>
    <w:p>
      <w:pPr>
        <w:pStyle w:val="Choice"/>
      </w:pPr>
      <w:r>
        <w:t>d)</w:t>
        <w:tab/>
        <w:t>En la tecnología de los discos duros.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MacOS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Linux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Crear un benchmark estándar y controlar y publicar los resultados de los tests.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Vender productos electrónicos.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placa base del ordenador.</w:t>
      </w:r>
    </w:p>
    <w:p>
      <w:pPr>
        <w:pStyle w:val="Choice"/>
      </w:pPr>
      <w:r>
        <w:t>c)</w:t>
        <w:tab/>
        <w:t>Dentro de la memoria RAM.</w:t>
      </w:r>
    </w:p>
    <w:p>
      <w:pPr>
        <w:pStyle w:val="Choice"/>
      </w:pPr>
      <w:r>
        <w:t>d)</w:t>
        <w:tab/>
        <w:t>Dentro del disco duro.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archivos del sistema operativo.</w:t>
      </w:r>
    </w:p>
    <w:p>
      <w:pPr>
        <w:pStyle w:val="Choice"/>
      </w:pPr>
      <w:r>
        <w:t>b)</w:t>
        <w:tab/>
        <w:t>Para almacenar los archivos multimedia.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contenidos de la memoria RAM que se leen de forma repetida.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mainframes</w:t>
      </w:r>
    </w:p>
    <w:p>
      <w:pPr>
        <w:pStyle w:val="Choice"/>
      </w:pPr>
      <w:r>
        <w:t>b)</w:t>
        <w:tab/>
        <w:t>En la tecnología de clúster de ordenadores</w:t>
      </w:r>
    </w:p>
    <w:p>
      <w:pPr>
        <w:pStyle w:val="Choice"/>
      </w:pPr>
      <w:r>
        <w:t>c)</w:t>
        <w:tab/>
        <w:t>En la tecnología de ordenadores personales de altas prestaciones</w:t>
      </w:r>
    </w:p>
    <w:p>
      <w:pPr>
        <w:pStyle w:val="Choice"/>
      </w:pPr>
      <w:r>
        <w:t>d)</w:t>
        <w:tab/>
        <w:t>En la tecnología de ordenadores portátiles y tabletas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salida para personas con discapacidad auditiva.</w:t>
      </w:r>
    </w:p>
    <w:p>
      <w:pPr>
        <w:pStyle w:val="Choice"/>
      </w:pPr>
      <w:r>
        <w:t>b)</w:t>
        <w:tab/>
        <w:t>Un periférico de salida para personas con discapacidad visual.</w:t>
      </w:r>
    </w:p>
    <w:p>
      <w:pPr>
        <w:pStyle w:val="Choice"/>
      </w:pPr>
      <w:r>
        <w:t>c)</w:t>
        <w:tab/>
        <w:t>Un periférico de entrada para personas con discapacidad auditiva.</w:t>
      </w:r>
    </w:p>
    <w:p>
      <w:pPr>
        <w:pStyle w:val="Choice"/>
      </w:pPr>
      <w:r>
        <w:t>d)</w:t>
        <w:tab/>
        <w:t>Un periférico de entrada para personas con discapacidad visual.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circuito integrado que mantiene la fecha y hora actual mientras el ordenador está encendido.</w:t>
      </w:r>
    </w:p>
    <w:p>
      <w:pPr>
        <w:pStyle w:val="Choice"/>
      </w:pPr>
      <w:r>
        <w:t>b)</w:t>
        <w:tab/>
        <w:t>Un dispositivo que se utiliza para mantener la conexión a internet.</w:t>
      </w:r>
    </w:p>
    <w:p>
      <w:pPr>
        <w:pStyle w:val="Choice"/>
      </w:pPr>
      <w:r>
        <w:t>c)</w:t>
        <w:tab/>
        <w:t>Un circuito integrado que mantiene la fecha y hora actual aunque el ordenador esté apagado.</w:t>
      </w:r>
    </w:p>
    <w:p>
      <w:pPr>
        <w:pStyle w:val="Choice"/>
      </w:pPr>
      <w:r>
        <w:t>d)</w:t>
        <w:tab/>
        <w:t>Un componente que se utiliza para aumentar el rendimiento del procesador.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1998</w:t>
      </w:r>
    </w:p>
    <w:p>
      <w:pPr>
        <w:pStyle w:val="Choice"/>
      </w:pPr>
      <w:r>
        <w:t>b)</w:t>
        <w:tab/>
        <w:t>A partir de 2010</w:t>
      </w:r>
    </w:p>
    <w:p>
      <w:pPr>
        <w:pStyle w:val="Choice"/>
      </w:pPr>
      <w:r>
        <w:t>c)</w:t>
        <w:tab/>
        <w:t>A partir de 2005</w:t>
      </w:r>
    </w:p>
    <w:p>
      <w:pPr>
        <w:pStyle w:val="Choice"/>
      </w:pPr>
      <w:r>
        <w:t>d)</w:t>
        <w:tab/>
        <w:t>A partir de 1995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tipo de ordenador dedicado que permite compartir archivos de datos en una red de ordenadores.</w:t>
      </w:r>
    </w:p>
    <w:p>
      <w:pPr>
        <w:pStyle w:val="Choice"/>
      </w:pPr>
      <w:r>
        <w:t>b)</w:t>
        <w:tab/>
        <w:t>Un dispositivo que se utiliza para monitorizar la salud de los usuarios.</w:t>
      </w:r>
    </w:p>
    <w:p>
      <w:pPr>
        <w:pStyle w:val="Choice"/>
      </w:pPr>
      <w:r>
        <w:t>c)</w:t>
        <w:tab/>
        <w:t>Un dispositivo que convierte señales digitales en señales analógicas.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rápido que el anterior, pero de menor tamaño.</w:t>
      </w:r>
    </w:p>
    <w:p>
      <w:pPr>
        <w:pStyle w:val="Choice"/>
      </w:pPr>
      <w:r>
        <w:t>b)</w:t>
        <w:tab/>
        <w:t>Cada nivel de memoria caché es más lento que el anterior, pero de mayor tamaño.</w:t>
      </w:r>
    </w:p>
    <w:p>
      <w:pPr>
        <w:pStyle w:val="Choice"/>
      </w:pPr>
      <w:r>
        <w:t>c)</w:t>
        <w:tab/>
        <w:t>Cada nivel de memoria caché es de la misma velocidad y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lento si el resto de parámetros se mantienen iguales.</w:t>
      </w:r>
    </w:p>
    <w:p>
      <w:pPr>
        <w:pStyle w:val="Choice"/>
      </w:pPr>
      <w:r>
        <w:t>b)</w:t>
        <w:tab/>
        <w:t>No tiene ningún efecto en el rendimiento del procesador.</w:t>
      </w:r>
    </w:p>
    <w:p>
      <w:pPr>
        <w:pStyle w:val="Choice"/>
      </w:pPr>
      <w:r>
        <w:t>c)</w:t>
        <w:tab/>
        <w:t>Lo hace más rápido si el resto de parámetros se mantienen iguales.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dispositivos de almacenamiento ópticos.</w:t>
      </w:r>
    </w:p>
    <w:p>
      <w:pPr>
        <w:pStyle w:val="Choice"/>
      </w:pPr>
      <w:r>
        <w:t>b)</w:t>
        <w:tab/>
        <w:t>Para conectar unidades SSD a gran velocidad.</w:t>
      </w:r>
    </w:p>
    <w:p>
      <w:pPr>
        <w:pStyle w:val="Choice"/>
      </w:pPr>
      <w:r>
        <w:t>c)</w:t>
        <w:tab/>
        <w:t>Para conectar tarjetas gráficas a la placa base.</w:t>
      </w:r>
    </w:p>
    <w:p>
      <w:pPr>
        <w:pStyle w:val="Choice"/>
      </w:pPr>
      <w:r>
        <w:t>d)</w:t>
        <w:tab/>
        <w:t>Para conectar vídeo de alta velocidad.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ópticos como los CD-ROM, DVD y Bluray.</w:t>
      </w:r>
    </w:p>
    <w:p>
      <w:pPr>
        <w:pStyle w:val="Choice"/>
      </w:pPr>
      <w:r>
        <w:t>b)</w:t>
        <w:tab/>
        <w:t>Dispositivos de comunicación como los teléfonos móviles.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mecánicos como los relojes.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Tarjeta gráfica.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Procesador.</w:t>
      </w:r>
    </w:p>
    <w:p>
      <w:pPr>
        <w:pStyle w:val="Choice"/>
      </w:pPr>
      <w:r>
        <w:t>d)</w:t>
        <w:tab/>
        <w:t>Placa base.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RS-232</w:t>
      </w:r>
    </w:p>
    <w:p>
      <w:pPr>
        <w:pStyle w:val="Choice"/>
      </w:pPr>
      <w:r>
        <w:t>c)</w:t>
        <w:tab/>
        <w:t>USB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128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Controladores de automatización.</w:t>
      </w:r>
    </w:p>
    <w:p>
      <w:pPr>
        <w:pStyle w:val="Choice"/>
      </w:pPr>
      <w:r>
        <w:t>b)</w:t>
        <w:tab/>
        <w:t>Raspberry Pi.</w:t>
      </w:r>
    </w:p>
    <w:p>
      <w:pPr>
        <w:pStyle w:val="Choice"/>
      </w:pPr>
      <w:r>
        <w:t>c)</w:t>
        <w:tab/>
        <w:t>PLC y SCADA.</w:t>
      </w:r>
    </w:p>
    <w:p>
      <w:pPr>
        <w:pStyle w:val="Choice"/>
      </w:pPr>
      <w:r>
        <w:t>d)</w:t>
        <w:tab/>
        <w:t>Arduino UNO.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Salida de audio</w:t>
      </w:r>
    </w:p>
    <w:p>
      <w:pPr>
        <w:pStyle w:val="Choice"/>
      </w:pPr>
      <w:r>
        <w:t>c)</w:t>
        <w:tab/>
        <w:t>Conexión de teclado</w:t>
      </w:r>
    </w:p>
    <w:p>
      <w:pPr>
        <w:pStyle w:val="Choice"/>
      </w:pPr>
      <w:r>
        <w:t>d)</w:t>
        <w:tab/>
        <w:t>Entrada de audio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que la memoria tenga más capacidad de almacenamiento.</w:t>
      </w:r>
    </w:p>
    <w:p>
      <w:pPr>
        <w:pStyle w:val="Choice"/>
      </w:pPr>
      <w:r>
        <w:t>b)</w:t>
        <w:tab/>
        <w:t>Para que la memoria dure más tiempo.</w:t>
      </w:r>
    </w:p>
    <w:p>
      <w:pPr>
        <w:pStyle w:val="Choice"/>
      </w:pPr>
      <w:r>
        <w:t>c)</w:t>
        <w:tab/>
        <w:t>Para que la memoria tenga más opciones de configuración.</w:t>
      </w:r>
    </w:p>
    <w:p>
      <w:pPr>
        <w:pStyle w:val="Choice"/>
      </w:pPr>
      <w:r>
        <w:t>d)</w:t>
        <w:tab/>
        <w:t>Para no ralentizar la velocidad de la unidad central de proceso (CPU).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conectar dispositivos externos al ordenador.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asignar la fecha y hora actual a los archivos creados.</w:t>
      </w:r>
    </w:p>
    <w:p>
      <w:pPr>
        <w:pStyle w:val="Choice"/>
      </w:pPr>
      <w:r>
        <w:t>d)</w:t>
        <w:tab/>
        <w:t>Para mejorar la calidad de imagen del monitor.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dispositivo de almacenamiento externo.</w:t>
      </w:r>
    </w:p>
    <w:p>
      <w:pPr>
        <w:pStyle w:val="Choice"/>
      </w:pPr>
      <w:r>
        <w:t>b)</w:t>
        <w:tab/>
        <w:t>Un sistema operativo de red.</w:t>
      </w:r>
    </w:p>
    <w:p>
      <w:pPr>
        <w:pStyle w:val="Choice"/>
      </w:pPr>
      <w:r>
        <w:t>c)</w:t>
        <w:tab/>
        <w:t>Un tipo de conexión a internet.</w:t>
      </w:r>
    </w:p>
    <w:p>
      <w:pPr>
        <w:pStyle w:val="Choice"/>
      </w:pPr>
      <w:r>
        <w:t>d)</w:t>
        <w:tab/>
        <w:t>Un centro de datos con multitud de ordenadores que pueden actuar como servidores de datos o de aplicaciones online.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Almacenamiento de datos en tiempo real.</w:t>
      </w:r>
    </w:p>
    <w:p>
      <w:pPr>
        <w:pStyle w:val="Choice"/>
      </w:pPr>
      <w:r>
        <w:t>b)</w:t>
        <w:tab/>
        <w:t>Ejecución de programas de computadora.</w:t>
      </w:r>
    </w:p>
    <w:p>
      <w:pPr>
        <w:pStyle w:val="Choice"/>
      </w:pPr>
      <w:r>
        <w:t>c)</w:t>
        <w:tab/>
        <w:t>Uso en reproductores de música.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primario.</w:t>
      </w:r>
    </w:p>
    <w:p>
      <w:pPr>
        <w:pStyle w:val="Choice"/>
      </w:pPr>
      <w:r>
        <w:t>b)</w:t>
        <w:tab/>
        <w:t>La memoria de almacenamiento secundario.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La memoria caché.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Varias decenas de metros.</w:t>
      </w:r>
    </w:p>
    <w:p>
      <w:pPr>
        <w:pStyle w:val="Choice"/>
      </w:pPr>
      <w:r>
        <w:t>b)</w:t>
        <w:tab/>
        <w:t>Pocos centímetros.</w:t>
      </w:r>
    </w:p>
    <w:p>
      <w:pPr>
        <w:pStyle w:val="Choice"/>
      </w:pPr>
      <w:r>
        <w:t>c)</w:t>
        <w:tab/>
        <w:t>Pocos kilómetros.</w:t>
      </w:r>
    </w:p>
    <w:p>
      <w:pPr>
        <w:pStyle w:val="Choice"/>
      </w:pPr>
      <w:r>
        <w:t>d)</w:t>
        <w:tab/>
        <w:t>Pocos metros.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32 a 64 gigabytes.</w:t>
      </w:r>
    </w:p>
    <w:p>
      <w:pPr>
        <w:pStyle w:val="Choice"/>
      </w:pPr>
      <w:r>
        <w:t>c)</w:t>
        <w:tab/>
        <w:t>De 8 a 16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disco duro.</w:t>
      </w:r>
    </w:p>
    <w:p>
      <w:pPr>
        <w:pStyle w:val="Choice"/>
      </w:pPr>
      <w:r>
        <w:t>b)</w:t>
        <w:tab/>
        <w:t>Tarjeta gráfica, memoria RAM y disco duro.</w:t>
      </w:r>
    </w:p>
    <w:p>
      <w:pPr>
        <w:pStyle w:val="Choice"/>
      </w:pPr>
      <w:r>
        <w:t>c)</w:t>
        <w:tab/>
        <w:t>Disco duro, memoria RAM y lector de CD/DVD.</w:t>
      </w:r>
    </w:p>
    <w:p>
      <w:pPr>
        <w:pStyle w:val="Choice"/>
      </w:pPr>
      <w:r>
        <w:t>d)</w:t>
        <w:tab/>
        <w:t>CPU, tarjeta gráfica y fuente de alimentación.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Violeta (405 nm).</w:t>
      </w:r>
    </w:p>
    <w:p>
      <w:pPr>
        <w:pStyle w:val="Choice"/>
      </w:pPr>
      <w:r>
        <w:t>b)</w:t>
        <w:tab/>
        <w:t>Ultravioleta (325 nm).</w:t>
      </w:r>
    </w:p>
    <w:p>
      <w:pPr>
        <w:pStyle w:val="Choice"/>
      </w:pPr>
      <w:r>
        <w:t>c)</w:t>
        <w:tab/>
        <w:t>Rojo (650 nm).</w:t>
      </w:r>
    </w:p>
    <w:p>
      <w:pPr>
        <w:pStyle w:val="Choice"/>
      </w:pPr>
      <w:r>
        <w:t>d)</w:t>
        <w:tab/>
        <w:t>Infrarrojo (780 nm).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Realizar operaciones de procesamiento complejas.</w:t>
      </w:r>
    </w:p>
    <w:p>
      <w:pPr>
        <w:pStyle w:val="Choice"/>
      </w:pPr>
      <w:r>
        <w:t>b)</w:t>
        <w:tab/>
        <w:t>Acelerar la transferencia de datos y evitar que se pierdan durante una transferencia irregular.</w:t>
      </w:r>
    </w:p>
    <w:p>
      <w:pPr>
        <w:pStyle w:val="Choice"/>
      </w:pPr>
      <w:r>
        <w:t>c)</w:t>
        <w:tab/>
        <w:t>Proteger ante el deterioro los datos almacenados en los dispositivos de entrada/salida.</w:t>
      </w:r>
    </w:p>
    <w:p>
      <w:pPr>
        <w:pStyle w:val="Choice"/>
      </w:pPr>
      <w:r>
        <w:t>d)</w:t>
        <w:tab/>
        <w:t>Controlar el acceso a los dispositivos de entrada/salida.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Baja tensión y corriente continua.</w:t>
      </w:r>
    </w:p>
    <w:p>
      <w:pPr>
        <w:pStyle w:val="Choice"/>
      </w:pPr>
      <w:r>
        <w:t>b)</w:t>
        <w:tab/>
        <w:t>Alta tensión y corriente alterna.</w:t>
      </w:r>
    </w:p>
    <w:p>
      <w:pPr>
        <w:pStyle w:val="Choice"/>
      </w:pPr>
      <w:r>
        <w:t>c)</w:t>
        <w:tab/>
        <w:t>Alta tensión y corriente continua.</w:t>
      </w:r>
    </w:p>
    <w:p>
      <w:pPr>
        <w:pStyle w:val="Choice"/>
      </w:pPr>
      <w:r>
        <w:t>d)</w:t>
        <w:tab/>
        <w:t>Baja tensión y corriente alterna.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Mejora la calidad del sonido del ordenador.</w:t>
      </w:r>
    </w:p>
    <w:p>
      <w:pPr>
        <w:pStyle w:val="Choice"/>
      </w:pPr>
      <w:r>
        <w:t>c)</w:t>
        <w:tab/>
        <w:t>Aumenta la velocidad del ordenador.</w:t>
      </w:r>
    </w:p>
    <w:p>
      <w:pPr>
        <w:pStyle w:val="Choice"/>
      </w:pPr>
      <w:r>
        <w:t>d)</w:t>
        <w:tab/>
        <w:t>Permite que el ordenador siga funcionando durante unos minutos en caso de apagón eléctrico.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Ordenadores de sobremesa.</w:t>
      </w:r>
    </w:p>
    <w:p>
      <w:pPr>
        <w:pStyle w:val="Choice"/>
      </w:pPr>
      <w:r>
        <w:t>b)</w:t>
        <w:tab/>
        <w:t>Teléfonos móviles y tabletas.</w:t>
      </w:r>
    </w:p>
    <w:p>
      <w:pPr>
        <w:pStyle w:val="Choice"/>
      </w:pPr>
      <w:r>
        <w:t>c)</w:t>
        <w:tab/>
        <w:t>Televisores y equipos de sonido.</w:t>
      </w:r>
    </w:p>
    <w:p>
      <w:pPr>
        <w:pStyle w:val="Choice"/>
      </w:pPr>
      <w:r>
        <w:t>d)</w:t>
        <w:tab/>
        <w:t>Cámaras de fotografía y vídeo.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300 metros</w:t>
      </w:r>
    </w:p>
    <w:p>
      <w:pPr>
        <w:pStyle w:val="Choice"/>
      </w:pPr>
      <w:r>
        <w:t>b)</w:t>
        <w:tab/>
        <w:t>50 metros</w:t>
      </w:r>
    </w:p>
    <w:p>
      <w:pPr>
        <w:pStyle w:val="Choice"/>
      </w:pPr>
      <w:r>
        <w:t>c)</w:t>
        <w:tab/>
        <w:t>100 metros</w:t>
      </w:r>
    </w:p>
    <w:p>
      <w:pPr>
        <w:pStyle w:val="Choice"/>
      </w:pPr>
      <w:r>
        <w:t>d)</w:t>
        <w:tab/>
        <w:t>1 kilómetro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cantidad de núcleos.</w:t>
      </w:r>
    </w:p>
    <w:p>
      <w:pPr>
        <w:pStyle w:val="Choice"/>
      </w:pPr>
      <w:r>
        <w:t>b)</w:t>
        <w:tab/>
        <w:t>El número de bits del procesador.</w:t>
      </w:r>
    </w:p>
    <w:p>
      <w:pPr>
        <w:pStyle w:val="Choice"/>
      </w:pPr>
      <w:r>
        <w:t>c)</w:t>
        <w:tab/>
        <w:t>La velocidad de reloj.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Alrededor de 1 gigabyte.</w:t>
      </w:r>
    </w:p>
    <w:p>
      <w:pPr>
        <w:pStyle w:val="Choice"/>
      </w:pPr>
      <w:r>
        <w:t>b)</w:t>
        <w:tab/>
        <w:t>Alrededor de 100 megabytes.</w:t>
      </w:r>
    </w:p>
    <w:p>
      <w:pPr>
        <w:pStyle w:val="Choice"/>
      </w:pPr>
      <w:r>
        <w:t>c)</w:t>
        <w:tab/>
        <w:t>De pocos megabytes a cientos de megabytes.</w:t>
      </w:r>
    </w:p>
    <w:p>
      <w:pPr>
        <w:pStyle w:val="Choice"/>
      </w:pPr>
      <w:r>
        <w:t>d)</w:t>
        <w:tab/>
        <w:t>Unos cientos de kilobytes a pocos megabytes.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Exteriorizar la información del ordenador.</w:t>
      </w:r>
    </w:p>
    <w:p>
      <w:pPr>
        <w:pStyle w:val="Choice"/>
      </w:pPr>
      <w:r>
        <w:t>c)</w:t>
        <w:tab/>
        <w:t>Recoger información del exterior.</w:t>
      </w:r>
    </w:p>
    <w:p>
      <w:pPr>
        <w:pStyle w:val="Choice"/>
      </w:pPr>
      <w:r>
        <w:t>d)</w:t>
        <w:tab/>
        <w:t>Procesar información en el ordenador.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Ventilador de la caja.</w:t>
      </w:r>
    </w:p>
    <w:p>
      <w:pPr>
        <w:pStyle w:val="Choice"/>
      </w:pPr>
      <w:r>
        <w:t>b)</w:t>
        <w:tab/>
        <w:t>Fuente de alimentación.</w:t>
      </w:r>
    </w:p>
    <w:p>
      <w:pPr>
        <w:pStyle w:val="Choice"/>
      </w:pPr>
      <w:r>
        <w:t>c)</w:t>
        <w:tab/>
        <w:t>Lector de tarjetas de memoria.</w:t>
      </w:r>
    </w:p>
    <w:p>
      <w:pPr>
        <w:pStyle w:val="Choice"/>
      </w:pPr>
      <w:r>
        <w:t>d)</w:t>
        <w:tab/>
        <w:t>Disco duro.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aplicación para el móvil</w:t>
      </w:r>
    </w:p>
    <w:p>
      <w:pPr>
        <w:pStyle w:val="Choice"/>
      </w:pPr>
      <w:r>
        <w:t>b)</w:t>
        <w:tab/>
        <w:t>Una herramienta de jardinería</w:t>
      </w:r>
    </w:p>
    <w:p>
      <w:pPr>
        <w:pStyle w:val="Choice"/>
      </w:pPr>
      <w:r>
        <w:t>c)</w:t>
        <w:tab/>
        <w:t>Un dispositivo de cocina</w:t>
      </w:r>
    </w:p>
    <w:p>
      <w:pPr>
        <w:pStyle w:val="Choice"/>
      </w:pPr>
      <w:r>
        <w:t>d)</w:t>
        <w:tab/>
        <w:t>Un pequeño ordenador incorporado a prendas de vestir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Blu-ray.</w:t>
      </w:r>
    </w:p>
    <w:p>
      <w:pPr>
        <w:pStyle w:val="Choice"/>
      </w:pPr>
      <w:r>
        <w:t>b)</w:t>
        <w:tab/>
        <w:t>CD-ROM (Compact Disc Read-Only Memory).</w:t>
      </w:r>
    </w:p>
    <w:p>
      <w:pPr>
        <w:pStyle w:val="Choice"/>
      </w:pPr>
      <w:r>
        <w:t>c)</w:t>
        <w:tab/>
        <w:t>DVD (Digital Versatile Disc).</w:t>
      </w:r>
    </w:p>
    <w:p>
      <w:pPr>
        <w:pStyle w:val="Choice"/>
      </w:pPr>
      <w:r>
        <w:t>d)</w:t>
        <w:tab/>
        <w:t>LTO (Linear Tape Open).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Facebook, Instagram, Twitter, Snapchat.</w:t>
      </w:r>
    </w:p>
    <w:p>
      <w:pPr>
        <w:pStyle w:val="Choice"/>
      </w:pPr>
      <w:r>
        <w:t>b)</w:t>
        <w:tab/>
        <w:t>YouTube, Netflix, Amazon Prime Video.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Spotify, Apple Music, Tidal.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informar de los estados del ordenador a través de pequeñas luces.</w:t>
      </w:r>
    </w:p>
    <w:p>
      <w:pPr>
        <w:pStyle w:val="Choice"/>
      </w:pPr>
      <w:r>
        <w:t>b)</w:t>
        <w:tab/>
        <w:t>Para reproducir imágenes creadas por ordenador sobre una pantalla muy cercana a los ojos.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convertir archivos digitales del ordenador en música o sonido analógico.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 y programas de diseño.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Optimizar y compartir información y recursos de almacenamiento entre varios ordenadores.</w:t>
      </w:r>
    </w:p>
    <w:p>
      <w:pPr>
        <w:pStyle w:val="Choice"/>
      </w:pPr>
      <w:r>
        <w:t>b)</w:t>
        <w:tab/>
        <w:t>No necesitar conexión a internet para acceder a la información.</w:t>
      </w:r>
    </w:p>
    <w:p>
      <w:pPr>
        <w:pStyle w:val="Choice"/>
      </w:pPr>
      <w:r>
        <w:t>c)</w:t>
        <w:tab/>
        <w:t>Acceder a la información más rápidamente.</w:t>
      </w:r>
    </w:p>
    <w:p>
      <w:pPr>
        <w:pStyle w:val="Choice"/>
      </w:pPr>
      <w:r>
        <w:t>d)</w:t>
        <w:tab/>
        <w:t>Almacenar grandes cantidades de datos en un solo dispositivo.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se podrán seguir fabricando transistores más pequeños.</w:t>
      </w:r>
    </w:p>
    <w:p>
      <w:pPr>
        <w:pStyle w:val="Choice"/>
      </w:pPr>
      <w:r>
        <w:t>b)</w:t>
        <w:tab/>
        <w:t>Permitirán fabricar transistores más grandes.</w:t>
      </w:r>
    </w:p>
    <w:p>
      <w:pPr>
        <w:pStyle w:val="Choice"/>
      </w:pPr>
      <w:r>
        <w:t>c)</w:t>
        <w:tab/>
        <w:t>Se conseguirá fabricar transistores todavía más pequeños.</w:t>
      </w:r>
    </w:p>
    <w:p>
      <w:pPr>
        <w:pStyle w:val="Choice"/>
      </w:pPr>
      <w:r>
        <w:t>d)</w:t>
        <w:tab/>
        <w:t>No tendrá ningún efecto en la fabricación de transistores.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Transformar señales digitales en señales analógicas.</w:t>
      </w:r>
    </w:p>
    <w:p>
      <w:pPr>
        <w:pStyle w:val="Choice"/>
      </w:pPr>
      <w:r>
        <w:t>c)</w:t>
        <w:tab/>
        <w:t>Convertir señales digitales a señales analógicas.</w:t>
      </w:r>
    </w:p>
    <w:p>
      <w:pPr>
        <w:pStyle w:val="Choice"/>
      </w:pPr>
      <w:r>
        <w:t>d)</w:t>
        <w:tab/>
        <w:t>Procesar señales analógicas.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Una memoria RAM cuesta 5€/gigabyte y un disco duro cuesta 0,02€/gigabyte.</w:t>
      </w:r>
    </w:p>
    <w:p>
      <w:pPr>
        <w:pStyle w:val="Choice"/>
      </w:pPr>
      <w:r>
        <w:t>b)</w:t>
        <w:tab/>
        <w:t>Una memoria RAM cuesta 0,02€/gigabyte y un disco duro cuesta 5€/gigabyte.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Ambos tienen el mismo precio de 2€/gigabyte.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Menor precio por gigabyte.</w:t>
      </w:r>
    </w:p>
    <w:p>
      <w:pPr>
        <w:pStyle w:val="Choice"/>
      </w:pPr>
      <w:r>
        <w:t>b)</w:t>
        <w:tab/>
        <w:t>Mayor tiempo de acceso y mayor velocidad de transferencia.</w:t>
      </w:r>
    </w:p>
    <w:p>
      <w:pPr>
        <w:pStyle w:val="Choice"/>
      </w:pPr>
      <w:r>
        <w:t>c)</w:t>
        <w:tab/>
        <w:t>Menor tiempo de acceso y mayor velocidad de transferencia.</w:t>
      </w:r>
    </w:p>
    <w:p>
      <w:pPr>
        <w:pStyle w:val="Choice"/>
      </w:pPr>
      <w:r>
        <w:t>d)</w:t>
        <w:tab/>
        <w:t>Mayor tiempo de acceso y menor velocidad de transferencia.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VHDL y Verilog.</w:t>
      </w:r>
    </w:p>
    <w:p>
      <w:pPr>
        <w:pStyle w:val="Choice"/>
      </w:pPr>
      <w:r>
        <w:t>b)</w:t>
        <w:tab/>
        <w:t>Python y Ruby.</w:t>
      </w:r>
    </w:p>
    <w:p>
      <w:pPr>
        <w:pStyle w:val="Choice"/>
      </w:pPr>
      <w:r>
        <w:t>c)</w:t>
        <w:tab/>
        <w:t>JavaScript y HTML.</w:t>
      </w:r>
    </w:p>
    <w:p>
      <w:pPr>
        <w:pStyle w:val="Choice"/>
      </w:pPr>
      <w:r>
        <w:t>d)</w:t>
        <w:tab/>
        <w:t>C++ y Java.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1000Base T</w:t>
      </w:r>
    </w:p>
    <w:p>
      <w:pPr>
        <w:pStyle w:val="Choice"/>
      </w:pPr>
      <w:r>
        <w:t>b)</w:t>
        <w:tab/>
        <w:t>100Base T2</w:t>
      </w:r>
    </w:p>
    <w:p>
      <w:pPr>
        <w:pStyle w:val="Choice"/>
      </w:pPr>
      <w:r>
        <w:t>c)</w:t>
        <w:tab/>
        <w:t>10GBase T</w:t>
      </w:r>
    </w:p>
    <w:p>
      <w:pPr>
        <w:pStyle w:val="Choice"/>
      </w:pPr>
      <w:r>
        <w:t>d)</w:t>
        <w:tab/>
        <w:t>10Base T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incrementa el tamaño de un microprocesador.</w:t>
      </w:r>
    </w:p>
    <w:p>
      <w:pPr>
        <w:pStyle w:val="Choice"/>
      </w:pPr>
      <w:r>
        <w:t>b)</w:t>
        <w:tab/>
        <w:t>Que cada 2 años se duplica el número de transistores de un microprocesador.</w:t>
      </w:r>
    </w:p>
    <w:p>
      <w:pPr>
        <w:pStyle w:val="Choice"/>
      </w:pPr>
      <w:r>
        <w:t>c)</w:t>
        <w:tab/>
        <w:t>Que cada 2 años se reduce el número de transistores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Diferente color y forma.</w:t>
      </w:r>
    </w:p>
    <w:p>
      <w:pPr>
        <w:pStyle w:val="Choice"/>
      </w:pPr>
      <w:r>
        <w:t>b)</w:t>
        <w:tab/>
        <w:t>Diferente número de contactos, tamaño y posición de la ranura central.</w:t>
      </w:r>
    </w:p>
    <w:p>
      <w:pPr>
        <w:pStyle w:val="Choice"/>
      </w:pPr>
      <w:r>
        <w:t>c)</w:t>
        <w:tab/>
        <w:t>Todos tienen el mismo tipo de conector DIMM.</w:t>
      </w:r>
    </w:p>
    <w:p>
      <w:pPr>
        <w:pStyle w:val="Choice"/>
      </w:pPr>
      <w:r>
        <w:t>d)</w:t>
        <w:tab/>
        <w:t>Solo cambia el número de contactos de conexión.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central especializada en cálculos de punto flotante.</w:t>
      </w:r>
    </w:p>
    <w:p>
      <w:pPr>
        <w:pStyle w:val="Choice"/>
      </w:pPr>
      <w:r>
        <w:t>b)</w:t>
        <w:tab/>
        <w:t>Una unidad de almacenamiento de datos utilizada en ordenadores personales.</w:t>
      </w:r>
    </w:p>
    <w:p>
      <w:pPr>
        <w:pStyle w:val="Choice"/>
      </w:pPr>
      <w:r>
        <w:t>c)</w:t>
        <w:tab/>
        <w:t>Una unidad de procesamiento tensorial dedicada al cálculo intensivo de operaciones de redes neuronales.</w:t>
      </w:r>
    </w:p>
    <w:p>
      <w:pPr>
        <w:pStyle w:val="Choice"/>
      </w:pPr>
      <w:r>
        <w:t>d)</w:t>
        <w:tab/>
        <w:t>Una unidad de procesamiento gráfico especializada en cálculos matemáticos de vectores gráficos.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copia directamente a la CPU.</w:t>
      </w:r>
    </w:p>
    <w:p>
      <w:pPr>
        <w:pStyle w:val="Choice"/>
      </w:pPr>
      <w:r>
        <w:t>b)</w:t>
        <w:tab/>
        <w:t>Se lee desde el disco duro y se escribe en la memoria RAM.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transfiere a otro disco duro para su uso.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relés electromecánicos para programar un telar automático.</w:t>
      </w:r>
    </w:p>
    <w:p>
      <w:pPr>
        <w:pStyle w:val="Choice"/>
      </w:pPr>
      <w:r>
        <w:t>b)</w:t>
        <w:tab/>
        <w:t>Utilizar válvulas de vacío para programar un telar automático.</w:t>
      </w:r>
    </w:p>
    <w:p>
      <w:pPr>
        <w:pStyle w:val="Choice"/>
      </w:pPr>
      <w:r>
        <w:t>c)</w:t>
        <w:tab/>
        <w:t>Adaptar los mecanismos de relojería al telar y utilizar una cinta perforada para programar secuencias.</w:t>
      </w:r>
    </w:p>
    <w:p>
      <w:pPr>
        <w:pStyle w:val="Choice"/>
      </w:pPr>
      <w:r>
        <w:t>d)</w:t>
        <w:tab/>
        <w:t>Adaptar los mecanismos de relojería al telar para que fabricara siempre el mismo patrón de dibujo en las telas.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600 kilobit/s</w:t>
      </w:r>
    </w:p>
    <w:p>
      <w:pPr>
        <w:pStyle w:val="Choice"/>
      </w:pPr>
      <w:r>
        <w:t>b)</w:t>
        <w:tab/>
        <w:t>Unos 6 kilobit/s</w:t>
      </w:r>
    </w:p>
    <w:p>
      <w:pPr>
        <w:pStyle w:val="Choice"/>
      </w:pPr>
      <w:r>
        <w:t>c)</w:t>
        <w:tab/>
        <w:t>Unos 60 kilobit/s</w:t>
      </w:r>
    </w:p>
    <w:p>
      <w:pPr>
        <w:pStyle w:val="Choice"/>
      </w:pPr>
      <w:r>
        <w:t>d)</w:t>
        <w:tab/>
        <w:t>Unos 6 megabit/s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Tiene mayor capacidad de resolución</w:t>
      </w:r>
    </w:p>
    <w:p>
      <w:pPr>
        <w:pStyle w:val="Choice"/>
      </w:pPr>
      <w:r>
        <w:t>b)</w:t>
        <w:tab/>
        <w:t>Permite transmitir señales de audio</w:t>
      </w:r>
    </w:p>
    <w:p>
      <w:pPr>
        <w:pStyle w:val="Choice"/>
      </w:pPr>
      <w:r>
        <w:t>c)</w:t>
        <w:tab/>
        <w:t>Es mucho más barato</w:t>
      </w:r>
    </w:p>
    <w:p>
      <w:pPr>
        <w:pStyle w:val="Choice"/>
      </w:pPr>
      <w:r>
        <w:t>d)</w:t>
        <w:tab/>
        <w:t>Permite atornillar el cable a la caja del ordenador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b)</w:t>
        <w:tab/>
        <w:t>Historia, arte, literatura, filosofía, entre otros.</w:t>
      </w:r>
    </w:p>
    <w:p>
      <w:pPr>
        <w:pStyle w:val="Choice"/>
      </w:pPr>
      <w:r>
        <w:t>c)</w:t>
        <w:tab/>
        <w:t>Educación, deportes, música, entre otros.</w:t>
      </w:r>
    </w:p>
    <w:p>
      <w:pPr>
        <w:pStyle w:val="Choice"/>
      </w:pPr>
      <w:r>
        <w:t>d)</w:t>
        <w:tab/>
        <w:t>Medicina, biología, química, física, matemáticas, entre otros.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a medida de las necesidades del usuario.</w:t>
      </w:r>
    </w:p>
    <w:p>
      <w:pPr>
        <w:pStyle w:val="Choice"/>
      </w:pPr>
      <w:r>
        <w:t>b)</w:t>
        <w:tab/>
        <w:t>Un circuito estándar que se adapte a todas las necesidades.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10^3.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Uso general por una persona.</w:t>
      </w:r>
    </w:p>
    <w:p>
      <w:pPr>
        <w:pStyle w:val="Choice"/>
      </w:pPr>
      <w:r>
        <w:t>b)</w:t>
        <w:tab/>
        <w:t>Realizar operaciones bancarias.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2015.</w:t>
      </w:r>
    </w:p>
    <w:p>
      <w:pPr>
        <w:pStyle w:val="Choice"/>
      </w:pPr>
      <w:r>
        <w:t>b)</w:t>
        <w:tab/>
        <w:t>1996.</w:t>
      </w:r>
    </w:p>
    <w:p>
      <w:pPr>
        <w:pStyle w:val="Choice"/>
      </w:pPr>
      <w:r>
        <w:t>c)</w:t>
        <w:tab/>
        <w:t>2005.</w:t>
      </w:r>
    </w:p>
    <w:p>
      <w:pPr>
        <w:pStyle w:val="Choice"/>
      </w:pPr>
      <w:r>
        <w:t>d)</w:t>
        <w:tab/>
        <w:t>1985.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A través de una conexión inalámbrica Bluetooth.</w:t>
      </w:r>
    </w:p>
    <w:p>
      <w:pPr>
        <w:pStyle w:val="Choice"/>
      </w:pPr>
      <w:r>
        <w:t>b)</w:t>
        <w:tab/>
        <w:t>Mediante un disco duro externo.</w:t>
      </w:r>
    </w:p>
    <w:p>
      <w:pPr>
        <w:pStyle w:val="Choice"/>
      </w:pPr>
      <w:r>
        <w:t>c)</w:t>
        <w:tab/>
        <w:t>Conectando el dispositivo directamente al ordenador.</w:t>
      </w:r>
    </w:p>
    <w:p>
      <w:pPr>
        <w:pStyle w:val="Choice"/>
      </w:pPr>
      <w:r>
        <w:t>d)</w:t>
        <w:tab/>
        <w:t>A través de una red local Ethernet o a través de internet.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1965 por Holden Moore</w:t>
      </w:r>
    </w:p>
    <w:p>
      <w:pPr>
        <w:pStyle w:val="Choice"/>
      </w:pPr>
      <w:r>
        <w:t>b)</w:t>
        <w:tab/>
        <w:t>En 1975 por Holden Moore</w:t>
      </w:r>
    </w:p>
    <w:p>
      <w:pPr>
        <w:pStyle w:val="Choice"/>
      </w:pPr>
      <w:r>
        <w:t>c)</w:t>
        <w:tab/>
        <w:t>En 1975 por Gordon Moore</w:t>
      </w:r>
    </w:p>
    <w:p>
      <w:pPr>
        <w:pStyle w:val="Choice"/>
      </w:pPr>
      <w:r>
        <w:t>d)</w:t>
        <w:tab/>
        <w:t>En 1965 por Gordon Moore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50 000 MFLOPS.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proyección, tecnología de imagen y tecnología de sonido.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internet, tecnología de programación y tecnología de realidad virtual.</w:t>
      </w:r>
    </w:p>
    <w:p>
      <w:pPr>
        <w:pStyle w:val="Choice"/>
      </w:pPr>
      <w:r>
        <w:t>d)</w:t>
        <w:tab/>
        <w:t>Tecnología de red, tecnología de memoria y tecnología de discos duros.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Una pequeña cámara digital conectada al ordenador.</w:t>
      </w:r>
    </w:p>
    <w:p>
      <w:pPr>
        <w:pStyle w:val="Choice"/>
      </w:pPr>
      <w:r>
        <w:t>b)</w:t>
        <w:tab/>
        <w:t>Un periférico de salida de datos.</w:t>
      </w:r>
    </w:p>
    <w:p>
      <w:pPr>
        <w:pStyle w:val="Choice"/>
      </w:pPr>
      <w:r>
        <w:t>c)</w:t>
        <w:tab/>
        <w:t>Un dispositivo de almacenamiento de datos.</w:t>
      </w:r>
    </w:p>
    <w:p>
      <w:pPr>
        <w:pStyle w:val="Choice"/>
      </w:pPr>
      <w:r>
        <w:t>d)</w:t>
        <w:tab/>
        <w:t>Un programa informático de edición de vídeo.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Para transferir datos con unidades de almacenamiento externas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Recoger información del exterior.</w:t>
      </w:r>
    </w:p>
    <w:p>
      <w:pPr>
        <w:pStyle w:val="Choice"/>
      </w:pPr>
      <w:r>
        <w:t>c)</w:t>
        <w:tab/>
        <w:t>Procesar información en el ordenador.</w:t>
      </w:r>
    </w:p>
    <w:p>
      <w:pPr>
        <w:pStyle w:val="Choice"/>
      </w:pPr>
      <w:r>
        <w:t>d)</w:t>
        <w:tab/>
        <w:t>Almacenar información en el ordenador.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El tamaño de la memoria caché solo afecta a la velocidad de acceso a los datos.</w:t>
      </w:r>
    </w:p>
    <w:p>
      <w:pPr>
        <w:pStyle w:val="Choice"/>
      </w:pPr>
      <w:r>
        <w:t>b)</w:t>
        <w:tab/>
        <w:t>El tamaño de la memoria caché no afecta a la velocidad final del procesador.</w:t>
      </w:r>
    </w:p>
    <w:p>
      <w:pPr>
        <w:pStyle w:val="Choice"/>
      </w:pPr>
      <w:r>
        <w:t>c)</w:t>
        <w:tab/>
        <w:t>Cuanto mayor sea el tamaño de la memoria caché mayor será la velocidad final del procesador.</w:t>
      </w:r>
    </w:p>
    <w:p>
      <w:pPr>
        <w:pStyle w:val="Choice"/>
      </w:pPr>
      <w:r>
        <w:t>d)</w:t>
        <w:tab/>
        <w:t>Cuanto menor sea el tamaño de la memoria caché mayor será la velocidad final del procesador.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Desarrolló la tecnología de procesamiento de tarjetas perforadas de datos.</w:t>
      </w:r>
    </w:p>
    <w:p>
      <w:pPr>
        <w:pStyle w:val="Choice"/>
      </w:pPr>
      <w:r>
        <w:t>b)</w:t>
        <w:tab/>
        <w:t>Adaptó los mecanismos de relojería utilizados en las cajas de música a la tarea repetitiva de un telar.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Una tecnología de fibra óptica</w:t>
      </w:r>
    </w:p>
    <w:p>
      <w:pPr>
        <w:pStyle w:val="Choice"/>
      </w:pPr>
      <w:r>
        <w:t>b)</w:t>
        <w:tab/>
        <w:t>Un estándar de red local utilizado para conectar ordenadores en redes de área local</w:t>
      </w:r>
    </w:p>
    <w:p>
      <w:pPr>
        <w:pStyle w:val="Choice"/>
      </w:pPr>
      <w:r>
        <w:t>c)</w:t>
        <w:tab/>
        <w:t>Un tipo de conexión inalámbrica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En la tableta y en el ordenador a la vez o solo en el ordenador.</w:t>
      </w:r>
    </w:p>
    <w:p>
      <w:pPr>
        <w:pStyle w:val="Choice"/>
      </w:pPr>
      <w:r>
        <w:t>b)</w:t>
        <w:tab/>
        <w:t>Solo en la tableta.</w:t>
      </w:r>
    </w:p>
    <w:p>
      <w:pPr>
        <w:pStyle w:val="Choice"/>
      </w:pPr>
      <w:r>
        <w:t>c)</w:t>
        <w:tab/>
        <w:t>En ningún sitio, ya que la tableta no permite dibujar imágenes.</w:t>
      </w:r>
    </w:p>
    <w:p>
      <w:pPr>
        <w:pStyle w:val="Choice"/>
      </w:pPr>
      <w:r>
        <w:t>d)</w:t>
        <w:tab/>
        <w:t>Solo en el ordenador.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del estudio de la historia de los ordenadores.</w:t>
      </w:r>
    </w:p>
    <w:p>
      <w:pPr>
        <w:pStyle w:val="Choice"/>
      </w:pPr>
      <w:r>
        <w:t>b)</w:t>
        <w:tab/>
        <w:t>La ciencia que se encarga del estudio de la física de los ordenadores.</w:t>
      </w:r>
    </w:p>
    <w:p>
      <w:pPr>
        <w:pStyle w:val="Choice"/>
      </w:pPr>
      <w:r>
        <w:t>c)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d)</w:t>
        <w:tab/>
        <w:t>La ciencia que se encarga de estudiar las técnicas, tecnologías y herramientas necesarias para recopilar, almacenar, procesar y transmitir hardware.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cables que conectan los componentes del ordenador.</w:t>
      </w:r>
    </w:p>
    <w:p>
      <w:pPr>
        <w:pStyle w:val="Choice"/>
      </w:pPr>
      <w:r>
        <w:t>b)</w:t>
        <w:tab/>
        <w:t>Los programas y datos del ordenador.</w:t>
      </w:r>
    </w:p>
    <w:p>
      <w:pPr>
        <w:pStyle w:val="Choice"/>
      </w:pPr>
      <w:r>
        <w:t>c)</w:t>
        <w:tab/>
        <w:t>Los componentes internos del ordenador.</w:t>
      </w:r>
    </w:p>
    <w:p>
      <w:pPr>
        <w:pStyle w:val="Choice"/>
      </w:pPr>
      <w:r>
        <w:t>d)</w:t>
        <w:tab/>
        <w:t>Los componentes que se conectan al ordenador y amplían sus capacidades.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tecnología de fibra óptica</w:t>
      </w:r>
    </w:p>
    <w:p>
      <w:pPr>
        <w:pStyle w:val="Choice"/>
      </w:pPr>
      <w:r>
        <w:t>b)</w:t>
        <w:tab/>
        <w:t>Una tecnología que permite conectar equipos entre sí o a internet de forma inalámbrica</w:t>
      </w:r>
    </w:p>
    <w:p>
      <w:pPr>
        <w:pStyle w:val="Choice"/>
      </w:pPr>
      <w:r>
        <w:t>c)</w:t>
        <w:tab/>
        <w:t>Una conexión por cable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 año.</w:t>
      </w:r>
    </w:p>
    <w:p>
      <w:pPr>
        <w:pStyle w:val="Choice"/>
      </w:pPr>
      <w:r>
        <w:t>b)</w:t>
        <w:tab/>
        <w:t>Unos pocos meses.</w:t>
      </w:r>
    </w:p>
    <w:p>
      <w:pPr>
        <w:pStyle w:val="Choice"/>
      </w:pPr>
      <w:r>
        <w:t>c)</w:t>
        <w:tab/>
        <w:t>Varios años.</w:t>
      </w:r>
    </w:p>
    <w:p>
      <w:pPr>
        <w:pStyle w:val="Choice"/>
      </w:pPr>
      <w:r>
        <w:t>d)</w:t>
        <w:tab/>
        <w:t>Depende del uso del ordenador.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Mause</w:t>
      </w:r>
    </w:p>
    <w:p>
      <w:pPr>
        <w:pStyle w:val="Choice"/>
      </w:pPr>
      <w:r>
        <w:t>b)</w:t>
        <w:tab/>
        <w:t>Dispositivo táctil</w:t>
      </w:r>
    </w:p>
    <w:p>
      <w:pPr>
        <w:pStyle w:val="Choice"/>
      </w:pPr>
      <w:r>
        <w:t>c)</w:t>
        <w:tab/>
        <w:t>Tableta gráfica</w:t>
      </w:r>
    </w:p>
    <w:p>
      <w:pPr>
        <w:pStyle w:val="Choice"/>
      </w:pPr>
      <w:r>
        <w:t>d)</w:t>
        <w:tab/>
        <w:t>Ratón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16 hilos de ejecución por núcleo</w:t>
      </w:r>
    </w:p>
    <w:p>
      <w:pPr>
        <w:pStyle w:val="Choice"/>
      </w:pPr>
      <w:r>
        <w:t>b)</w:t>
        <w:tab/>
        <w:t>2 hilos de ejecución por núcleo</w:t>
      </w:r>
    </w:p>
    <w:p>
      <w:pPr>
        <w:pStyle w:val="Choice"/>
      </w:pPr>
      <w:r>
        <w:t>c)</w:t>
        <w:tab/>
        <w:t>8 hilos de ejecución por núcleo</w:t>
      </w:r>
    </w:p>
    <w:p>
      <w:pPr>
        <w:pStyle w:val="Choice"/>
      </w:pPr>
      <w:r>
        <w:t>d)</w:t>
        <w:tab/>
        <w:t>4 hilos de ejecución por núcleo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Cambiar la CPU y también la placa base.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Comprobar que el nuevo microprocesador es compatible con el zócalo de CPU de la placa base.</w:t>
      </w:r>
    </w:p>
    <w:p>
      <w:pPr>
        <w:pStyle w:val="Choice"/>
      </w:pPr>
      <w:r>
        <w:t>d)</w:t>
        <w:tab/>
        <w:t>Comprar un ordenador nuevo.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comunicar la tarjeta gráfica del ordenador con el monitor de vídeo o con el proyector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vídeo que utiliza señales tanto analógicas como digitales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el ordenador fuera más barato que sus competidores.</w:t>
      </w:r>
    </w:p>
    <w:p>
      <w:pPr>
        <w:pStyle w:val="Choice"/>
      </w:pPr>
      <w:r>
        <w:t>b)</w:t>
        <w:tab/>
        <w:t>Que el sistema operativo fuera gratuito.</w:t>
      </w:r>
    </w:p>
    <w:p>
      <w:pPr>
        <w:pStyle w:val="Choice"/>
      </w:pPr>
      <w:r>
        <w:t>c)</w:t>
        <w:tab/>
        <w:t>Que se pudiese utilizar en empresas y no solo a nivel personal.</w:t>
      </w:r>
    </w:p>
    <w:p>
      <w:pPr>
        <w:pStyle w:val="Choice"/>
      </w:pPr>
      <w:r>
        <w:t>d)</w:t>
        <w:tab/>
        <w:t>Que otras compañías fabricasen ordenadores clónicos compatibles.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4,7 gigabytes.</w:t>
      </w:r>
    </w:p>
    <w:p>
      <w:pPr>
        <w:pStyle w:val="Choice"/>
      </w:pPr>
      <w:r>
        <w:t>c)</w:t>
        <w:tab/>
        <w:t>8,0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periférico de entrada/salida.</w:t>
      </w:r>
    </w:p>
    <w:p>
      <w:pPr>
        <w:pStyle w:val="Choice"/>
      </w:pPr>
      <w:r>
        <w:t>b)</w:t>
        <w:tab/>
        <w:t>Un disco duro de alta capacidad.</w:t>
      </w:r>
    </w:p>
    <w:p>
      <w:pPr>
        <w:pStyle w:val="Choice"/>
      </w:pPr>
      <w:r>
        <w:t>c)</w:t>
        <w:tab/>
        <w:t>Un pequeño ordenador contenido en un solo chip.</w:t>
      </w:r>
    </w:p>
    <w:p>
      <w:pPr>
        <w:pStyle w:val="Choice"/>
      </w:pPr>
      <w:r>
        <w:t>d)</w:t>
        <w:tab/>
        <w:t>Una tarjeta gráfica especializada.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intercambio de datos de audio digital.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teclados y ratones.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Es más barata de instalar</w:t>
      </w:r>
    </w:p>
    <w:p>
      <w:pPr>
        <w:pStyle w:val="Choice"/>
      </w:pPr>
      <w:r>
        <w:t>b)</w:t>
        <w:tab/>
        <w:t>Puede llevar información a mucha mayor velocidad y distancia</w:t>
      </w:r>
    </w:p>
    <w:p>
      <w:pPr>
        <w:pStyle w:val="Choice"/>
      </w:pPr>
      <w:r>
        <w:t>c)</w:t>
        <w:tab/>
        <w:t>Es más duradera</w:t>
      </w:r>
    </w:p>
    <w:p>
      <w:pPr>
        <w:pStyle w:val="Choice"/>
      </w:pPr>
      <w:r>
        <w:t>d)</w:t>
        <w:tab/>
        <w:t>Es más sencilla de manejar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Conocer la temperatura de la batería del smartphone.</w:t>
      </w:r>
    </w:p>
    <w:p>
      <w:pPr>
        <w:pStyle w:val="Choice"/>
      </w:pPr>
      <w:r>
        <w:t>b)</w:t>
        <w:tab/>
        <w:t>Conocer la orientación en el espacio de un objeto.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Detectar el movimiento al andar o correr.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Cinco altavoces, dos frontales, dos traseros y uno central.</w:t>
      </w:r>
    </w:p>
    <w:p>
      <w:pPr>
        <w:pStyle w:val="Choice"/>
      </w:pPr>
      <w:r>
        <w:t>b)</w:t>
        <w:tab/>
        <w:t>Tres altavoces, uno central y dos laterales.</w:t>
      </w:r>
    </w:p>
    <w:p>
      <w:pPr>
        <w:pStyle w:val="Choice"/>
      </w:pPr>
      <w:r>
        <w:t>c)</w:t>
        <w:tab/>
        <w:t>Cuatro altavoces, dos frontales y dos traseros.</w:t>
      </w:r>
    </w:p>
    <w:p>
      <w:pPr>
        <w:pStyle w:val="Choice"/>
      </w:pPr>
      <w:r>
        <w:t>d)</w:t>
        <w:tab/>
        <w:t>Dos altavoces, uno derecho y otro izquierdo.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Megabyte.</w:t>
      </w:r>
    </w:p>
    <w:p>
      <w:pPr>
        <w:pStyle w:val="Choice"/>
      </w:pPr>
      <w:r>
        <w:t>c)</w:t>
        <w:tab/>
        <w:t>Byte/s.</w:t>
      </w:r>
    </w:p>
    <w:p>
      <w:pPr>
        <w:pStyle w:val="Choice"/>
      </w:pPr>
      <w:r>
        <w:t>d)</w:t>
        <w:tab/>
        <w:t>Kilobyte.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De alta fidelidad.</w:t>
      </w:r>
    </w:p>
    <w:p>
      <w:pPr>
        <w:pStyle w:val="Choice"/>
      </w:pPr>
      <w:r>
        <w:t>b)</w:t>
        <w:tab/>
        <w:t>De baja calidad.</w:t>
      </w:r>
    </w:p>
    <w:p>
      <w:pPr>
        <w:pStyle w:val="Choice"/>
      </w:pPr>
      <w:r>
        <w:t>c)</w:t>
        <w:tab/>
        <w:t>Monoaural.</w:t>
      </w:r>
    </w:p>
    <w:p>
      <w:pPr>
        <w:pStyle w:val="Choice"/>
      </w:pPr>
      <w:r>
        <w:t>d)</w:t>
        <w:tab/>
        <w:t>Estéreo.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Sacar fotografías.</w:t>
      </w:r>
    </w:p>
    <w:p>
      <w:pPr>
        <w:pStyle w:val="Choice"/>
      </w:pPr>
      <w:r>
        <w:t>c)</w:t>
        <w:tab/>
        <w:t>Realizar llamadas.</w:t>
      </w:r>
    </w:p>
    <w:p>
      <w:pPr>
        <w:pStyle w:val="Choice"/>
      </w:pPr>
      <w:r>
        <w:t>d)</w:t>
        <w:tab/>
        <w:t>Indicar eventos de forma silenciosa.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1956.</w:t>
      </w:r>
    </w:p>
    <w:p>
      <w:pPr>
        <w:pStyle w:val="Choice"/>
      </w:pPr>
      <w:r>
        <w:t>b)</w:t>
        <w:tab/>
        <w:t>Desde 1989.</w:t>
      </w:r>
    </w:p>
    <w:p>
      <w:pPr>
        <w:pStyle w:val="Choice"/>
      </w:pPr>
      <w:r>
        <w:t>c)</w:t>
        <w:tab/>
        <w:t>Desde 2009.</w:t>
      </w:r>
    </w:p>
    <w:p>
      <w:pPr>
        <w:pStyle w:val="Choice"/>
      </w:pPr>
      <w:r>
        <w:t>d)</w:t>
        <w:tab/>
        <w:t>Desde 1998.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Aumentar la distancia de transmisión entre dispositivos móviles.</w:t>
      </w:r>
    </w:p>
    <w:p>
      <w:pPr>
        <w:pStyle w:val="Choice"/>
      </w:pPr>
      <w:r>
        <w:t>b)</w:t>
        <w:tab/>
        <w:t>Facilitar las comunicaciones a través de cables entre dispositivos móviles.</w:t>
      </w:r>
    </w:p>
    <w:p>
      <w:pPr>
        <w:pStyle w:val="Choice"/>
      </w:pPr>
      <w:r>
        <w:t>c)</w:t>
        <w:tab/>
        <w:t>Limitar el alcance de las comunicaciones entre dispositivos móviles.</w:t>
      </w:r>
    </w:p>
    <w:p>
      <w:pPr>
        <w:pStyle w:val="Choice"/>
      </w:pPr>
      <w:r>
        <w:t>d)</w:t>
        <w:tab/>
        <w:t>Facilitar las comunicaciones inalámbricas entre dispositivos móviles.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un cable de cobre de mayor calidad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conexiones inalámbricas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102 teclas.</w:t>
      </w:r>
    </w:p>
    <w:p>
      <w:pPr>
        <w:pStyle w:val="Choice"/>
      </w:pPr>
      <w:r>
        <w:t>b)</w:t>
        <w:tab/>
        <w:t>92 teclas.</w:t>
      </w:r>
    </w:p>
    <w:p>
      <w:pPr>
        <w:pStyle w:val="Choice"/>
      </w:pPr>
      <w:r>
        <w:t>c)</w:t>
        <w:tab/>
        <w:t>112 teclas.</w:t>
      </w:r>
    </w:p>
    <w:p>
      <w:pPr>
        <w:pStyle w:val="Choice"/>
      </w:pPr>
      <w:r>
        <w:t>d)</w:t>
        <w:tab/>
        <w:t>82 teclas.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Azul</w:t>
      </w:r>
    </w:p>
    <w:p>
      <w:pPr>
        <w:pStyle w:val="Choice"/>
      </w:pPr>
      <w:r>
        <w:t>b)</w:t>
        <w:tab/>
        <w:t>Rosa/Rojo</w:t>
      </w:r>
    </w:p>
    <w:p>
      <w:pPr>
        <w:pStyle w:val="Choice"/>
      </w:pPr>
      <w:r>
        <w:t>c)</w:t>
        <w:tab/>
        <w:t>Negro</w:t>
      </w:r>
    </w:p>
    <w:p>
      <w:pPr>
        <w:pStyle w:val="Choice"/>
      </w:pPr>
      <w:r>
        <w:t>d)</w:t>
        <w:tab/>
        <w:t>Verde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relación capacidad-precio es la misma que en los dispositivos de gama baja.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procesadores y tarjetas gráficas.</w:t>
      </w:r>
    </w:p>
    <w:p>
      <w:pPr>
        <w:pStyle w:val="Choice"/>
      </w:pPr>
      <w:r>
        <w:t>b)</w:t>
        <w:tab/>
        <w:t>Dentro de los periféricos de entrada/salida y medios de almacenamiento.</w:t>
      </w:r>
    </w:p>
    <w:p>
      <w:pPr>
        <w:pStyle w:val="Choice"/>
      </w:pPr>
      <w:r>
        <w:t>c)</w:t>
        <w:tab/>
        <w:t>En los dispositivos de red y routers.</w:t>
      </w:r>
    </w:p>
    <w:p>
      <w:pPr>
        <w:pStyle w:val="Choice"/>
      </w:pPr>
      <w:r>
        <w:t>d)</w:t>
        <w:tab/>
        <w:t>En los cables de conexión entre dispositivos.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interiormente y transporta información.</w:t>
      </w:r>
    </w:p>
    <w:p>
      <w:pPr>
        <w:pStyle w:val="Choice"/>
      </w:pPr>
      <w:r>
        <w:t>b)</w:t>
        <w:tab/>
        <w:t>conecta el ordenador con el exterior y transporta información.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velocidad de acceso.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capacidad de almacenamiento y menor precio.</w:t>
      </w:r>
    </w:p>
    <w:p>
      <w:pPr>
        <w:pStyle w:val="Choice"/>
      </w:pPr>
      <w:r>
        <w:t>d)</w:t>
        <w:tab/>
        <w:t>Mayor cercanía a la unidad central de proceso.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Es más frágil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Ofrece peores prestaciones</w:t>
      </w:r>
    </w:p>
    <w:p>
      <w:pPr>
        <w:pStyle w:val="Choice"/>
      </w:pPr>
      <w:r>
        <w:t>d)</w:t>
        <w:tab/>
        <w:t>Utiliza señales analógicas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150 euros.</w:t>
      </w:r>
    </w:p>
    <w:p>
      <w:pPr>
        <w:pStyle w:val="Choice"/>
      </w:pPr>
      <w:r>
        <w:t>b)</w:t>
        <w:tab/>
        <w:t>Un procesador de 900 euros.</w:t>
      </w:r>
    </w:p>
    <w:p>
      <w:pPr>
        <w:pStyle w:val="Choice"/>
      </w:pPr>
      <w:r>
        <w:t>c)</w:t>
        <w:tab/>
        <w:t>Un procesador de 450 euros.</w:t>
      </w:r>
    </w:p>
    <w:p>
      <w:pPr>
        <w:pStyle w:val="Choice"/>
      </w:pPr>
      <w:r>
        <w:t>d)</w:t>
        <w:tab/>
        <w:t>Un procesador de 70 euros.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las copias de seguridad de los archivos.</w:t>
      </w:r>
    </w:p>
    <w:p>
      <w:pPr>
        <w:pStyle w:val="Choice"/>
      </w:pPr>
      <w:r>
        <w:t>b)</w:t>
        <w:tab/>
        <w:t>Permite almacenar los programas de forma permanente.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Con una línea braille.</w:t>
      </w:r>
    </w:p>
    <w:p>
      <w:pPr>
        <w:pStyle w:val="Choice"/>
      </w:pPr>
      <w:r>
        <w:t>b)</w:t>
        <w:tab/>
        <w:t>Mediante el uso de un amplificador de sonido.</w:t>
      </w:r>
    </w:p>
    <w:p>
      <w:pPr>
        <w:pStyle w:val="Choice"/>
      </w:pPr>
      <w:r>
        <w:t>c)</w:t>
        <w:tab/>
        <w:t>Gracias a los sensores de posición y movimiento que tiene el dispositivo.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económico y consume menos energía.</w:t>
      </w:r>
    </w:p>
    <w:p>
      <w:pPr>
        <w:pStyle w:val="Choice"/>
      </w:pPr>
      <w:r>
        <w:t>b)</w:t>
        <w:tab/>
        <w:t>Puede manejar más memoria y procesar más información.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Es más fácil de programar y mantener.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Los dispositivos de entrada del ordenador con la placa base.</w:t>
      </w:r>
    </w:p>
    <w:p>
      <w:pPr>
        <w:pStyle w:val="Choice"/>
      </w:pPr>
      <w:r>
        <w:t>b)</w:t>
        <w:tab/>
        <w:t>Las unidades de almacenamiento secundario con la placa base.</w:t>
      </w:r>
    </w:p>
    <w:p>
      <w:pPr>
        <w:pStyle w:val="Choice"/>
      </w:pPr>
      <w:r>
        <w:t>c)</w:t>
        <w:tab/>
        <w:t>Las señales de vídeo con los monitores o proyectores.</w:t>
      </w:r>
    </w:p>
    <w:p>
      <w:pPr>
        <w:pStyle w:val="Choice"/>
      </w:pPr>
      <w:r>
        <w:t>d)</w:t>
        <w:tab/>
        <w:t>Las tarjetas de expansión a la placa base.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6 a 12 núcleos.</w:t>
      </w:r>
    </w:p>
    <w:p>
      <w:pPr>
        <w:pStyle w:val="Choice"/>
      </w:pPr>
      <w:r>
        <w:t>b)</w:t>
        <w:tab/>
        <w:t>De 16 a 32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2 a 4 núcleos.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todos los programas y datos que se están ejecutando simultáneamente en el ordenador.</w:t>
      </w:r>
    </w:p>
    <w:p>
      <w:pPr>
        <w:pStyle w:val="Choice"/>
      </w:pPr>
      <w:r>
        <w:t>b)</w:t>
        <w:tab/>
        <w:t>Para almacenar los datos permanentemente aún después de apagar el ordenador.</w:t>
      </w:r>
    </w:p>
    <w:p>
      <w:pPr>
        <w:pStyle w:val="Choice"/>
      </w:pPr>
      <w:r>
        <w:t>c)</w:t>
        <w:tab/>
        <w:t>Para aumentar la capacidad de almacenamiento del ordenador.</w:t>
      </w:r>
    </w:p>
    <w:p>
      <w:pPr>
        <w:pStyle w:val="Choice"/>
      </w:pPr>
      <w:r>
        <w:t>d)</w:t>
        <w:tab/>
        <w:t>Para reducir el tiempo de acceso a los datos y programas ubicados en la memoria RAM que se utilizan con más frecuencia.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versatilidad.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Menor consumo de energía.</w:t>
      </w:r>
    </w:p>
    <w:p>
      <w:pPr>
        <w:pStyle w:val="Choice"/>
      </w:pPr>
      <w:r>
        <w:t>d)</w:t>
        <w:tab/>
        <w:t>Mayor velocidad de transferencia de archivos.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 test comercial para medir el rendimiento de ordenadores personales.</w:t>
      </w:r>
    </w:p>
    <w:p>
      <w:pPr>
        <w:pStyle w:val="Choice"/>
      </w:pPr>
      <w:r>
        <w:t>c)</w:t>
        <w:tab/>
        <w:t>Es un programa de edición de texto.</w:t>
      </w:r>
    </w:p>
    <w:p>
      <w:pPr>
        <w:pStyle w:val="Choice"/>
      </w:pPr>
      <w:r>
        <w:t>d)</w:t>
        <w:tab/>
        <w:t>Es una marca de procesadores.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discos giratorios impregnados con sustancia magnética.</w:t>
      </w:r>
    </w:p>
    <w:p>
      <w:pPr>
        <w:pStyle w:val="Choice"/>
      </w:pPr>
      <w:r>
        <w:t>c)</w:t>
        <w:tab/>
        <w:t>En memorias RAM con una pila de respaldo.</w:t>
      </w:r>
    </w:p>
    <w:p>
      <w:pPr>
        <w:pStyle w:val="Choice"/>
      </w:pPr>
      <w:r>
        <w:t>d)</w:t>
        <w:tab/>
        <w:t>En tecnologías asentadas y optimizadas.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tiendas de electrónica.</w:t>
      </w:r>
    </w:p>
    <w:p>
      <w:pPr>
        <w:pStyle w:val="Choice"/>
      </w:pPr>
      <w:r>
        <w:t>b)</w:t>
        <w:tab/>
        <w:t>En cualquier comercio generalista.</w:t>
      </w:r>
    </w:p>
    <w:p>
      <w:pPr>
        <w:pStyle w:val="Choice"/>
      </w:pPr>
      <w:r>
        <w:t>c)</w:t>
        <w:tab/>
        <w:t>En supermercados de barrio.</w:t>
      </w:r>
    </w:p>
    <w:p>
      <w:pPr>
        <w:pStyle w:val="Choice"/>
      </w:pPr>
      <w:r>
        <w:t>d)</w:t>
        <w:tab/>
        <w:t>En tiendas especializadas en informática.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1980</w:t>
      </w:r>
    </w:p>
    <w:p>
      <w:pPr>
        <w:pStyle w:val="Choice"/>
      </w:pPr>
      <w:r>
        <w:t>b)</w:t>
        <w:tab/>
        <w:t>En la década de 1960</w:t>
      </w:r>
    </w:p>
    <w:p>
      <w:pPr>
        <w:pStyle w:val="Choice"/>
      </w:pPr>
      <w:r>
        <w:t>c)</w:t>
        <w:tab/>
        <w:t>En la década de 1990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b)</w:t>
        <w:tab/>
        <w:t>Son sistemas de sonido que utilizan un solo altavoz para crear una experiencia de sonido envolvente.</w:t>
      </w:r>
    </w:p>
    <w:p>
      <w:pPr>
        <w:pStyle w:val="Choice"/>
      </w:pPr>
      <w:r>
        <w:t>c)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cuatro altavoces y un subwoofer para crear una experiencia de sonido envolvente.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Mayor portabilidad.</w:t>
      </w:r>
    </w:p>
    <w:p>
      <w:pPr>
        <w:pStyle w:val="Choice"/>
      </w:pPr>
      <w:r>
        <w:t>b)</w:t>
        <w:tab/>
        <w:t>Menor precio.</w:t>
      </w:r>
    </w:p>
    <w:p>
      <w:pPr>
        <w:pStyle w:val="Choice"/>
      </w:pPr>
      <w:r>
        <w:t>c)</w:t>
        <w:tab/>
        <w:t>Mayor calidad de sonido.</w:t>
      </w:r>
    </w:p>
    <w:p>
      <w:pPr>
        <w:pStyle w:val="Choice"/>
      </w:pPr>
      <w:r>
        <w:t>d)</w:t>
        <w:tab/>
        <w:t>Mayor facilidad de uso.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movilidad y facilidad de transporte.</w:t>
      </w:r>
    </w:p>
    <w:p>
      <w:pPr>
        <w:pStyle w:val="Choice"/>
      </w:pPr>
      <w:r>
        <w:t>b)</w:t>
        <w:tab/>
        <w:t>Mayor velocidad de transferencia de datos.</w:t>
      </w:r>
    </w:p>
    <w:p>
      <w:pPr>
        <w:pStyle w:val="Choice"/>
      </w:pPr>
      <w:r>
        <w:t>c)</w:t>
        <w:tab/>
        <w:t>Mayor capacidad de almacenamiento.</w:t>
      </w:r>
    </w:p>
    <w:p>
      <w:pPr>
        <w:pStyle w:val="Choice"/>
      </w:pPr>
      <w:r>
        <w:t>d)</w:t>
        <w:tab/>
        <w:t>Mayor fiabilidad.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Una red social novedosa, desarrollada por una empresa china.</w:t>
      </w:r>
    </w:p>
    <w:p>
      <w:pPr>
        <w:pStyle w:val="Choice"/>
      </w:pPr>
      <w:r>
        <w:t>b)</w:t>
        <w:tab/>
        <w:t>Pequeños controladores añadidos a objetos cotidianos, sin conexión a internet.</w:t>
      </w:r>
    </w:p>
    <w:p>
      <w:pPr>
        <w:pStyle w:val="Choice"/>
      </w:pPr>
      <w:r>
        <w:t>c)</w:t>
        <w:tab/>
        <w:t>Un proveedor de servicios de internet.</w:t>
      </w:r>
    </w:p>
    <w:p>
      <w:pPr>
        <w:pStyle w:val="Choice"/>
      </w:pPr>
      <w:r>
        <w:t>d)</w:t>
        <w:tab/>
        <w:t>Pequeños controladores añadidos a objetos cotidianos y conectados a internet.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agua como medio refrigerante.</w:t>
      </w:r>
    </w:p>
    <w:p>
      <w:pPr>
        <w:pStyle w:val="Choice"/>
      </w:pPr>
      <w:r>
        <w:t>b)</w:t>
        <w:tab/>
        <w:t>Una técnica de enfriamiento que utiliza ventiladores para extraer el calor generado por los circuitos.</w:t>
      </w:r>
    </w:p>
    <w:p>
      <w:pPr>
        <w:pStyle w:val="Choice"/>
      </w:pPr>
      <w:r>
        <w:t>c)</w:t>
        <w:tab/>
        <w:t>Una técnica de enfriamiento que utiliza aire caliente para enfriar los componentes.</w:t>
      </w:r>
    </w:p>
    <w:p>
      <w:pPr>
        <w:pStyle w:val="Choice"/>
      </w:pPr>
      <w:r>
        <w:t>d)</w:t>
        <w:tab/>
        <w:t>Una técnica de enfriamiento que utiliza hielo seco para enfriar los componentes.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Ventilador de la caja.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Lector de discos ópticos.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facilidad de instalación</w:t>
      </w:r>
    </w:p>
    <w:p>
      <w:pPr>
        <w:pStyle w:val="Choice"/>
      </w:pPr>
      <w:r>
        <w:t>b)</w:t>
        <w:tab/>
        <w:t>Su menor velocidad de transmisión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menor alcance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radio y televisión.</w:t>
      </w:r>
    </w:p>
    <w:p>
      <w:pPr>
        <w:pStyle w:val="Choice"/>
      </w:pPr>
      <w:r>
        <w:t>b)</w:t>
        <w:tab/>
        <w:t>Tratamiento en tiempo real de señales de audio, voz, imagen, vídeo, etc.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de señales de radio y procesamiento de audio.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Dispositivos de entrada basados en cinta perforada.</w:t>
      </w:r>
    </w:p>
    <w:p>
      <w:pPr>
        <w:pStyle w:val="Choice"/>
      </w:pPr>
      <w:r>
        <w:t>b)</w:t>
        <w:tab/>
        <w:t>Máquina analítica.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Procesador aritmético.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dispositivo que se utiliza para ver contenidos de televisión en streaming.</w:t>
      </w:r>
    </w:p>
    <w:p>
      <w:pPr>
        <w:pStyle w:val="Choice"/>
      </w:pPr>
      <w:r>
        <w:t>b)</w:t>
        <w:tab/>
        <w:t>Un dispositivo que combina las funciones de un teléfono móvil con las de un ordenador de bolsillo.</w:t>
      </w:r>
    </w:p>
    <w:p>
      <w:pPr>
        <w:pStyle w:val="Choice"/>
      </w:pPr>
      <w:r>
        <w:t>c)</w:t>
        <w:tab/>
        <w:t>Un tipo de ordenador especializado en la ejecución de videojuegos.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RAM de tipo DIMM.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La cantidad de núcleos no tiene impacto en la ejecución de tareas.</w:t>
      </w:r>
    </w:p>
    <w:p>
      <w:pPr>
        <w:pStyle w:val="Choice"/>
      </w:pPr>
      <w:r>
        <w:t>b)</w:t>
        <w:tab/>
        <w:t>El uso de múltiples núcleos siempre resulta en una ejecución más rápida de las tareas.</w:t>
      </w:r>
    </w:p>
    <w:p>
      <w:pPr>
        <w:pStyle w:val="Choice"/>
      </w:pPr>
      <w:r>
        <w:t>c)</w:t>
        <w:tab/>
        <w:t>La memoria RAM no es suficiente para soportar múltiples núcleos.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Microsoft Azure.</w:t>
      </w:r>
    </w:p>
    <w:p>
      <w:pPr>
        <w:pStyle w:val="Choice"/>
      </w:pPr>
      <w:r>
        <w:t>b)</w:t>
        <w:tab/>
        <w:t>Amazon Web Services.</w:t>
      </w:r>
    </w:p>
    <w:p>
      <w:pPr>
        <w:pStyle w:val="Choice"/>
      </w:pPr>
      <w:r>
        <w:t>c)</w:t>
        <w:tab/>
        <w:t>Netflix.</w:t>
      </w:r>
    </w:p>
    <w:p>
      <w:pPr>
        <w:pStyle w:val="Choice"/>
      </w:pPr>
      <w:r>
        <w:t>d)</w:t>
        <w:tab/>
        <w:t>Google Drive.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b)</w:t>
        <w:tab/>
        <w:t>Es una palabra que se utiliza para referirse a una máquina que se utiliza para enviar correos electrónicos.</w:t>
      </w:r>
    </w:p>
    <w:p>
      <w:pPr>
        <w:pStyle w:val="Choice"/>
      </w:pPr>
      <w:r>
        <w:t>c)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d)</w:t>
        <w:tab/>
        <w:t>Es una palabra que se utiliza para referirse a una máquina que se utiliza para hacer llamadas telefónicas.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Pendrives o tarjetas de memoria.</w:t>
      </w:r>
    </w:p>
    <w:p>
      <w:pPr>
        <w:pStyle w:val="Choice"/>
      </w:pPr>
      <w:r>
        <w:t>b)</w:t>
        <w:tab/>
        <w:t>HDD o SSD.</w:t>
      </w:r>
    </w:p>
    <w:p>
      <w:pPr>
        <w:pStyle w:val="Choice"/>
      </w:pPr>
      <w:r>
        <w:t>c)</w:t>
        <w:tab/>
        <w:t>Cintas magnéticas o disquetes.</w:t>
      </w:r>
    </w:p>
    <w:p>
      <w:pPr>
        <w:pStyle w:val="Choice"/>
      </w:pPr>
      <w:r>
        <w:t>d)</w:t>
        <w:tab/>
        <w:t>CD o DVD.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se pueden comparar.</w:t>
      </w:r>
    </w:p>
    <w:p>
      <w:pPr>
        <w:pStyle w:val="Choice"/>
      </w:pPr>
      <w:r>
        <w:t>b)</w:t>
        <w:tab/>
        <w:t>No hay diferencia significativa.</w:t>
      </w:r>
    </w:p>
    <w:p>
      <w:pPr>
        <w:pStyle w:val="Choice"/>
      </w:pPr>
      <w:r>
        <w:t>c)</w:t>
        <w:tab/>
        <w:t>Es menor.</w:t>
      </w:r>
    </w:p>
    <w:p>
      <w:pPr>
        <w:pStyle w:val="Choice"/>
      </w:pPr>
      <w:r>
        <w:t>d)</w:t>
        <w:tab/>
        <w:t>Es mayor.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La cámara de reconocimiento facial.</w:t>
      </w:r>
    </w:p>
    <w:p>
      <w:pPr>
        <w:pStyle w:val="Choice"/>
      </w:pPr>
      <w:r>
        <w:t>b)</w:t>
        <w:tab/>
        <w:t>La pantalla táctil.</w:t>
      </w:r>
    </w:p>
    <w:p>
      <w:pPr>
        <w:pStyle w:val="Choice"/>
      </w:pPr>
      <w:r>
        <w:t>c)</w:t>
        <w:tab/>
        <w:t>El micrófono.</w:t>
      </w:r>
    </w:p>
    <w:p>
      <w:pPr>
        <w:pStyle w:val="Choice"/>
      </w:pPr>
      <w:r>
        <w:t>d)</w:t>
        <w:tab/>
        <w:t>El escáner de huellas digitales.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No, todos los coprocesadores son iguales.</w:t>
      </w:r>
    </w:p>
    <w:p>
      <w:pPr>
        <w:pStyle w:val="Choice"/>
      </w:pPr>
      <w:r>
        <w:t>b)</w:t>
        <w:tab/>
        <w:t>Sí, se llaman MP3 y aceleran la reproducción de audio.</w:t>
      </w:r>
    </w:p>
    <w:p>
      <w:pPr>
        <w:pStyle w:val="Choice"/>
      </w:pPr>
      <w:r>
        <w:t>c)</w:t>
        <w:tab/>
        <w:t>Sí, se llaman coprocesadores MMX.</w:t>
      </w:r>
    </w:p>
    <w:p>
      <w:pPr>
        <w:pStyle w:val="Choice"/>
      </w:pPr>
      <w:r>
        <w:t>d)</w:t>
        <w:tab/>
        <w:t>Sí, se llaman MP4 y aceleran la reproducción de audio y video.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aumentar la cantidad de programas que se pueden ejecutar a la vez.</w:t>
      </w:r>
    </w:p>
    <w:p>
      <w:pPr>
        <w:pStyle w:val="Choice"/>
      </w:pPr>
      <w:r>
        <w:t>b)</w:t>
        <w:tab/>
        <w:t>Porque mejora la velocidad de transferencia de información y, por tanto, el rendimiento del procesador.</w:t>
      </w:r>
    </w:p>
    <w:p>
      <w:pPr>
        <w:pStyle w:val="Choice"/>
      </w:pPr>
      <w:r>
        <w:t>c)</w:t>
        <w:tab/>
        <w:t>Porque permite almacenar más información en el procesador.</w:t>
      </w:r>
    </w:p>
    <w:p>
      <w:pPr>
        <w:pStyle w:val="Choice"/>
      </w:pPr>
      <w:r>
        <w:t>d)</w:t>
        <w:tab/>
        <w:t>Porque permite aumentar la velocidad de cálculo del procesador.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macho.</w:t>
      </w:r>
    </w:p>
    <w:p>
      <w:pPr>
        <w:pStyle w:val="Choice"/>
      </w:pPr>
      <w:r>
        <w:t>c)</w:t>
        <w:tab/>
        <w:t>Conector Ethernet.</w:t>
      </w:r>
    </w:p>
    <w:p>
      <w:pPr>
        <w:pStyle w:val="Choice"/>
      </w:pPr>
      <w:r>
        <w:t>d)</w:t>
        <w:tab/>
        <w:t>Conector USB.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duraderos que los discos duros.</w:t>
      </w:r>
    </w:p>
    <w:p>
      <w:pPr>
        <w:pStyle w:val="Choice"/>
      </w:pPr>
      <w:r>
        <w:t>b)</w:t>
        <w:tab/>
        <w:t>La capacidad de los discos duros ha crecido y su costo de almacenamiento ha bajado mucho.</w:t>
      </w:r>
    </w:p>
    <w:p>
      <w:pPr>
        <w:pStyle w:val="Choice"/>
      </w:pPr>
      <w:r>
        <w:t>c)</w:t>
        <w:tab/>
        <w:t>Los discos ópticos son más fáciles de usar que los discos duros.</w:t>
      </w:r>
    </w:p>
    <w:p>
      <w:pPr>
        <w:pStyle w:val="Choice"/>
      </w:pPr>
      <w:r>
        <w:t>d)</w:t>
        <w:tab/>
        <w:t>Los discos ópticos tienen una mayor velocidad de transferencia de datos.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Mecanismos de relojería</w:t>
      </w:r>
    </w:p>
    <w:p>
      <w:pPr>
        <w:pStyle w:val="Choice"/>
      </w:pPr>
      <w:r>
        <w:t>d)</w:t>
        <w:tab/>
        <w:t>Válvulas de vacío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Pueden tener un consumo mayor que la CPU.</w:t>
      </w:r>
    </w:p>
    <w:p>
      <w:pPr>
        <w:pStyle w:val="Choice"/>
      </w:pPr>
      <w:r>
        <w:t>b)</w:t>
        <w:tab/>
        <w:t>Siempre tienen un consumo menor que la CPU.</w:t>
      </w:r>
    </w:p>
    <w:p>
      <w:pPr>
        <w:pStyle w:val="Choice"/>
      </w:pPr>
      <w:r>
        <w:t>c)</w:t>
        <w:tab/>
        <w:t>Tienen un consumo semejante al de una CPU.</w:t>
      </w:r>
    </w:p>
    <w:p>
      <w:pPr>
        <w:pStyle w:val="Choice"/>
      </w:pPr>
      <w:r>
        <w:t>d)</w:t>
        <w:tab/>
        <w:t>El consumo de una tarjeta gráfica es muy bajo.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calcular tablas de tiro balístico.</w:t>
      </w:r>
    </w:p>
    <w:p>
      <w:pPr>
        <w:pStyle w:val="Choice"/>
      </w:pPr>
      <w:r>
        <w:t>b)</w:t>
        <w:tab/>
        <w:t>Para realizar cualquier tipo de cálculo matemático complejo.</w:t>
      </w:r>
    </w:p>
    <w:p>
      <w:pPr>
        <w:pStyle w:val="Choice"/>
      </w:pPr>
      <w:r>
        <w:t>c)</w:t>
        <w:tab/>
        <w:t>Para descifrar los mensajes de la máquina de cifrado alemana enigma.</w:t>
      </w:r>
    </w:p>
    <w:p>
      <w:pPr>
        <w:pStyle w:val="Choice"/>
      </w:pPr>
      <w:r>
        <w:t>d)</w:t>
        <w:tab/>
        <w:t>Para crear, ordenar y tabular tarjetas perforadas del censo.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se conectará pero no funcionará.</w:t>
      </w:r>
    </w:p>
    <w:p>
      <w:pPr>
        <w:pStyle w:val="Choice"/>
      </w:pPr>
      <w:r>
        <w:t>b)</w:t>
        <w:tab/>
        <w:t>El microprocesador no se conectará y no funcionará.</w:t>
      </w:r>
    </w:p>
    <w:p>
      <w:pPr>
        <w:pStyle w:val="Choice"/>
      </w:pPr>
      <w:r>
        <w:t>c)</w:t>
        <w:tab/>
        <w:t>El zócalo se estropeará y no se podrá volver a utilizar.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altavoz.</w:t>
      </w:r>
    </w:p>
    <w:p>
      <w:pPr>
        <w:pStyle w:val="Choice"/>
      </w:pPr>
      <w:r>
        <w:t>b)</w:t>
        <w:tab/>
        <w:t>Una impresora.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una cámara de reconocimiento facial.</w:t>
      </w:r>
    </w:p>
    <w:p>
      <w:pPr>
        <w:pStyle w:val="Choice"/>
      </w:pPr>
      <w:r>
        <w:t>b)</w:t>
        <w:tab/>
        <w:t>Detecta los movimientos en dos dimensiones sobre una superficie plana en la que se apoya.</w:t>
      </w:r>
    </w:p>
    <w:p>
      <w:pPr>
        <w:pStyle w:val="Choice"/>
      </w:pPr>
      <w:r>
        <w:t>c)</w:t>
        <w:tab/>
        <w:t>Detecta los movimientos mediante un escáner de huellas digitales.</w:t>
      </w:r>
    </w:p>
    <w:p>
      <w:pPr>
        <w:pStyle w:val="Choice"/>
      </w:pPr>
      <w:r>
        <w:t>d)</w:t>
        <w:tab/>
        <w:t>Detecta los movimientos mediante un micrófono.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modificar la estética de un ordenador personal.</w:t>
      </w:r>
    </w:p>
    <w:p>
      <w:pPr>
        <w:pStyle w:val="Choice"/>
      </w:pPr>
      <w:r>
        <w:t>b)</w:t>
        <w:tab/>
        <w:t>La técnica de reparar ordenadores dañados.</w:t>
      </w:r>
    </w:p>
    <w:p>
      <w:pPr>
        <w:pStyle w:val="Choice"/>
      </w:pPr>
      <w:r>
        <w:t>c)</w:t>
        <w:tab/>
        <w:t>La técnica de mejorar el rendimiento del procesador.</w:t>
      </w:r>
    </w:p>
    <w:p>
      <w:pPr>
        <w:pStyle w:val="Choice"/>
      </w:pPr>
      <w:r>
        <w:t>d)</w:t>
        <w:tab/>
        <w:t>La técnica de conectar dispositivos externos al ordenador.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capacidad de almacenamiento de un disco duro.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Evalúa el rendimiento de la tarjeta gráfica.</w:t>
      </w:r>
    </w:p>
    <w:p>
      <w:pPr>
        <w:pStyle w:val="Choice"/>
      </w:pPr>
      <w:r>
        <w:t>d)</w:t>
        <w:tab/>
        <w:t>Compara de forma relativa procesadores a lo largo de la historia.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Mayor, ya que tienen partes móviles.</w:t>
      </w:r>
    </w:p>
    <w:p>
      <w:pPr>
        <w:pStyle w:val="Choice"/>
      </w:pPr>
      <w:r>
        <w:t>b)</w:t>
        <w:tab/>
        <w:t>Igual, ya que tienen partes móviles similares.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Menor, ya que no tienen partes móviles.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SATA.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Realizar tareas de ofimática.</w:t>
      </w:r>
    </w:p>
    <w:p>
      <w:pPr>
        <w:pStyle w:val="Choice"/>
      </w:pPr>
      <w:r>
        <w:t>b)</w:t>
        <w:tab/>
        <w:t>Compartir archivos de datos en una red de ordenadores.</w:t>
      </w:r>
    </w:p>
    <w:p>
      <w:pPr>
        <w:pStyle w:val="Choice"/>
      </w:pPr>
      <w:r>
        <w:t>c)</w:t>
        <w:tab/>
        <w:t>Navegar por internet y acceder a redes sociales.</w:t>
      </w:r>
    </w:p>
    <w:p>
      <w:pPr>
        <w:pStyle w:val="Choice"/>
      </w:pPr>
      <w:r>
        <w:t>d)</w:t>
        <w:tab/>
        <w:t>Predecir el tiempo atmosférico, investigaciones sobre el genoma, nuevos medicamentos, etc.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grande utilizada para albergar y proteger los componentes del ordenador de escritorio.</w:t>
      </w:r>
    </w:p>
    <w:p>
      <w:pPr>
        <w:pStyle w:val="Choice"/>
      </w:pPr>
      <w:r>
        <w:t>d)</w:t>
        <w:tab/>
        <w:t>Una caja utilizada en los servidores de datos.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8000 bytes.</w:t>
      </w:r>
    </w:p>
    <w:p>
      <w:pPr>
        <w:pStyle w:val="Choice"/>
      </w:pPr>
      <w:r>
        <w:t>b)</w:t>
        <w:tab/>
        <w:t>1000 bytes.</w:t>
      </w:r>
    </w:p>
    <w:p>
      <w:pPr>
        <w:pStyle w:val="Choice"/>
      </w:pPr>
      <w:r>
        <w:t>c)</w:t>
        <w:tab/>
        <w:t>64000 bytes.</w:t>
      </w:r>
    </w:p>
    <w:p>
      <w:pPr>
        <w:pStyle w:val="Choice"/>
      </w:pPr>
      <w:r>
        <w:t>d)</w:t>
        <w:tab/>
        <w:t>1000 bits.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petabytes.</w:t>
      </w:r>
    </w:p>
    <w:p>
      <w:pPr>
        <w:pStyle w:val="Choice"/>
      </w:pPr>
      <w:r>
        <w:t>b)</w:t>
        <w:tab/>
        <w:t>Unos 1000 exabytes.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2000 exabytes.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Mensajería instantánea, videollamadas, correos electrónicos.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Navegación punto a punto, localización de amigos cercanos, cálculo de recorridos para runners.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 programa que permite hacer copias de seguridad de discos duros y unidades SSD.</w:t>
      </w:r>
    </w:p>
    <w:p>
      <w:pPr>
        <w:pStyle w:val="Choice"/>
      </w:pPr>
      <w:r>
        <w:t>b)</w:t>
        <w:tab/>
        <w:t>Es una tecnología que permite detectar fallos tempranos en discos duros y unidades SSD.</w:t>
      </w:r>
    </w:p>
    <w:p>
      <w:pPr>
        <w:pStyle w:val="Choice"/>
      </w:pPr>
      <w:r>
        <w:t>c)</w:t>
        <w:tab/>
        <w:t>Es una marca de discos duros y unidades SSD.</w:t>
      </w:r>
    </w:p>
    <w:p>
      <w:pPr>
        <w:pStyle w:val="Choice"/>
      </w:pPr>
      <w:r>
        <w:t>d)</w:t>
        <w:tab/>
        <w:t>Es una tecnología que permite aumentar la velocidad de transferencia de datos en discos duros y unidades SSD.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de función F1 a F12.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numéricas y operaciones básicas.</w:t>
      </w:r>
    </w:p>
    <w:p>
      <w:pPr>
        <w:pStyle w:val="Choice"/>
      </w:pPr>
      <w:r>
        <w:t>d)</w:t>
        <w:tab/>
        <w:t>Teclas de dirección y otras como inicio, fin, suprimir, insertar, imprimir pantalla, etc.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Intel y AMD.</w:t>
      </w:r>
    </w:p>
    <w:p>
      <w:pPr>
        <w:pStyle w:val="Choice"/>
      </w:pPr>
      <w:r>
        <w:t>b)</w:t>
        <w:tab/>
        <w:t>Apple y Samsung.</w:t>
      </w:r>
    </w:p>
    <w:p>
      <w:pPr>
        <w:pStyle w:val="Choice"/>
      </w:pPr>
      <w:r>
        <w:t>c)</w:t>
        <w:tab/>
        <w:t>Dell y Lenovo.</w:t>
      </w:r>
    </w:p>
    <w:p>
      <w:pPr>
        <w:pStyle w:val="Choice"/>
      </w:pPr>
      <w:r>
        <w:t>d)</w:t>
        <w:tab/>
        <w:t>IBM y HP.</w:t>
      </w:r>
    </w:p>
    <w:p>
      <w:pPr>
        <w:pStyle w:val="ListNumber"/>
      </w:pPr>
      <w:r>
        <w:t>¿Cuánta memoria RAM tiene la placa Arduino UNO?</w:t>
      </w:r>
    </w:p>
    <w:p>
      <w:pPr>
        <w:pStyle w:val="Choice"/>
      </w:pPr>
      <w:r>
        <w:t>a)</w:t>
        <w:tab/>
        <w:t>16 kbytes</w:t>
      </w:r>
    </w:p>
    <w:p>
      <w:pPr>
        <w:pStyle w:val="Choice"/>
      </w:pPr>
      <w:r>
        <w:t>b)</w:t>
        <w:tab/>
        <w:t>32 kbytes</w:t>
      </w:r>
    </w:p>
    <w:p>
      <w:pPr>
        <w:pStyle w:val="Choice"/>
      </w:pPr>
      <w:r>
        <w:t>c)</w:t>
        <w:tab/>
        <w:t>48 kbytes</w:t>
      </w:r>
    </w:p>
    <w:p>
      <w:pPr>
        <w:pStyle w:val="Choice"/>
      </w:pPr>
      <w:r>
        <w:t>d)</w:t>
        <w:tab/>
        <w:t>64 kbytes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16 a 32 gigabytes.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dispositivo que controla el flujo de información en el ordenador.</w:t>
      </w:r>
    </w:p>
    <w:p>
      <w:pPr>
        <w:pStyle w:val="Choice"/>
      </w:pPr>
      <w:r>
        <w:t>b)</w:t>
        <w:tab/>
        <w:t>Un componente que aumenta la potencia de la fuente de alimentación.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dispositivo con una batería recargable en su interior.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500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5000MHz hasta los 8000MHz.</w:t>
      </w:r>
    </w:p>
    <w:p>
      <w:pPr>
        <w:pStyle w:val="Choice"/>
      </w:pPr>
      <w:r>
        <w:t>c)</w:t>
        <w:tab/>
        <w:t>Desde los 1000MHz hasta los 4000MHz.</w:t>
      </w:r>
    </w:p>
    <w:p>
      <w:pPr>
        <w:pStyle w:val="Choice"/>
      </w:pPr>
      <w:r>
        <w:t>d)</w:t>
        <w:tab/>
        <w:t>Desde los 2000MHz hasta los 6000MHz.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Imprimir documentos de forma remota.</w:t>
      </w:r>
    </w:p>
    <w:p>
      <w:pPr>
        <w:pStyle w:val="Choice"/>
      </w:pPr>
      <w:r>
        <w:t>b)</w:t>
        <w:tab/>
        <w:t>Realizar copias de seguridad en la nube.</w:t>
      </w:r>
    </w:p>
    <w:p>
      <w:pPr>
        <w:pStyle w:val="Choice"/>
      </w:pPr>
      <w:r>
        <w:t>c)</w:t>
        <w:tab/>
        <w:t>Almacenar datos y compartirlos en una red local.</w:t>
      </w:r>
    </w:p>
    <w:p>
      <w:pPr>
        <w:pStyle w:val="Choice"/>
      </w:pPr>
      <w:r>
        <w:t>d)</w:t>
        <w:tab/>
        <w:t>Acceder a internet.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mejorar la calidad de los servidores.</w:t>
      </w:r>
    </w:p>
    <w:p>
      <w:pPr>
        <w:pStyle w:val="Choice"/>
      </w:pPr>
      <w:r>
        <w:t>b)</w:t>
        <w:tab/>
        <w:t>Para ahorrar energía y reducir costos por factura eléctrica.</w:t>
      </w:r>
    </w:p>
    <w:p>
      <w:pPr>
        <w:pStyle w:val="Choice"/>
      </w:pPr>
      <w:r>
        <w:t>c)</w:t>
        <w:tab/>
        <w:t>Porque los procesadores se desgastan con el tiempo y dejan de funcionar.</w:t>
      </w:r>
    </w:p>
    <w:p>
      <w:pPr>
        <w:pStyle w:val="Choice"/>
      </w:pPr>
      <w:r>
        <w:t>d)</w:t>
        <w:tab/>
        <w:t>Para aumentar la velocidad de los servidores.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500 Kilobytes.</w:t>
      </w:r>
    </w:p>
    <w:p>
      <w:pPr>
        <w:pStyle w:val="Choice"/>
      </w:pPr>
      <w:r>
        <w:t>b)</w:t>
        <w:tab/>
        <w:t>Alrededor de 2 Gigabytes.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6 Megabytes.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terabytes.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8 a 32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almacenar datos.</w:t>
      </w:r>
    </w:p>
    <w:p>
      <w:pPr>
        <w:pStyle w:val="Choice"/>
      </w:pPr>
      <w:r>
        <w:t>b)</w:t>
        <w:tab/>
        <w:t>Un tipo de procesador especializado en realizar operaciones lógicas.</w:t>
      </w:r>
    </w:p>
    <w:p>
      <w:pPr>
        <w:pStyle w:val="Choice"/>
      </w:pPr>
      <w:r>
        <w:t>c)</w:t>
        <w:tab/>
        <w:t>Un tipo de procesador especializado en mostrar imágenes en pantalla.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150 dpi.</w:t>
      </w:r>
    </w:p>
    <w:p>
      <w:pPr>
        <w:pStyle w:val="Choice"/>
      </w:pPr>
      <w:r>
        <w:t>b)</w:t>
        <w:tab/>
        <w:t>75 dpi.</w:t>
      </w:r>
    </w:p>
    <w:p>
      <w:pPr>
        <w:pStyle w:val="Choice"/>
      </w:pPr>
      <w:r>
        <w:t>c)</w:t>
        <w:tab/>
        <w:t>300 dpi.</w:t>
      </w:r>
    </w:p>
    <w:p>
      <w:pPr>
        <w:pStyle w:val="Choice"/>
      </w:pPr>
      <w:r>
        <w:t>d)</w:t>
        <w:tab/>
        <w:t>600 dpi.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Z1</w:t>
      </w:r>
    </w:p>
    <w:p>
      <w:pPr>
        <w:pStyle w:val="Choice"/>
      </w:pPr>
      <w:r>
        <w:t>b)</w:t>
        <w:tab/>
        <w:t>La máquina analítica</w:t>
      </w:r>
    </w:p>
    <w:p>
      <w:pPr>
        <w:pStyle w:val="Choice"/>
      </w:pPr>
      <w:r>
        <w:t>c)</w:t>
        <w:tab/>
        <w:t>El ordenador ENIAC</w:t>
      </w:r>
    </w:p>
    <w:p>
      <w:pPr>
        <w:pStyle w:val="Choice"/>
      </w:pPr>
      <w:r>
        <w:t>d)</w:t>
        <w:tab/>
        <w:t>El ordenador Colossus Mark I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3.0</w:t>
      </w:r>
    </w:p>
    <w:p>
      <w:pPr>
        <w:pStyle w:val="Choice"/>
      </w:pPr>
      <w:r>
        <w:t>b)</w:t>
        <w:tab/>
        <w:t>Power Delivery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Aumentando el consumo eléctrico del procesador.</w:t>
      </w:r>
    </w:p>
    <w:p>
      <w:pPr>
        <w:pStyle w:val="Choice"/>
      </w:pPr>
      <w:r>
        <w:t>b)</w:t>
        <w:tab/>
        <w:t>Disminuyendo la velocidad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UTP o STP</w:t>
      </w:r>
    </w:p>
    <w:p>
      <w:pPr>
        <w:pStyle w:val="Choice"/>
      </w:pPr>
      <w:r>
        <w:t>b)</w:t>
        <w:tab/>
        <w:t>Cable de fibra óptica</w:t>
      </w:r>
    </w:p>
    <w:p>
      <w:pPr>
        <w:pStyle w:val="Choice"/>
      </w:pPr>
      <w:r>
        <w:t>c)</w:t>
        <w:tab/>
        <w:t>Cable de cobre coaxial</w:t>
      </w:r>
    </w:p>
    <w:p>
      <w:pPr>
        <w:pStyle w:val="Choice"/>
      </w:pPr>
      <w:r>
        <w:t>d)</w:t>
        <w:tab/>
        <w:t>Cable de cobre PTP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partituras musicales a partir de grabaciones.</w:t>
      </w:r>
    </w:p>
    <w:p>
      <w:pPr>
        <w:pStyle w:val="Choice"/>
      </w:pPr>
      <w:r>
        <w:t>b)</w:t>
        <w:tab/>
        <w:t>Ajustes de auto-tune en la voz de los cantantes.</w:t>
      </w:r>
    </w:p>
    <w:p>
      <w:pPr>
        <w:pStyle w:val="Choice"/>
      </w:pPr>
      <w:r>
        <w:t>c)</w:t>
        <w:tab/>
        <w:t>Composición automática de canciones.</w:t>
      </w:r>
    </w:p>
    <w:p>
      <w:pPr>
        <w:pStyle w:val="Choice"/>
      </w:pPr>
      <w:r>
        <w:t>d)</w:t>
        <w:tab/>
        <w:t>Creación de efectos de sonido para películas.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detección de enfermedades cardíacas.</w:t>
      </w:r>
    </w:p>
    <w:p>
      <w:pPr>
        <w:pStyle w:val="Choice"/>
      </w:pPr>
      <w:r>
        <w:t>b)</w:t>
        <w:tab/>
        <w:t>La medición de la presión arterial.</w:t>
      </w:r>
    </w:p>
    <w:p>
      <w:pPr>
        <w:pStyle w:val="Choice"/>
      </w:pPr>
      <w:r>
        <w:t>c)</w:t>
        <w:tab/>
        <w:t>La evaluación de la salud dental.</w:t>
      </w:r>
    </w:p>
    <w:p>
      <w:pPr>
        <w:pStyle w:val="Choice"/>
      </w:pPr>
      <w:r>
        <w:t>d)</w:t>
        <w:tab/>
        <w:t>La predicción de la aparición de Alzheimer.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Tera-.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Porque ofrece mejores prestaciones que los conectores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Para mantener la compatibilidad con dispositivos antiguos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Solo permite la salida de datos.</w:t>
      </w:r>
    </w:p>
    <w:p>
      <w:pPr>
        <w:pStyle w:val="Choice"/>
      </w:pPr>
      <w:r>
        <w:t>b)</w:t>
        <w:tab/>
        <w:t>No permite ni la salida ni la entrada de datos.</w:t>
      </w:r>
    </w:p>
    <w:p>
      <w:pPr>
        <w:pStyle w:val="Choice"/>
      </w:pPr>
      <w:r>
        <w:t>c)</w:t>
        <w:tab/>
        <w:t>Solo permite la entrada de datos.</w:t>
      </w:r>
    </w:p>
    <w:p>
      <w:pPr>
        <w:pStyle w:val="Choice"/>
      </w:pPr>
      <w:r>
        <w:t>d)</w:t>
        <w:tab/>
        <w:t>Permite tanto la salida como la entrada de datos.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Juegos.</w:t>
      </w:r>
    </w:p>
    <w:p>
      <w:pPr>
        <w:pStyle w:val="Choice"/>
      </w:pPr>
      <w:r>
        <w:t>b)</w:t>
        <w:tab/>
        <w:t>Sistema Operativo del usuario.</w:t>
      </w:r>
    </w:p>
    <w:p>
      <w:pPr>
        <w:pStyle w:val="Choice"/>
      </w:pPr>
      <w:r>
        <w:t>c)</w:t>
        <w:tab/>
        <w:t>Sistema Básico de Entrada Salida.</w:t>
      </w:r>
    </w:p>
    <w:p>
      <w:pPr>
        <w:pStyle w:val="Choice"/>
      </w:pPr>
      <w:r>
        <w:t>d)</w:t>
        <w:tab/>
        <w:t>Aplicaciones de usuario.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Joseph Jacquard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Tabulating Machine Company.</w:t>
      </w:r>
    </w:p>
    <w:p>
      <w:pPr>
        <w:pStyle w:val="Choice"/>
      </w:pPr>
      <w:r>
        <w:t>d)</w:t>
        <w:tab/>
        <w:t>Konrad Zuse Company.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9 €.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CPU y RAM.</w:t>
      </w:r>
    </w:p>
    <w:p>
      <w:pPr>
        <w:pStyle w:val="Choice"/>
      </w:pPr>
      <w:r>
        <w:t>b)</w:t>
        <w:tab/>
        <w:t>Solo componentes de una placa de circuito impreso.</w:t>
      </w:r>
    </w:p>
    <w:p>
      <w:pPr>
        <w:pStyle w:val="Choice"/>
      </w:pPr>
      <w:r>
        <w:t>c)</w:t>
        <w:tab/>
        <w:t>CPU, RAM, periféricos, conectores y demás componentes típicos de un ordenador.</w:t>
      </w:r>
    </w:p>
    <w:p>
      <w:pPr>
        <w:pStyle w:val="Choice"/>
      </w:pPr>
      <w:r>
        <w:t>d)</w:t>
        <w:tab/>
        <w:t>Solo periféricos y conectores.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de 2,5 mm.</w:t>
      </w:r>
    </w:p>
    <w:p>
      <w:pPr>
        <w:pStyle w:val="Choice"/>
      </w:pPr>
      <w:r>
        <w:t>b)</w:t>
        <w:tab/>
        <w:t>Conector XLR.</w:t>
      </w:r>
    </w:p>
    <w:p>
      <w:pPr>
        <w:pStyle w:val="Choice"/>
      </w:pPr>
      <w:r>
        <w:t>c)</w:t>
        <w:tab/>
        <w:t>Conector de 3,5 mm.</w:t>
      </w:r>
    </w:p>
    <w:p>
      <w:pPr>
        <w:pStyle w:val="Choice"/>
      </w:pPr>
      <w:r>
        <w:t>d)</w:t>
        <w:tab/>
        <w:t>Conector RCA.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Controlar la apertura y cierre de puertas automáticas.</w:t>
      </w:r>
    </w:p>
    <w:p>
      <w:pPr>
        <w:pStyle w:val="Choice"/>
      </w:pPr>
      <w:r>
        <w:t>b)</w:t>
        <w:tab/>
        <w:t>Detectar el clima y las condiciones atmosféricas.</w:t>
      </w:r>
    </w:p>
    <w:p>
      <w:pPr>
        <w:pStyle w:val="Choice"/>
      </w:pPr>
      <w:r>
        <w:t>c)</w:t>
        <w:tab/>
        <w:t>Identificar la ubicación de una persona en un edificio.</w:t>
      </w:r>
    </w:p>
    <w:p>
      <w:pPr>
        <w:pStyle w:val="Choice"/>
      </w:pPr>
      <w:r>
        <w:t>d)</w:t>
        <w:tab/>
        <w:t>Conocer dónde se encuentra el suelo y girar las fotografías.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no funcionan correctamente con las señales de televisión tradicional.</w:t>
      </w:r>
    </w:p>
    <w:p>
      <w:pPr>
        <w:pStyle w:val="Choice"/>
      </w:pPr>
      <w:r>
        <w:t>d)</w:t>
        <w:tab/>
        <w:t>Que son demasiado caras.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lentas que las memorias secundarias.</w:t>
      </w:r>
    </w:p>
    <w:p>
      <w:pPr>
        <w:pStyle w:val="Choice"/>
      </w:pPr>
      <w:r>
        <w:t>b)</w:t>
        <w:tab/>
        <w:t>Porque son capaces de realizar cálculos con la información.</w:t>
      </w:r>
    </w:p>
    <w:p>
      <w:pPr>
        <w:pStyle w:val="Choice"/>
      </w:pPr>
      <w:r>
        <w:t>c)</w:t>
        <w:tab/>
        <w:t>Porque contienen la información con la que el procesador está trabajando.</w:t>
      </w:r>
    </w:p>
    <w:p>
      <w:pPr>
        <w:pStyle w:val="Choice"/>
      </w:pPr>
      <w:r>
        <w:t>d)</w:t>
        <w:tab/>
        <w:t>Porque son más baratas que las memorias secundarias.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Algunas decenas de bytes.</w:t>
      </w:r>
    </w:p>
    <w:p>
      <w:pPr>
        <w:pStyle w:val="Choice"/>
      </w:pPr>
      <w:r>
        <w:t>b)</w:t>
        <w:tab/>
        <w:t>Alrededor de 10 kilobytes.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megabytes.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La CPU.</w:t>
      </w:r>
    </w:p>
    <w:p>
      <w:pPr>
        <w:pStyle w:val="Choice"/>
      </w:pPr>
      <w:r>
        <w:t>b)</w:t>
        <w:tab/>
        <w:t>Los buses de datos.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El disco duro.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1W ó 2W.</w:t>
      </w:r>
    </w:p>
    <w:p>
      <w:pPr>
        <w:pStyle w:val="Choice"/>
      </w:pPr>
      <w:r>
        <w:t>b)</w:t>
        <w:tab/>
        <w:t>10W ó 12W.</w:t>
      </w:r>
    </w:p>
    <w:p>
      <w:pPr>
        <w:pStyle w:val="Choice"/>
      </w:pPr>
      <w:r>
        <w:t>c)</w:t>
        <w:tab/>
        <w:t>4W ó 5W.</w:t>
      </w:r>
    </w:p>
    <w:p>
      <w:pPr>
        <w:pStyle w:val="Choice"/>
      </w:pPr>
      <w:r>
        <w:t>d)</w:t>
        <w:tab/>
        <w:t>15W ó 20W.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temporal para los programas y datos que maneja la CPU.</w:t>
      </w:r>
    </w:p>
    <w:p>
      <w:pPr>
        <w:pStyle w:val="Choice"/>
      </w:pPr>
      <w:r>
        <w:t>b)</w:t>
        <w:tab/>
        <w:t>Una memoria de almacenamiento permanente para los programas y datos que maneja la CPU.</w:t>
      </w:r>
    </w:p>
    <w:p>
      <w:pPr>
        <w:pStyle w:val="Choice"/>
      </w:pPr>
      <w:r>
        <w:t>c)</w:t>
        <w:tab/>
        <w:t>Una memoria que se utiliza para guardar archivos de forma permanente.</w:t>
      </w:r>
    </w:p>
    <w:p>
      <w:pPr>
        <w:pStyle w:val="Choice"/>
      </w:pPr>
      <w:r>
        <w:t>d)</w:t>
        <w:tab/>
        <w:t>La memoria interna de un disco duro.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duraderos que los discos duros.</w:t>
      </w:r>
    </w:p>
    <w:p>
      <w:pPr>
        <w:pStyle w:val="Choice"/>
      </w:pPr>
      <w:r>
        <w:t>b)</w:t>
        <w:tab/>
        <w:t>Eran más rápidos que los discos duros.</w:t>
      </w:r>
    </w:p>
    <w:p>
      <w:pPr>
        <w:pStyle w:val="Choice"/>
      </w:pPr>
      <w:r>
        <w:t>c)</w:t>
        <w:tab/>
        <w:t>Eran más fáciles de usar que los discos duros.</w:t>
      </w:r>
    </w:p>
    <w:p>
      <w:pPr>
        <w:pStyle w:val="Choice"/>
      </w:pPr>
      <w:r>
        <w:t>d)</w:t>
        <w:tab/>
        <w:t>Tenían más capacidad que los discos duros y bajo precio.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Tienen mayor capacidad de almacenamiento de datos.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Son más baratas y fáciles de conseguir.</w:t>
      </w:r>
    </w:p>
    <w:p>
      <w:pPr>
        <w:pStyle w:val="Choice"/>
      </w:pPr>
      <w:r>
        <w:t>d)</w:t>
        <w:tab/>
        <w:t>Son más sencillas de programar.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que no han sido probados en el mercado.</w:t>
      </w:r>
    </w:p>
    <w:p>
      <w:pPr>
        <w:pStyle w:val="Choice"/>
      </w:pPr>
      <w:r>
        <w:t>b)</w:t>
        <w:tab/>
        <w:t>Porque son productos de la mayor capacidad o rendimiento.</w:t>
      </w:r>
    </w:p>
    <w:p>
      <w:pPr>
        <w:pStyle w:val="Choice"/>
      </w:pPr>
      <w:r>
        <w:t>c)</w:t>
        <w:tab/>
        <w:t>Porque son productos de baja calidad.</w:t>
      </w:r>
    </w:p>
    <w:p>
      <w:pPr>
        <w:pStyle w:val="Choice"/>
      </w:pPr>
      <w:r>
        <w:t>d)</w:t>
        <w:tab/>
        <w:t>Porque son productos que están en desuso.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las CPU de los ordenadores personales.</w:t>
      </w:r>
    </w:p>
    <w:p>
      <w:pPr>
        <w:pStyle w:val="Choice"/>
      </w:pPr>
      <w:r>
        <w:t>c)</w:t>
        <w:tab/>
        <w:t>En los procesadores de los teléfonos inteligentes.</w:t>
      </w:r>
    </w:p>
    <w:p>
      <w:pPr>
        <w:pStyle w:val="Choice"/>
      </w:pPr>
      <w:r>
        <w:t>d)</w:t>
        <w:tab/>
        <w:t>En las tarjetas gráficas de ordenadores personales.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conectores macho son más resistentes que los hembra.</w:t>
      </w:r>
    </w:p>
    <w:p>
      <w:pPr>
        <w:pStyle w:val="Choice"/>
      </w:pPr>
      <w:r>
        <w:t>b)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c)</w:t>
        <w:tab/>
        <w:t>Porque los conectores macho son más baratos que los hembra.</w:t>
      </w:r>
    </w:p>
    <w:p>
      <w:pPr>
        <w:pStyle w:val="Choice"/>
      </w:pPr>
      <w:r>
        <w:t>d)</w:t>
        <w:tab/>
        <w:t>Porque los pines hembra de los cables se pueden romper o doblar con mayor facilidad que los agujeros macho de los equipos.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navegar por internet</w:t>
      </w:r>
    </w:p>
    <w:p>
      <w:pPr>
        <w:pStyle w:val="Choice"/>
      </w:pPr>
      <w:r>
        <w:t>b)</w:t>
        <w:tab/>
        <w:t>Para monitorizar la salud de los usuarios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jugar videojuegos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Flash.</w:t>
      </w:r>
    </w:p>
    <w:p>
      <w:pPr>
        <w:pStyle w:val="Choice"/>
      </w:pPr>
      <w:r>
        <w:t>b)</w:t>
        <w:tab/>
        <w:t>A la memoria Caché.</w:t>
      </w:r>
    </w:p>
    <w:p>
      <w:pPr>
        <w:pStyle w:val="Choice"/>
      </w:pPr>
      <w:r>
        <w:t>c)</w:t>
        <w:tab/>
        <w:t>A la memoria SSD.</w:t>
      </w:r>
    </w:p>
    <w:p>
      <w:pPr>
        <w:pStyle w:val="Choice"/>
      </w:pPr>
      <w:r>
        <w:t>d)</w:t>
        <w:tab/>
        <w:t>A la memoria HDD.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Dispositivos electrónicos que permiten compartir archivos de datos en una red de ordenadores.</w:t>
      </w:r>
    </w:p>
    <w:p>
      <w:pPr>
        <w:pStyle w:val="Choice"/>
      </w:pPr>
      <w:r>
        <w:t>b)</w:t>
        <w:tab/>
        <w:t>Un tipo de ordenador que se utiliza para monitorizar la salud de los usuarios.</w:t>
      </w:r>
    </w:p>
    <w:p>
      <w:pPr>
        <w:pStyle w:val="Choice"/>
      </w:pPr>
      <w:r>
        <w:t>c)</w:t>
        <w:tab/>
        <w:t>Ordenadores portátiles pensados para conectarse a internet y con un sistema operativo ligero.</w:t>
      </w:r>
    </w:p>
    <w:p>
      <w:pPr>
        <w:pStyle w:val="Choice"/>
      </w:pPr>
      <w:r>
        <w:t>d)</w:t>
        <w:tab/>
        <w:t>Ordenadores especializados en la ejecución de videojuegos.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b)</w:t>
        <w:tab/>
        <w:t>Porque fue acuñada por la empresa IBM en 1955 en Francia.</w:t>
      </w:r>
    </w:p>
    <w:p>
      <w:pPr>
        <w:pStyle w:val="Choice"/>
      </w:pPr>
      <w:r>
        <w:t>c)</w:t>
        <w:tab/>
        <w:t>Porque es una palabra más fácil de pronunciar que "ordenador".</w:t>
      </w:r>
    </w:p>
    <w:p>
      <w:pPr>
        <w:pStyle w:val="Choice"/>
      </w:pPr>
      <w:r>
        <w:t>d)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tipo de almacenamiento externo óptico.</w:t>
      </w:r>
    </w:p>
    <w:p>
      <w:pPr>
        <w:pStyle w:val="Choice"/>
      </w:pPr>
      <w:r>
        <w:t>c)</w:t>
        <w:tab/>
        <w:t>Un dispositivo interno de almacenamiento interno del ordenador.</w:t>
      </w:r>
    </w:p>
    <w:p>
      <w:pPr>
        <w:pStyle w:val="Choice"/>
      </w:pPr>
      <w:r>
        <w:t>d)</w:t>
        <w:tab/>
        <w:t>Un dispositivo externo que se conecta al ordenador por USB.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Procesar gráficos en tres dimensiones.</w:t>
      </w:r>
    </w:p>
    <w:p>
      <w:pPr>
        <w:pStyle w:val="Choice"/>
      </w:pPr>
      <w:r>
        <w:t>b)</w:t>
        <w:tab/>
        <w:t>Controlar periféricos y automatizar dispositivos cotidianos.</w:t>
      </w:r>
    </w:p>
    <w:p>
      <w:pPr>
        <w:pStyle w:val="Choice"/>
      </w:pPr>
      <w:r>
        <w:t>c)</w:t>
        <w:tab/>
        <w:t>Realizar cálculos complejos para la CPU principal.</w:t>
      </w:r>
    </w:p>
    <w:p>
      <w:pPr>
        <w:pStyle w:val="Choice"/>
      </w:pPr>
      <w:r>
        <w:t>d)</w:t>
        <w:tab/>
        <w:t>Procesar información de audio y vídeo.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La estructura metálica o plástica que alberga y protege los componentes del ordenador.</w:t>
      </w:r>
    </w:p>
    <w:p>
      <w:pPr>
        <w:pStyle w:val="Choice"/>
      </w:pPr>
      <w:r>
        <w:t>b)</w:t>
        <w:tab/>
        <w:t>El sistema encargado de proporcionar energía eléctrica a los componentes del ordenador.</w:t>
      </w:r>
    </w:p>
    <w:p>
      <w:pPr>
        <w:pStyle w:val="Choice"/>
      </w:pPr>
      <w:r>
        <w:t>c)</w:t>
        <w:tab/>
        <w:t>Un dispositivo que permite al ordenador conectarse a una red inalámbrica.</w:t>
      </w:r>
    </w:p>
    <w:p>
      <w:pPr>
        <w:pStyle w:val="Choice"/>
      </w:pPr>
      <w:r>
        <w:t>d)</w:t>
        <w:tab/>
        <w:t>El dispositivo que permite la conexión del monitor al ordenador.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partes físicas de un sistema informático.</w:t>
      </w:r>
    </w:p>
    <w:p>
      <w:pPr>
        <w:pStyle w:val="Choice"/>
      </w:pPr>
      <w:r>
        <w:t>b)</w:t>
        <w:tab/>
        <w:t>El conjunto de programas de un sistema informático.</w:t>
      </w:r>
    </w:p>
    <w:p>
      <w:pPr>
        <w:pStyle w:val="Choice"/>
      </w:pPr>
      <w:r>
        <w:t>c)</w:t>
        <w:tab/>
        <w:t>El conjunto de datos de un sistema informático.</w:t>
      </w:r>
    </w:p>
    <w:p>
      <w:pPr>
        <w:pStyle w:val="Choice"/>
      </w:pPr>
      <w:r>
        <w:t>d)</w:t>
        <w:tab/>
        <w:t>El conjunto de partes virtuales de un sistema informático.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jugar con videojuegos.</w:t>
      </w:r>
    </w:p>
    <w:p>
      <w:pPr>
        <w:pStyle w:val="Choice"/>
      </w:pPr>
      <w:r>
        <w:t>b)</w:t>
        <w:tab/>
        <w:t>Es una máquina que se utiliza para enviar correos electrónicos.</w:t>
      </w:r>
    </w:p>
    <w:p>
      <w:pPr>
        <w:pStyle w:val="Choice"/>
      </w:pPr>
      <w:r>
        <w:t>c)</w:t>
        <w:tab/>
        <w:t>Es una máquina que realiza cálculos matemáticos.</w:t>
      </w:r>
    </w:p>
    <w:p>
      <w:pPr>
        <w:pStyle w:val="Choice"/>
      </w:pPr>
      <w:r>
        <w:t>d)</w:t>
        <w:tab/>
        <w:t>Es una máquina que tiene la capacidad de calcular, ordenar y clasificar grandes cantidades de datos.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recoge el sonido del ambiente y lo traduce a señales eléctricas.</w:t>
      </w:r>
    </w:p>
    <w:p>
      <w:pPr>
        <w:pStyle w:val="Choice"/>
      </w:pPr>
      <w:r>
        <w:t>b)</w:t>
        <w:tab/>
        <w:t>Un dispositivo que almacena información digital.</w:t>
      </w:r>
    </w:p>
    <w:p>
      <w:pPr>
        <w:pStyle w:val="Choice"/>
      </w:pPr>
      <w:r>
        <w:t>c)</w:t>
        <w:tab/>
        <w:t>Un dispositivo que proyecta el sonido a través de altavoces.</w:t>
      </w:r>
    </w:p>
    <w:p>
      <w:pPr>
        <w:pStyle w:val="Choice"/>
      </w:pPr>
      <w:r>
        <w:t>d)</w:t>
        <w:tab/>
        <w:t>Un dispositivo que proyecta la imagen a través de una pantalla.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Una televisión.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la localización GPS da información sensible y privada.</w:t>
      </w:r>
    </w:p>
    <w:p>
      <w:pPr>
        <w:pStyle w:val="Choice"/>
      </w:pPr>
      <w:r>
        <w:t>b)</w:t>
        <w:tab/>
        <w:t>Porque el GPS puede ralentizar el funcionamiento del dispositivo.</w:t>
      </w:r>
    </w:p>
    <w:p>
      <w:pPr>
        <w:pStyle w:val="Choice"/>
      </w:pPr>
      <w:r>
        <w:t>c)</w:t>
        <w:tab/>
        <w:t>Porque el GPS puede interferir en otros dispositivos electrónicos cercanos.</w:t>
      </w:r>
    </w:p>
    <w:p>
      <w:pPr>
        <w:pStyle w:val="Choice"/>
      </w:pPr>
      <w:r>
        <w:t>d)</w:t>
        <w:tab/>
        <w:t>Porque el GPS consume mucha batería del dispositivo.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8 bits</w:t>
      </w:r>
    </w:p>
    <w:p>
      <w:pPr>
        <w:pStyle w:val="Choice"/>
      </w:pPr>
      <w:r>
        <w:t>b)</w:t>
        <w:tab/>
        <w:t>16 bits</w:t>
      </w:r>
    </w:p>
    <w:p>
      <w:pPr>
        <w:pStyle w:val="Choice"/>
      </w:pPr>
      <w:r>
        <w:t>c)</w:t>
        <w:tab/>
        <w:t>64 bits</w:t>
      </w:r>
    </w:p>
    <w:p>
      <w:pPr>
        <w:pStyle w:val="Choice"/>
      </w:pPr>
      <w:r>
        <w:t>d)</w:t>
        <w:tab/>
        <w:t>32 bits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dispositivo que solo permite la digitalización de documentos.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 periférico de salida que permite imprimir textos y gráficos en papel.</w:t>
      </w:r>
    </w:p>
    <w:p>
      <w:pPr>
        <w:pStyle w:val="Choice"/>
      </w:pPr>
      <w:r>
        <w:t>d)</w:t>
        <w:tab/>
        <w:t>Una combinación de impresora y escáner.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De sonido, aritméticas y de movimiento de datos.</w:t>
      </w:r>
    </w:p>
    <w:p>
      <w:pPr>
        <w:pStyle w:val="Choice"/>
      </w:pPr>
      <w:r>
        <w:t>b)</w:t>
        <w:tab/>
        <w:t>Lógicas, de sonido y de movimiento de datos.</w:t>
      </w:r>
    </w:p>
    <w:p>
      <w:pPr>
        <w:pStyle w:val="Choice"/>
      </w:pPr>
      <w:r>
        <w:t>c)</w:t>
        <w:tab/>
        <w:t>Lógicas, aritméticas y de movimiento de datos.</w:t>
      </w:r>
    </w:p>
    <w:p>
      <w:pPr>
        <w:pStyle w:val="Choice"/>
      </w:pPr>
      <w:r>
        <w:t>d)</w:t>
        <w:tab/>
        <w:t>De sonido, gráficas y de movimiento de datos.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Tiene una velocidad menor que los cables de cobre</w:t>
      </w:r>
    </w:p>
    <w:p>
      <w:pPr>
        <w:pStyle w:val="Choice"/>
      </w:pPr>
      <w:r>
        <w:t>b)</w:t>
        <w:tab/>
        <w:t>Da acceso a internet en los hogares</w:t>
      </w:r>
    </w:p>
    <w:p>
      <w:pPr>
        <w:pStyle w:val="Choice"/>
      </w:pPr>
      <w:r>
        <w:t>c)</w:t>
        <w:tab/>
        <w:t>Es más barata que la fibra óptica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d)</w:t>
        <w:tab/>
        <w:t>Son cables que se conectan a dispositivos de almacenamiento externos.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de entrada para recibir información del usuario.</w:t>
      </w:r>
    </w:p>
    <w:p>
      <w:pPr>
        <w:pStyle w:val="Choice"/>
      </w:pPr>
      <w:r>
        <w:t>b)</w:t>
        <w:tab/>
        <w:t>Un dispositivo que almacena información en el ordenador.</w:t>
      </w:r>
    </w:p>
    <w:p>
      <w:pPr>
        <w:pStyle w:val="Choice"/>
      </w:pPr>
      <w:r>
        <w:t>c)</w:t>
        <w:tab/>
        <w:t>Un dispositivo que procesa información en el ordenador.</w:t>
      </w:r>
    </w:p>
    <w:p>
      <w:pPr>
        <w:pStyle w:val="Choice"/>
      </w:pPr>
      <w:r>
        <w:t>d)</w:t>
        <w:tab/>
        <w:t>Un dispositivo de salida para mostrar información al usuario.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Calcular la cantidad de memoria RAM de un ordenador.</w:t>
      </w:r>
    </w:p>
    <w:p>
      <w:pPr>
        <w:pStyle w:val="Choice"/>
      </w:pPr>
      <w:r>
        <w:t>d)</w:t>
        <w:tab/>
        <w:t>Reparar fallos de hardware.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Hacer más claras las imágenes de órganos en los equipos de diagnóstico médico por ultrasonidos o por resonancia magnética.</w:t>
      </w:r>
    </w:p>
    <w:p>
      <w:pPr>
        <w:pStyle w:val="Choice"/>
      </w:pPr>
      <w:r>
        <w:t>b)</w:t>
        <w:tab/>
        <w:t>Crear gráficos y tablas médicas a partir de datos de pacientes.</w:t>
      </w:r>
    </w:p>
    <w:p>
      <w:pPr>
        <w:pStyle w:val="Choice"/>
      </w:pPr>
      <w:r>
        <w:t>c)</w:t>
        <w:tab/>
        <w:t>Realizar pruebas de laboratorio en tiempo real.</w:t>
      </w:r>
    </w:p>
    <w:p>
      <w:pPr>
        <w:pStyle w:val="Choice"/>
      </w:pPr>
      <w:r>
        <w:t>d)</w:t>
        <w:tab/>
        <w:t>Realizar diagnósticos médicos más precisos mediante aplicaciones avanzadas de Inteligencia Artificial.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24€/TB de un SSD.</w:t>
      </w:r>
    </w:p>
    <w:p>
      <w:pPr>
        <w:pStyle w:val="Choice"/>
      </w:pPr>
      <w:r>
        <w:t>b)</w:t>
        <w:tab/>
        <w:t>140€/TB de un HDD frente a 50€/TB de un SSD.</w:t>
      </w:r>
    </w:p>
    <w:p>
      <w:pPr>
        <w:pStyle w:val="Choice"/>
      </w:pPr>
      <w:r>
        <w:t>c)</w:t>
        <w:tab/>
        <w:t>50€/TB de un HDD frente a 140€/TB de un SSD.</w:t>
      </w:r>
    </w:p>
    <w:p>
      <w:pPr>
        <w:pStyle w:val="Choice"/>
      </w:pPr>
      <w:r>
        <w:t>d)</w:t>
        <w:tab/>
        <w:t>24€/TB de un HDD frente a 140€/TB de un SSD.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solo puede detectar fallos en unidades de almacenamiento de unidades SSD, pero no en discos duros.</w:t>
      </w:r>
    </w:p>
    <w:p>
      <w:pPr>
        <w:pStyle w:val="Choice"/>
      </w:pPr>
      <w:r>
        <w:t>b)</w:t>
        <w:tab/>
        <w:t>No, solo puede detectar fallos en unidades de almacenamiento de discos duros, pero no en unidades SSD.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baratas que los discos ópticos.</w:t>
      </w:r>
    </w:p>
    <w:p>
      <w:pPr>
        <w:pStyle w:val="Choice"/>
      </w:pPr>
      <w:r>
        <w:t>b)</w:t>
        <w:tab/>
        <w:t>Tienen una mayor capacidad de almacenamiento que los discos ópticos.</w:t>
      </w:r>
    </w:p>
    <w:p>
      <w:pPr>
        <w:pStyle w:val="Choice"/>
      </w:pPr>
      <w:r>
        <w:t>c)</w:t>
        <w:tab/>
        <w:t>Son más versátiles y fáciles de leer y escribir.</w:t>
      </w:r>
    </w:p>
    <w:p>
      <w:pPr>
        <w:pStyle w:val="Choice"/>
      </w:pPr>
      <w:r>
        <w:t>d)</w:t>
        <w:tab/>
        <w:t>Son más duraderas que los discos ópticos.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bajo precio por gigabyte.</w:t>
      </w:r>
    </w:p>
    <w:p>
      <w:pPr>
        <w:pStyle w:val="Choice"/>
      </w:pPr>
      <w:r>
        <w:t>b)</w:t>
        <w:tab/>
        <w:t>Su acceso aleatorio a la información.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alta velocidad de transferencia de datos.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Z1</w:t>
      </w:r>
    </w:p>
    <w:p>
      <w:pPr>
        <w:pStyle w:val="Choice"/>
      </w:pPr>
      <w:r>
        <w:t>b)</w:t>
        <w:tab/>
        <w:t>Máquina analítica</w:t>
      </w:r>
    </w:p>
    <w:p>
      <w:pPr>
        <w:pStyle w:val="Choice"/>
      </w:pPr>
      <w:r>
        <w:t>c)</w:t>
        <w:tab/>
        <w:t>Colossus Mark I</w:t>
      </w:r>
    </w:p>
    <w:p>
      <w:pPr>
        <w:pStyle w:val="Choice"/>
      </w:pPr>
      <w:r>
        <w:t>d)</w:t>
        <w:tab/>
        <w:t>ENIAC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Consolas de videojuegos, ordenadores de sobremesa, etc.</w:t>
      </w:r>
    </w:p>
    <w:p>
      <w:pPr>
        <w:pStyle w:val="Choice"/>
      </w:pPr>
      <w:r>
        <w:t>b)</w:t>
        <w:tab/>
        <w:t>Smartphones, pulseras de actividad física, mandos de videoconsolas,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Cámaras fotográficas, relojes de pulsera, planchas para el pelo, etc.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pulgadas de la diagonal total del monitor.</w:t>
      </w:r>
    </w:p>
    <w:p>
      <w:pPr>
        <w:pStyle w:val="Choice"/>
      </w:pPr>
      <w:r>
        <w:t>b)</w:t>
        <w:tab/>
        <w:t>En centímetros de la diagonal de la pantalla visualizadora.</w:t>
      </w:r>
    </w:p>
    <w:p>
      <w:pPr>
        <w:pStyle w:val="Choice"/>
      </w:pPr>
      <w:r>
        <w:t>c)</w:t>
        <w:tab/>
        <w:t>En centímetros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interactuar con las pantallas táctiles.</w:t>
      </w:r>
    </w:p>
    <w:p>
      <w:pPr>
        <w:pStyle w:val="Choice"/>
      </w:pPr>
      <w:r>
        <w:t>b)</w:t>
        <w:tab/>
        <w:t>Para escuchar sonidos a través de altavoces.</w:t>
      </w:r>
    </w:p>
    <w:p>
      <w:pPr>
        <w:pStyle w:val="Choice"/>
      </w:pPr>
      <w:r>
        <w:t>c)</w:t>
        <w:tab/>
        <w:t>Para controlar el puntero en la pantalla.</w:t>
      </w:r>
    </w:p>
    <w:p>
      <w:pPr>
        <w:pStyle w:val="Choice"/>
      </w:pPr>
      <w:r>
        <w:t>d)</w:t>
        <w:tab/>
        <w:t>Para escribir texto en el ordenador.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El sistema operativo.</w:t>
      </w:r>
    </w:p>
    <w:p>
      <w:pPr>
        <w:pStyle w:val="Choice"/>
      </w:pPr>
      <w:r>
        <w:t>b)</w:t>
        <w:tab/>
        <w:t>Los periféricos que pueden añadirse.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El tamaño de la pantalla.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unas horas.</w:t>
      </w:r>
    </w:p>
    <w:p>
      <w:pPr>
        <w:pStyle w:val="Choice"/>
      </w:pPr>
      <w:r>
        <w:t>b)</w:t>
        <w:tab/>
        <w:t>Apagar automáticamente el ordenador.</w:t>
      </w:r>
    </w:p>
    <w:p>
      <w:pPr>
        <w:pStyle w:val="Choice"/>
      </w:pPr>
      <w:r>
        <w:t>c)</w:t>
        <w:tab/>
        <w:t>Proporcionar alimentación eléctrica al ordenador durante unos minutos.</w:t>
      </w:r>
    </w:p>
    <w:p>
      <w:pPr>
        <w:pStyle w:val="Choice"/>
      </w:pPr>
      <w:r>
        <w:t>d)</w:t>
        <w:tab/>
        <w:t>Proteger el ordenador de daños eléctricos.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No, nunca.</w:t>
      </w:r>
    </w:p>
    <w:p>
      <w:pPr>
        <w:pStyle w:val="Choice"/>
      </w:pPr>
      <w:r>
        <w:t>b)</w:t>
        <w:tab/>
        <w:t>Sí, siempre.</w:t>
      </w:r>
    </w:p>
    <w:p>
      <w:pPr>
        <w:pStyle w:val="Choice"/>
      </w:pPr>
      <w:r>
        <w:t>c)</w:t>
        <w:tab/>
        <w:t>Sí, si es táctil.</w:t>
      </w:r>
    </w:p>
    <w:p>
      <w:pPr>
        <w:pStyle w:val="Choice"/>
      </w:pPr>
      <w:r>
        <w:t>d)</w:t>
        <w:tab/>
        <w:t>Solo si se conecta a una tableta.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Son programas que solo se ejecutan en un núcleo.</w:t>
      </w:r>
    </w:p>
    <w:p>
      <w:pPr>
        <w:pStyle w:val="Choice"/>
      </w:pPr>
      <w:r>
        <w:t>c)</w:t>
        <w:tab/>
        <w:t>Son el número de programas que se pueden ejecutar en un procesador.</w:t>
      </w:r>
    </w:p>
    <w:p>
      <w:pPr>
        <w:pStyle w:val="Choice"/>
      </w:pPr>
      <w:r>
        <w:t>d)</w:t>
        <w:tab/>
        <w:t>Permiten ejecutar programas de forma virtual.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10^15.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2001</w:t>
      </w:r>
    </w:p>
    <w:p>
      <w:pPr>
        <w:pStyle w:val="Choice"/>
      </w:pPr>
      <w:r>
        <w:t>c)</w:t>
        <w:tab/>
        <w:t>En 1981</w:t>
      </w:r>
    </w:p>
    <w:p>
      <w:pPr>
        <w:pStyle w:val="Choice"/>
      </w:pPr>
      <w:r>
        <w:t>d)</w:t>
        <w:tab/>
        <w:t>En 2005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programas de forma permanente.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que almacena los datos de manera temporal mientras hay alimentación eléctrica.</w:t>
      </w:r>
    </w:p>
    <w:p>
      <w:pPr>
        <w:pStyle w:val="Choice"/>
      </w:pPr>
      <w:r>
        <w:t>d)</w:t>
        <w:tab/>
        <w:t>Una memoria intermedia que permite acceder a los datos y programas de manera más rápida.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Ordenadores completos en una sola placa de circuito impreso de tamaño reducido.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Una herramienta de programación de software para ordenadores.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los líquidos son más eficaces en la extracción de calor.</w:t>
      </w:r>
    </w:p>
    <w:p>
      <w:pPr>
        <w:pStyle w:val="Choice"/>
      </w:pPr>
      <w:r>
        <w:t>b)</w:t>
        <w:tab/>
        <w:t>Porque los líquidos son menos ruidosos que los gases.</w:t>
      </w:r>
    </w:p>
    <w:p>
      <w:pPr>
        <w:pStyle w:val="Choice"/>
      </w:pPr>
      <w:r>
        <w:t>c)</w:t>
        <w:tab/>
        <w:t>Porque la refrigeración líquida no utiliza ventiladores.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CPU y zócalo.</w:t>
      </w:r>
    </w:p>
    <w:p>
      <w:pPr>
        <w:pStyle w:val="Choice"/>
      </w:pPr>
      <w:r>
        <w:t>b)</w:t>
        <w:tab/>
        <w:t>Memoria RAM y zócalo.</w:t>
      </w:r>
    </w:p>
    <w:p>
      <w:pPr>
        <w:pStyle w:val="Choice"/>
      </w:pPr>
      <w:r>
        <w:t>c)</w:t>
        <w:tab/>
        <w:t>Pila de la placa base.</w:t>
      </w:r>
    </w:p>
    <w:p>
      <w:pPr>
        <w:pStyle w:val="Choice"/>
      </w:pPr>
      <w:r>
        <w:t>d)</w:t>
        <w:tab/>
        <w:t>Tarjeta de expansión.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zócalo de CPU</w:t>
      </w:r>
    </w:p>
    <w:p>
      <w:pPr>
        <w:pStyle w:val="Choice"/>
      </w:pPr>
      <w:r>
        <w:t>b)</w:t>
        <w:tab/>
        <w:t>Tarjetas de expansión sobre ranura DIMM</w:t>
      </w:r>
    </w:p>
    <w:p>
      <w:pPr>
        <w:pStyle w:val="Choice"/>
      </w:pPr>
      <w:r>
        <w:t>c)</w:t>
        <w:tab/>
        <w:t>Tarjetas de expansión sobre ranura PCI</w:t>
      </w:r>
    </w:p>
    <w:p>
      <w:pPr>
        <w:pStyle w:val="Choice"/>
      </w:pPr>
      <w:r>
        <w:t>d)</w:t>
        <w:tab/>
        <w:t>Tarjetas de memoria RAM sobre ranura DIMM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el termómetro de la batería mide la cantidad de memoria RAM disponible.</w:t>
      </w:r>
    </w:p>
    <w:p>
      <w:pPr>
        <w:pStyle w:val="Choice"/>
      </w:pPr>
      <w:r>
        <w:t>b)</w:t>
        <w:tab/>
        <w:t>Porque el termómetro de la batería mide la velocidad del procesador.</w:t>
      </w:r>
    </w:p>
    <w:p>
      <w:pPr>
        <w:pStyle w:val="Choice"/>
      </w:pPr>
      <w:r>
        <w:t>c)</w:t>
        <w:tab/>
        <w:t>Porque un mayor uso se traduce en una mayor temperatura de la batería.</w:t>
      </w:r>
    </w:p>
    <w:p>
      <w:pPr>
        <w:pStyle w:val="Choice"/>
      </w:pPr>
      <w:r>
        <w:t>d)</w:t>
        <w:tab/>
        <w:t>Porque un mayor uso se traduce en una menor temperatura de la batería.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oleoso.</w:t>
      </w:r>
    </w:p>
    <w:p>
      <w:pPr>
        <w:pStyle w:val="Choice"/>
      </w:pPr>
      <w:r>
        <w:t>b)</w:t>
        <w:tab/>
        <w:t>Material plástico.</w:t>
      </w:r>
    </w:p>
    <w:p>
      <w:pPr>
        <w:pStyle w:val="Choice"/>
      </w:pPr>
      <w:r>
        <w:t>c)</w:t>
        <w:tab/>
        <w:t>Material ferromagnético.</w:t>
      </w:r>
    </w:p>
    <w:p>
      <w:pPr>
        <w:pStyle w:val="Choice"/>
      </w:pPr>
      <w:r>
        <w:t>d)</w:t>
        <w:tab/>
        <w:t>Material óptico.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Pierde sus datos cuando se apaga la alimentación del ordenador.</w:t>
      </w:r>
    </w:p>
    <w:p>
      <w:pPr>
        <w:pStyle w:val="Choice"/>
      </w:pPr>
      <w:r>
        <w:t>b)</w:t>
        <w:tab/>
        <w:t>Es muy lenta y ralentiza la velocidad de la CPU.</w:t>
      </w:r>
    </w:p>
    <w:p>
      <w:pPr>
        <w:pStyle w:val="Choice"/>
      </w:pPr>
      <w:r>
        <w:t>c)</w:t>
        <w:tab/>
        <w:t>No tiene suficiente capacidad de almacenamiento.</w:t>
      </w:r>
    </w:p>
    <w:p>
      <w:pPr>
        <w:pStyle w:val="Choice"/>
      </w:pPr>
      <w:r>
        <w:t>d)</w:t>
        <w:tab/>
        <w:t>Es más barata que las memorias de almacenamiento secundario.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 tipo de teclado especial para videojuegos.</w:t>
      </w:r>
    </w:p>
    <w:p>
      <w:pPr>
        <w:pStyle w:val="Choice"/>
      </w:pPr>
      <w:r>
        <w:t>b)</w:t>
        <w:tab/>
        <w:t>Una herramienta utilizada para imprimir documentos.</w:t>
      </w:r>
    </w:p>
    <w:p>
      <w:pPr>
        <w:pStyle w:val="Choice"/>
      </w:pPr>
      <w:r>
        <w:t>c)</w:t>
        <w:tab/>
        <w:t>Un dispositivo que permite escuchar música en el ordenador.</w:t>
      </w:r>
    </w:p>
    <w:p>
      <w:pPr>
        <w:pStyle w:val="Choice"/>
      </w:pPr>
      <w:r>
        <w:t>d)</w:t>
        <w:tab/>
        <w:t>Un dispositivo que se utiliza para manejar con una mano un puntero en un entorno gráfico de ordenador.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Realización de gráficos 3D.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Minado de criptomonedas.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ordenador portátil muy ligero</w:t>
      </w:r>
    </w:p>
    <w:p>
      <w:pPr>
        <w:pStyle w:val="Choice"/>
      </w:pPr>
      <w:r>
        <w:t>b)</w:t>
        <w:tab/>
        <w:t>Un ordenador personal con capacidad de almacenamiento elevada</w:t>
      </w:r>
    </w:p>
    <w:p>
      <w:pPr>
        <w:pStyle w:val="Choice"/>
      </w:pPr>
      <w:r>
        <w:t>c)</w:t>
        <w:tab/>
        <w:t>Un gran ordenador compuesto por varios ordenadores unidos entre sí</w:t>
      </w:r>
    </w:p>
    <w:p>
      <w:pPr>
        <w:pStyle w:val="Choice"/>
      </w:pPr>
      <w:r>
        <w:t>d)</w:t>
        <w:tab/>
        <w:t>Un tipo de servidor para aplicaciones críticas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Bytes por segundo.</w:t>
      </w:r>
    </w:p>
    <w:p>
      <w:pPr>
        <w:pStyle w:val="Choice"/>
      </w:pPr>
      <w:r>
        <w:t>b)</w:t>
        <w:tab/>
        <w:t>Operaciones de enteros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Píxeles por segundo.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navegar por internet.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manejar videojuegos, programas de diseño o edición de vídeo.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Realizar operaciones matemáticas complejas.</w:t>
      </w:r>
    </w:p>
    <w:p>
      <w:pPr>
        <w:pStyle w:val="Choice"/>
      </w:pPr>
      <w:r>
        <w:t>b)</w:t>
        <w:tab/>
        <w:t>Dibujar triángulos y cuadrados.</w:t>
      </w:r>
    </w:p>
    <w:p>
      <w:pPr>
        <w:pStyle w:val="Choice"/>
      </w:pPr>
      <w:r>
        <w:t>c)</w:t>
        <w:tab/>
        <w:t>Suavizar bordes de las figuras.</w:t>
      </w:r>
    </w:p>
    <w:p>
      <w:pPr>
        <w:pStyle w:val="Choice"/>
      </w:pPr>
      <w:r>
        <w:t>d)</w:t>
        <w:tab/>
        <w:t>Almacenar grandes cantidades de datos comprimidos.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Generar calor adicional para aumentar su potencia.</w:t>
      </w:r>
    </w:p>
    <w:p>
      <w:pPr>
        <w:pStyle w:val="Choice"/>
      </w:pPr>
      <w:r>
        <w:t>b)</w:t>
        <w:tab/>
        <w:t>Aumentar la velocidad de los ventiladores.</w:t>
      </w:r>
    </w:p>
    <w:p>
      <w:pPr>
        <w:pStyle w:val="Choice"/>
      </w:pPr>
      <w:r>
        <w:t>c)</w:t>
        <w:tab/>
        <w:t>Extraer el calor generado por sus circuitos.</w:t>
      </w:r>
    </w:p>
    <w:p>
      <w:pPr>
        <w:pStyle w:val="Choice"/>
      </w:pPr>
      <w:r>
        <w:t>d)</w:t>
        <w:tab/>
        <w:t>Enfriar la superficie externa de los componentes.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Mejorar el rendimiento del procesador.</w:t>
      </w:r>
    </w:p>
    <w:p>
      <w:pPr>
        <w:pStyle w:val="Choice"/>
      </w:pPr>
      <w:r>
        <w:t>b)</w:t>
        <w:tab/>
        <w:t>Mantener la fecha y hora actual aunque el ordenador esté apagado.</w:t>
      </w:r>
    </w:p>
    <w:p>
      <w:pPr>
        <w:pStyle w:val="Choice"/>
      </w:pPr>
      <w:r>
        <w:t>c)</w:t>
        <w:tab/>
        <w:t>Proporcionar conexión a Internet.</w:t>
      </w:r>
    </w:p>
    <w:p>
      <w:pPr>
        <w:pStyle w:val="Choice"/>
      </w:pPr>
      <w:r>
        <w:t>d)</w:t>
        <w:tab/>
        <w:t>Conectar dispositivos externos al ordenador.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4 bit.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francés "ordinateur", acuñado por la empresa IBM en 1955 en Francia.</w:t>
      </w:r>
    </w:p>
    <w:p>
      <w:pPr>
        <w:pStyle w:val="Choice"/>
      </w:pPr>
      <w:r>
        <w:t>b)</w:t>
        <w:tab/>
        <w:t>Proviene del inglés "computer" traducido al español.</w:t>
      </w:r>
    </w:p>
    <w:p>
      <w:pPr>
        <w:pStyle w:val="Choice"/>
      </w:pPr>
      <w:r>
        <w:t>c)</w:t>
        <w:tab/>
        <w:t>Proviene del latín "computare".</w:t>
      </w:r>
    </w:p>
    <w:p>
      <w:pPr>
        <w:pStyle w:val="Choice"/>
      </w:pPr>
      <w:r>
        <w:t>d)</w:t>
        <w:tab/>
        <w:t>Proviene del español "computador".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Tanto vídeo como audio con señales analógicas</w:t>
      </w:r>
    </w:p>
    <w:p>
      <w:pPr>
        <w:pStyle w:val="Choice"/>
      </w:pPr>
      <w:r>
        <w:t>b)</w:t>
        <w:tab/>
        <w:t>Solo audio con señales digitales</w:t>
      </w:r>
    </w:p>
    <w:p>
      <w:pPr>
        <w:pStyle w:val="Choice"/>
      </w:pPr>
      <w:r>
        <w:t>c)</w:t>
        <w:tab/>
        <w:t>Solo vídeo con señales digitales</w:t>
      </w:r>
    </w:p>
    <w:p>
      <w:pPr>
        <w:pStyle w:val="Choice"/>
      </w:pPr>
      <w:r>
        <w:t>d)</w:t>
        <w:tab/>
        <w:t>Tanto vídeo como audio con señales digitales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Una aplicación de procesamiento de texto.</w:t>
      </w:r>
    </w:p>
    <w:p>
      <w:pPr>
        <w:pStyle w:val="Choice"/>
      </w:pPr>
      <w:r>
        <w:t>b)</w:t>
        <w:tab/>
        <w:t>Un dispositivo de almacenamiento externo.</w:t>
      </w:r>
    </w:p>
    <w:p>
      <w:pPr>
        <w:pStyle w:val="Choice"/>
      </w:pPr>
      <w:r>
        <w:t>c)</w:t>
        <w:tab/>
        <w:t>Una impresora de alta velocidad.</w:t>
      </w:r>
    </w:p>
    <w:p>
      <w:pPr>
        <w:pStyle w:val="Choice"/>
      </w:pPr>
      <w:r>
        <w:t>d)</w:t>
        <w:tab/>
        <w:t>Un espacio de memoria temporal que almacena datos de lectura o escritura.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una conexión Wi-Fi</w:t>
      </w:r>
    </w:p>
    <w:p>
      <w:pPr>
        <w:pStyle w:val="Choice"/>
      </w:pPr>
      <w:r>
        <w:t>b)</w:t>
        <w:tab/>
        <w:t>Mediante un adaptador de corriente</w:t>
      </w:r>
    </w:p>
    <w:p>
      <w:pPr>
        <w:pStyle w:val="Choice"/>
      </w:pPr>
      <w:r>
        <w:t>c)</w:t>
        <w:tab/>
        <w:t>Mediante un cable conversor de USB a RS-232</w:t>
      </w:r>
    </w:p>
    <w:p>
      <w:pPr>
        <w:pStyle w:val="Choice"/>
      </w:pPr>
      <w:r>
        <w:t>d)</w:t>
        <w:tab/>
        <w:t>Mediante una conexión Bluetooth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Mejorando la calidad de imagen en pantallas.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Descargándola de las tareas de control de los periféricos.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c)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Duplican de forma virtual el número de tareas que se pueden ejecutar.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reducir el consumo de energía eléctrica del ordenador.</w:t>
      </w:r>
    </w:p>
    <w:p>
      <w:pPr>
        <w:pStyle w:val="Choice"/>
      </w:pPr>
      <w:r>
        <w:t>b)</w:t>
        <w:tab/>
        <w:t>Para proteger el ordenador de apagones eléctricos.</w:t>
      </w:r>
    </w:p>
    <w:p>
      <w:pPr>
        <w:pStyle w:val="Choice"/>
      </w:pPr>
      <w:r>
        <w:t>c)</w:t>
        <w:tab/>
        <w:t>Para alimentar todos los componentes del ordenador y la tarjeta gráfica.</w:t>
      </w:r>
    </w:p>
    <w:p>
      <w:pPr>
        <w:pStyle w:val="Choice"/>
      </w:pPr>
      <w:r>
        <w:t>d)</w:t>
        <w:tab/>
        <w:t>Para regular la temperatura del ordenador.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componente utilizado en la tecnología térmica de impresoras.</w:t>
      </w:r>
    </w:p>
    <w:p>
      <w:pPr>
        <w:pStyle w:val="Choice"/>
      </w:pPr>
      <w:r>
        <w:t>b)</w:t>
        <w:tab/>
        <w:t>Un dispositivo utilizado en la tecnología de proyección de imágenes.</w:t>
      </w:r>
    </w:p>
    <w:p>
      <w:pPr>
        <w:pStyle w:val="Choice"/>
      </w:pPr>
      <w:r>
        <w:t>c)</w:t>
        <w:tab/>
        <w:t>Una tinta líquida utilizada en las impresoras de tecnología de inyección de tinta.</w:t>
      </w:r>
    </w:p>
    <w:p>
      <w:pPr>
        <w:pStyle w:val="Choice"/>
      </w:pPr>
      <w:r>
        <w:t>d)</w:t>
        <w:tab/>
        <w:t>Un polvo fino utilizado en las impresoras de tecnología láser.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software para editar fotografías.</w:t>
      </w:r>
    </w:p>
    <w:p>
      <w:pPr>
        <w:pStyle w:val="Choice"/>
      </w:pPr>
      <w:r>
        <w:t>b)</w:t>
        <w:tab/>
        <w:t>Un dispositivo que reproduce música.</w:t>
      </w:r>
    </w:p>
    <w:p>
      <w:pPr>
        <w:pStyle w:val="Choice"/>
      </w:pPr>
      <w:r>
        <w:t>c)</w:t>
        <w:tab/>
        <w:t>Un sensor capaz de medir aceleraciones.</w:t>
      </w:r>
    </w:p>
    <w:p>
      <w:pPr>
        <w:pStyle w:val="Choice"/>
      </w:pPr>
      <w:r>
        <w:t>d)</w:t>
        <w:tab/>
        <w:t>Un juego de videoconsola.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la red eléctrica.</w:t>
      </w:r>
    </w:p>
    <w:p>
      <w:pPr>
        <w:pStyle w:val="Choice"/>
      </w:pPr>
      <w:r>
        <w:t>b)</w:t>
        <w:tab/>
        <w:t>Conectar los cables a dispositivos de audio y vídeo.</w:t>
      </w:r>
    </w:p>
    <w:p>
      <w:pPr>
        <w:pStyle w:val="Choice"/>
      </w:pPr>
      <w:r>
        <w:t>c)</w:t>
        <w:tab/>
        <w:t>Unir eléctricamente los cables con los ordenadores y con el resto de periféricos.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dispositivo que permite escanear imágenes y convertirlas en archivos digitales.</w:t>
      </w:r>
    </w:p>
    <w:p>
      <w:pPr>
        <w:pStyle w:val="Choice"/>
      </w:pPr>
      <w:r>
        <w:t>b)</w:t>
        <w:tab/>
        <w:t>Un periférico de salida que permite imprimir textos y gráficos en papel.</w:t>
      </w:r>
    </w:p>
    <w:p>
      <w:pPr>
        <w:pStyle w:val="Choice"/>
      </w:pPr>
      <w:r>
        <w:t>c)</w:t>
        <w:tab/>
        <w:t>Un aparato que proyecta imágenes sobre una pared o una pantalla.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5 €.</w:t>
      </w:r>
    </w:p>
    <w:p>
      <w:pPr>
        <w:pStyle w:val="Choice"/>
      </w:pPr>
      <w:r>
        <w:t>b)</w:t>
        <w:tab/>
        <w:t>100 €.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200 €.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No tiene ningún efecto en el procesador.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Menor consumo energético y aumento del rendimiento.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1965.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1967.</w:t>
      </w:r>
    </w:p>
    <w:p>
      <w:pPr>
        <w:pStyle w:val="Choice"/>
      </w:pPr>
      <w:r>
        <w:t>d)</w:t>
        <w:tab/>
        <w:t>Desde 1976.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CPU y periféricos de entrada/salida.</w:t>
      </w:r>
    </w:p>
    <w:p>
      <w:pPr>
        <w:pStyle w:val="Choice"/>
      </w:pPr>
      <w:r>
        <w:t>b)</w:t>
        <w:tab/>
        <w:t>CPU, memoria RAM, memoria ROM y periféricos de entrada/salida.</w:t>
      </w:r>
    </w:p>
    <w:p>
      <w:pPr>
        <w:pStyle w:val="Choice"/>
      </w:pPr>
      <w:r>
        <w:t>c)</w:t>
        <w:tab/>
        <w:t>Solo CPU y memoria RAM.</w:t>
      </w:r>
    </w:p>
    <w:p>
      <w:pPr>
        <w:pStyle w:val="Choice"/>
      </w:pPr>
      <w:r>
        <w:t>d)</w:t>
        <w:tab/>
        <w:t>Solo memoria Flash ROM y periféricos de entrada/salida.</w:t>
      </w:r>
    </w:p>
    <w:p>
      <w:pPr>
        <w:pStyle w:val="ListNumber"/>
      </w:pPr>
      <w:r>
        <w:t>¿Cuántos petabytes puede alcanzar un cluster de ordenadores?</w:t>
      </w:r>
    </w:p>
    <w:p>
      <w:pPr>
        <w:pStyle w:val="Choice"/>
      </w:pPr>
      <w:r>
        <w:t>a)</w:t>
        <w:tab/>
        <w:t>Varios terabytes.</w:t>
      </w:r>
    </w:p>
    <w:p>
      <w:pPr>
        <w:pStyle w:val="Choice"/>
      </w:pPr>
      <w:r>
        <w:t>b)</w:t>
        <w:tab/>
        <w:t>Varios gigabytes.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exabytes.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Solo digitales</w:t>
      </w:r>
    </w:p>
    <w:p>
      <w:pPr>
        <w:pStyle w:val="Choice"/>
      </w:pPr>
      <w:r>
        <w:t>b)</w:t>
        <w:tab/>
        <w:t>Tanto analógicas como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Solo analógicas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Conectar el ordenador a la red eléctrica y evitar cortocircuitos.</w:t>
      </w:r>
    </w:p>
    <w:p>
      <w:pPr>
        <w:pStyle w:val="Choice"/>
      </w:pPr>
      <w:r>
        <w:t>b)</w:t>
        <w:tab/>
        <w:t>Controlar la temperatura del ordenador y evitar sobrecalentamientos.</w:t>
      </w:r>
    </w:p>
    <w:p>
      <w:pPr>
        <w:pStyle w:val="Choice"/>
      </w:pPr>
      <w:r>
        <w:t>c)</w:t>
        <w:tab/>
        <w:t>Ampliar el tamaño de los altavoces para mejorar la calidad del sonido.</w:t>
      </w:r>
    </w:p>
    <w:p>
      <w:pPr>
        <w:pStyle w:val="Choice"/>
      </w:pPr>
      <w:r>
        <w:t>d)</w:t>
        <w:tab/>
        <w:t>Aumentar el nivel de la señal de salida del ordenador y producir sonidos de alto volumen.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traduce las señales eléctricas del micrófono a señales digitales.</w:t>
      </w:r>
    </w:p>
    <w:p>
      <w:pPr>
        <w:pStyle w:val="Choice"/>
      </w:pPr>
      <w:r>
        <w:t>b)</w:t>
        <w:tab/>
        <w:t>Un dispositivo que amplifica las señales eléctricas del micrófono.</w:t>
      </w:r>
    </w:p>
    <w:p>
      <w:pPr>
        <w:pStyle w:val="Choice"/>
      </w:pPr>
      <w:r>
        <w:t>c)</w:t>
        <w:tab/>
        <w:t>Un dispositivo que convierte las señales digitales a señales analógicas.</w:t>
      </w:r>
    </w:p>
    <w:p>
      <w:pPr>
        <w:pStyle w:val="Choice"/>
      </w:pPr>
      <w:r>
        <w:t>d)</w:t>
        <w:tab/>
        <w:t>Un dispositivo que graba y reproduce el sonido.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memoria que puede almacenar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cantidad de energía que consume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láser de lectura/escritura utilizado.</w:t>
      </w:r>
    </w:p>
    <w:p>
      <w:pPr>
        <w:pStyle w:val="Choice"/>
      </w:pPr>
      <w:r>
        <w:t>b)</w:t>
        <w:tab/>
        <w:t>La capacidad de almacenamiento y la velocidad de transferencia.</w:t>
      </w:r>
    </w:p>
    <w:p>
      <w:pPr>
        <w:pStyle w:val="Choice"/>
      </w:pPr>
      <w:r>
        <w:t>c)</w:t>
        <w:tab/>
        <w:t>La forma en que se graban las marcas en la lámina de material metálico plateado.</w:t>
      </w:r>
    </w:p>
    <w:p>
      <w:pPr>
        <w:pStyle w:val="Choice"/>
      </w:pPr>
      <w:r>
        <w:t>d)</w:t>
        <w:tab/>
        <w:t>El diámetro de los discos.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cajas de ordenador y los teclados.</w:t>
      </w:r>
    </w:p>
    <w:p>
      <w:pPr>
        <w:pStyle w:val="Choice"/>
      </w:pPr>
      <w:r>
        <w:t>b)</w:t>
        <w:tab/>
        <w:t>En los monitores y los ratones.</w:t>
      </w:r>
    </w:p>
    <w:p>
      <w:pPr>
        <w:pStyle w:val="Choice"/>
      </w:pPr>
      <w:r>
        <w:t>c)</w:t>
        <w:tab/>
        <w:t>En las tarjetas de sonido y las tarjetas gráficas.</w:t>
      </w:r>
    </w:p>
    <w:p>
      <w:pPr>
        <w:pStyle w:val="Choice"/>
      </w:pPr>
      <w:r>
        <w:t>d)</w:t>
        <w:tab/>
        <w:t>En los cables de conexión y los adaptadores.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Añadir inteligencia a una televisión tradicional.</w:t>
      </w:r>
    </w:p>
    <w:p>
      <w:pPr>
        <w:pStyle w:val="Choice"/>
      </w:pPr>
      <w:r>
        <w:t>b)</w:t>
        <w:tab/>
        <w:t>Controlar de forma inteligente el entorno de la televisión.</w:t>
      </w:r>
    </w:p>
    <w:p>
      <w:pPr>
        <w:pStyle w:val="Choice"/>
      </w:pPr>
      <w:r>
        <w:t>c)</w:t>
        <w:tab/>
        <w:t>Aumentar la calidad de imagen de una televisión tradicional.</w:t>
      </w:r>
    </w:p>
    <w:p>
      <w:pPr>
        <w:pStyle w:val="Choice"/>
      </w:pPr>
      <w:r>
        <w:t>d)</w:t>
        <w:tab/>
        <w:t>Añadir complejidad a una televisión tradicional.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Comparten el medio de transmisión con todos los demás equipos</w:t>
      </w:r>
    </w:p>
    <w:p>
      <w:pPr>
        <w:pStyle w:val="Choice"/>
      </w:pPr>
      <w:r>
        <w:t>b)</w:t>
        <w:tab/>
        <w:t>Son más costosas que las conexiones por cable</w:t>
      </w:r>
    </w:p>
    <w:p>
      <w:pPr>
        <w:pStyle w:val="Choice"/>
      </w:pPr>
      <w:r>
        <w:t>c)</w:t>
        <w:tab/>
        <w:t>Tienen un alcance menor que la fibra óptica</w:t>
      </w:r>
    </w:p>
    <w:p>
      <w:pPr>
        <w:pStyle w:val="Choice"/>
      </w:pPr>
      <w:r>
        <w:t>d)</w:t>
        <w:tab/>
        <w:t>Tienen una velocidad menor que los cables de cobre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1954</w:t>
      </w:r>
    </w:p>
    <w:p>
      <w:pPr>
        <w:pStyle w:val="Choice"/>
      </w:pPr>
      <w:r>
        <w:t>b)</w:t>
        <w:tab/>
        <w:t>1964</w:t>
      </w:r>
    </w:p>
    <w:p>
      <w:pPr>
        <w:pStyle w:val="Choice"/>
      </w:pPr>
      <w:r>
        <w:t>c)</w:t>
        <w:tab/>
        <w:t>1945</w:t>
      </w:r>
    </w:p>
    <w:p>
      <w:pPr>
        <w:pStyle w:val="Choice"/>
      </w:pPr>
      <w:r>
        <w:t>d)</w:t>
        <w:tab/>
        <w:t>1974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Muy alto</w:t>
      </w:r>
    </w:p>
    <w:p>
      <w:pPr>
        <w:pStyle w:val="Choice"/>
      </w:pPr>
      <w:r>
        <w:t>b)</w:t>
        <w:tab/>
        <w:t>Variable</w:t>
      </w:r>
    </w:p>
    <w:p>
      <w:pPr>
        <w:pStyle w:val="Choice"/>
      </w:pPr>
      <w:r>
        <w:t>c)</w:t>
        <w:tab/>
        <w:t>Medio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Un procesador con un solo núcleo es más rápido que uno con múltiples núcleos.</w:t>
      </w:r>
    </w:p>
    <w:p>
      <w:pPr>
        <w:pStyle w:val="Choice"/>
      </w:pPr>
      <w:r>
        <w:t>b)</w:t>
        <w:tab/>
        <w:t>El número de núcleos no tiene impacto en la capacidad de procesamiento.</w:t>
      </w:r>
    </w:p>
    <w:p>
      <w:pPr>
        <w:pStyle w:val="Choice"/>
      </w:pPr>
      <w:r>
        <w:t>c)</w:t>
        <w:tab/>
        <w:t>Cuantos más núcleos tenga un procesador, menor será su velocidad de procesamiento.</w:t>
      </w:r>
    </w:p>
    <w:p>
      <w:pPr>
        <w:pStyle w:val="Choice"/>
      </w:pPr>
      <w:r>
        <w:t>d)</w:t>
        <w:tab/>
        <w:t>Cuantos más núcleos tenga un procesador, más operaciones podrá realizar en paralelo.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juegos de video populares.</w:t>
      </w:r>
    </w:p>
    <w:p>
      <w:pPr>
        <w:pStyle w:val="Choice"/>
      </w:pPr>
      <w:r>
        <w:t>b)</w:t>
        <w:tab/>
        <w:t>Son programas de edición de texto.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El reloj deja de mantener la hora actual y se pierden los ajustes de la BIOS.</w:t>
      </w:r>
    </w:p>
    <w:p>
      <w:pPr>
        <w:pStyle w:val="Choice"/>
      </w:pPr>
      <w:r>
        <w:t>b)</w:t>
        <w:tab/>
        <w:t>La tarjeta gráfica deja de funcionar.</w:t>
      </w:r>
    </w:p>
    <w:p>
      <w:pPr>
        <w:pStyle w:val="Choice"/>
      </w:pPr>
      <w:r>
        <w:t>c)</w:t>
        <w:tab/>
        <w:t>El ordenador se apaga automáticamente.</w:t>
      </w:r>
    </w:p>
    <w:p>
      <w:pPr>
        <w:pStyle w:val="Choice"/>
      </w:pPr>
      <w:r>
        <w:t>d)</w:t>
        <w:tab/>
        <w:t>El ordenador no puede conectarse a internet.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Ordenador portátil</w:t>
      </w:r>
    </w:p>
    <w:p>
      <w:pPr>
        <w:pStyle w:val="Choice"/>
      </w:pPr>
      <w:r>
        <w:t>c)</w:t>
        <w:tab/>
        <w:t>Tableta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ratón.</w:t>
      </w:r>
    </w:p>
    <w:p>
      <w:pPr>
        <w:pStyle w:val="Choice"/>
      </w:pPr>
      <w:r>
        <w:t>b)</w:t>
        <w:tab/>
        <w:t>Con una cámara.</w:t>
      </w:r>
    </w:p>
    <w:p>
      <w:pPr>
        <w:pStyle w:val="Choice"/>
      </w:pPr>
      <w:r>
        <w:t>c)</w:t>
        <w:tab/>
        <w:t>Con un monitor.</w:t>
      </w:r>
    </w:p>
    <w:p>
      <w:pPr>
        <w:pStyle w:val="Choice"/>
      </w:pPr>
      <w:r>
        <w:t>d)</w:t>
        <w:tab/>
        <w:t>Con un micrófono.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para albergar y proteger servidores.</w:t>
      </w:r>
    </w:p>
    <w:p>
      <w:pPr>
        <w:pStyle w:val="Choice"/>
      </w:pPr>
      <w:r>
        <w:t>b)</w:t>
        <w:tab/>
        <w:t>Una caja utilizada en los ordenadores todo-en-uno.</w:t>
      </w:r>
    </w:p>
    <w:p>
      <w:pPr>
        <w:pStyle w:val="Choice"/>
      </w:pPr>
      <w:r>
        <w:t>c)</w:t>
        <w:tab/>
        <w:t>Una caja utilizada en los ordenadores de escritorio de menor tamaño.</w:t>
      </w:r>
    </w:p>
    <w:p>
      <w:pPr>
        <w:pStyle w:val="Choice"/>
      </w:pPr>
      <w:r>
        <w:t>d)</w:t>
        <w:tab/>
        <w:t>Una caja utilizada en los ordenadores portátiles.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b)</w:t>
        <w:tab/>
        <w:t>Porque los discos ópticos son una alternativa más cómoda y rápida.</w:t>
      </w:r>
    </w:p>
    <w:p>
      <w:pPr>
        <w:pStyle w:val="Choice"/>
      </w:pPr>
      <w:r>
        <w:t>c)</w:t>
        <w:tab/>
        <w:t>Porque los programas descargados por internet tienen una mayor capacidad de almacenamiento que los discos ópticos.</w:t>
      </w:r>
    </w:p>
    <w:p>
      <w:pPr>
        <w:pStyle w:val="Choice"/>
      </w:pPr>
      <w:r>
        <w:t>d)</w:t>
        <w:tab/>
        <w:t>Porque la velocidad de descarga por internet ha aumentado mucho y resulta más barata y cómoda que un disco óptico.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128 valores entre 0 y 127.</w:t>
      </w:r>
    </w:p>
    <w:p>
      <w:pPr>
        <w:pStyle w:val="Choice"/>
      </w:pPr>
      <w:r>
        <w:t>b)</w:t>
        <w:tab/>
        <w:t>256 valores entre 0 y 255.</w:t>
      </w:r>
    </w:p>
    <w:p>
      <w:pPr>
        <w:pStyle w:val="Choice"/>
      </w:pPr>
      <w:r>
        <w:t>c)</w:t>
        <w:tab/>
        <w:t>10 valores entre 0 y 9.</w:t>
      </w:r>
    </w:p>
    <w:p>
      <w:pPr>
        <w:pStyle w:val="Choice"/>
      </w:pPr>
      <w:r>
        <w:t>d)</w:t>
        <w:tab/>
        <w:t>257 valores entre 0 y 256.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una unidad de estado sólido porque es más rápida que los discos duros tradicionales.</w:t>
      </w:r>
    </w:p>
    <w:p>
      <w:pPr>
        <w:pStyle w:val="Choice"/>
      </w:pPr>
      <w:r>
        <w:t>b)</w:t>
        <w:tab/>
        <w:t>Se utiliza una unidad óptica.</w:t>
      </w:r>
    </w:p>
    <w:p>
      <w:pPr>
        <w:pStyle w:val="Choice"/>
      </w:pPr>
      <w:r>
        <w:t>c)</w:t>
        <w:tab/>
        <w:t>Se utiliza uno de los discos RAID para realizar backup de seguridad.</w:t>
      </w:r>
    </w:p>
    <w:p>
      <w:pPr>
        <w:pStyle w:val="Choice"/>
      </w:pPr>
      <w:r>
        <w:t>d)</w:t>
        <w:tab/>
        <w:t>Se utiliza uno de los discos RAID para almacenar datos redundantes de paridad.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Teléfonos inteligentes, tabletas, tarjetas gráficas, etc.</w:t>
      </w:r>
    </w:p>
    <w:p>
      <w:pPr>
        <w:pStyle w:val="Choice"/>
      </w:pPr>
      <w:r>
        <w:t>b)</w:t>
        <w:tab/>
        <w:t>Teléfonos inteligentes, tabletas, computadoras portátiles, etc.</w:t>
      </w:r>
    </w:p>
    <w:p>
      <w:pPr>
        <w:pStyle w:val="Choice"/>
      </w:pPr>
      <w:r>
        <w:t>c)</w:t>
        <w:tab/>
        <w:t>Automóviles con conducción autónoma, piloto automático de aviones, etc.</w:t>
      </w:r>
    </w:p>
    <w:p>
      <w:pPr>
        <w:pStyle w:val="Choice"/>
      </w:pPr>
      <w:r>
        <w:t>d)</w:t>
        <w:tab/>
        <w:t>Microondas, lavadoras, cerraduras electrónicas, ascensores, etc.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programas, pero no los datos.</w:t>
      </w:r>
    </w:p>
    <w:p>
      <w:pPr>
        <w:pStyle w:val="Choice"/>
      </w:pPr>
      <w:r>
        <w:t>b)</w:t>
        <w:tab/>
        <w:t>el "cerebro" del ordenador, el elemento que procesa los programas y los datos.</w:t>
      </w:r>
    </w:p>
    <w:p>
      <w:pPr>
        <w:pStyle w:val="Choice"/>
      </w:pPr>
      <w:r>
        <w:t>c)</w:t>
        <w:tab/>
        <w:t>el "cerebro" del ordenador, el elemento que procesa los datos de la ROM hacia la RAM.</w:t>
      </w:r>
    </w:p>
    <w:p>
      <w:pPr>
        <w:pStyle w:val="Choice"/>
      </w:pPr>
      <w:r>
        <w:t>d)</w:t>
        <w:tab/>
        <w:t>el "cerebro" del ordenador, el elemento que procesa los datos moviéndolos entre las memorias.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Cintas magnéticas.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Sistema de almacenamiento de datos en la nube</w:t>
      </w:r>
    </w:p>
    <w:p>
      <w:pPr>
        <w:pStyle w:val="Choice"/>
      </w:pPr>
      <w:r>
        <w:t>b)</w:t>
        <w:tab/>
        <w:t>Lenguaje de programación orientado a objetos</w:t>
      </w:r>
    </w:p>
    <w:p>
      <w:pPr>
        <w:pStyle w:val="Choice"/>
      </w:pPr>
      <w:r>
        <w:t>c)</w:t>
        <w:tab/>
        <w:t>Sistema de comunicaciones inalámbricas</w:t>
      </w:r>
    </w:p>
    <w:p>
      <w:pPr>
        <w:pStyle w:val="Choice"/>
      </w:pPr>
      <w:r>
        <w:t>d)</w:t>
        <w:tab/>
        <w:t>Procesador basado en puertas lógicas programables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pequeño ordenador basado en una pantalla táctil.</w:t>
      </w:r>
    </w:p>
    <w:p>
      <w:pPr>
        <w:pStyle w:val="Choice"/>
      </w:pPr>
      <w:r>
        <w:t>b)</w:t>
        <w:tab/>
        <w:t>Un dispositivo de comunicación que solo permite llamadas telefónicas.</w:t>
      </w:r>
    </w:p>
    <w:p>
      <w:pPr>
        <w:pStyle w:val="Choice"/>
      </w:pPr>
      <w:r>
        <w:t>c)</w:t>
        <w:tab/>
        <w:t>Un periférico para ordenadores de escritorio.</w:t>
      </w:r>
    </w:p>
    <w:p>
      <w:pPr>
        <w:pStyle w:val="Choice"/>
      </w:pPr>
      <w:r>
        <w:t>d)</w:t>
        <w:tab/>
        <w:t>Un sistema operativo para ordenadores de escritorio.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2.0</w:t>
      </w:r>
    </w:p>
    <w:p>
      <w:pPr>
        <w:pStyle w:val="Choice"/>
      </w:pPr>
      <w:r>
        <w:t>b)</w:t>
        <w:tab/>
        <w:t>USB 1.1</w:t>
      </w:r>
    </w:p>
    <w:p>
      <w:pPr>
        <w:pStyle w:val="Choice"/>
      </w:pPr>
      <w:r>
        <w:t>c)</w:t>
        <w:tab/>
        <w:t>USB 3.0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medir el rendimiento de ordenadores personales.</w:t>
      </w:r>
    </w:p>
    <w:p>
      <w:pPr>
        <w:pStyle w:val="Choice"/>
      </w:pPr>
      <w:r>
        <w:t>b)</w:t>
        <w:tab/>
        <w:t>Para diseñar páginas web.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editar imágenes y videos.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fundamental.</w:t>
      </w:r>
    </w:p>
    <w:p>
      <w:pPr>
        <w:pStyle w:val="Choice"/>
      </w:pPr>
      <w:r>
        <w:t>b)</w:t>
        <w:tab/>
        <w:t>La placa de circuito impreso.</w:t>
      </w:r>
    </w:p>
    <w:p>
      <w:pPr>
        <w:pStyle w:val="Choice"/>
      </w:pPr>
      <w:r>
        <w:t>c)</w:t>
        <w:tab/>
        <w:t>La base madre.</w:t>
      </w:r>
    </w:p>
    <w:p>
      <w:pPr>
        <w:pStyle w:val="Choice"/>
      </w:pPr>
      <w:r>
        <w:t>d)</w:t>
        <w:tab/>
        <w:t>La placa base.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consumo de energía eléctrica.</w:t>
      </w:r>
    </w:p>
    <w:p>
      <w:pPr>
        <w:pStyle w:val="Choice"/>
      </w:pPr>
      <w:r>
        <w:t>b)</w:t>
        <w:tab/>
        <w:t>Su menor ruido producido.</w:t>
      </w:r>
    </w:p>
    <w:p>
      <w:pPr>
        <w:pStyle w:val="Choice"/>
      </w:pPr>
      <w:r>
        <w:t>c)</w:t>
        <w:tab/>
        <w:t>Su menor costo.</w:t>
      </w:r>
    </w:p>
    <w:p>
      <w:pPr>
        <w:pStyle w:val="Choice"/>
      </w:pPr>
      <w:r>
        <w:t>d)</w:t>
        <w:tab/>
        <w:t>Su mayor eficacia en la extracción de calor.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 disco giratorio impregnado con una sustancia magnética.</w:t>
      </w:r>
    </w:p>
    <w:p>
      <w:pPr>
        <w:pStyle w:val="Choice"/>
      </w:pPr>
      <w:r>
        <w:t>b)</w:t>
        <w:tab/>
        <w:t>En una memoria ROM.</w:t>
      </w:r>
    </w:p>
    <w:p>
      <w:pPr>
        <w:pStyle w:val="Choice"/>
      </w:pPr>
      <w:r>
        <w:t>c)</w:t>
        <w:tab/>
        <w:t>En un chip de memoria flash.</w:t>
      </w:r>
    </w:p>
    <w:p>
      <w:pPr>
        <w:pStyle w:val="Choice"/>
      </w:pPr>
      <w:r>
        <w:t>d)</w:t>
        <w:tab/>
        <w:t>En una memoria RAM.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1 000 millones a 10 000 millones.</w:t>
      </w:r>
    </w:p>
    <w:p>
      <w:pPr>
        <w:pStyle w:val="Choice"/>
      </w:pPr>
      <w:r>
        <w:t>b)</w:t>
        <w:tab/>
        <w:t>De 25 000 millones a 100 000 millones.</w:t>
      </w:r>
    </w:p>
    <w:p>
      <w:pPr>
        <w:pStyle w:val="Choice"/>
      </w:pPr>
      <w:r>
        <w:t>c)</w:t>
        <w:tab/>
        <w:t>De 500 millones a 5 000 millones.</w:t>
      </w:r>
    </w:p>
    <w:p>
      <w:pPr>
        <w:pStyle w:val="Choice"/>
      </w:pPr>
      <w:r>
        <w:t>d)</w:t>
        <w:tab/>
        <w:t>De 100 millones a 1 000 millones.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que demanden poca potencia de cálculo.</w:t>
      </w:r>
    </w:p>
    <w:p>
      <w:pPr>
        <w:pStyle w:val="Choice"/>
      </w:pPr>
      <w:r>
        <w:t>b)</w:t>
        <w:tab/>
        <w:t>No pueden ejecutar videojuegos</w:t>
      </w:r>
    </w:p>
    <w:p>
      <w:pPr>
        <w:pStyle w:val="Choice"/>
      </w:pPr>
      <w:r>
        <w:t>c)</w:t>
        <w:tab/>
        <w:t>Solo pueden ejecutar juegos en línea</w:t>
      </w:r>
    </w:p>
    <w:p>
      <w:pPr>
        <w:pStyle w:val="Choice"/>
      </w:pPr>
      <w:r>
        <w:t>d)</w:t>
        <w:tab/>
        <w:t>La disponibilidad de muchos de estos juegos está limitada a una sola plataforma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navegar más rápidamente por internet.</w:t>
      </w:r>
    </w:p>
    <w:p>
      <w:pPr>
        <w:pStyle w:val="Choice"/>
      </w:pPr>
      <w:r>
        <w:t>b)</w:t>
        <w:tab/>
        <w:t>La posibilidad de dibujar con mayor precisión y naturalidad.</w:t>
      </w:r>
    </w:p>
    <w:p>
      <w:pPr>
        <w:pStyle w:val="Choice"/>
      </w:pPr>
      <w:r>
        <w:t>c)</w:t>
        <w:tab/>
        <w:t>La posibilidad de controlar el brillo y contraste de la pantalla del ordenador.</w:t>
      </w:r>
    </w:p>
    <w:p>
      <w:pPr>
        <w:pStyle w:val="Choice"/>
      </w:pPr>
      <w:r>
        <w:t>d)</w:t>
        <w:tab/>
        <w:t>Ninguna, ya que el ratón y la tableta gráfica son equivalentes en términos de dibujo.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32 gigabytes.</w:t>
      </w:r>
    </w:p>
    <w:p>
      <w:pPr>
        <w:pStyle w:val="Choice"/>
      </w:pPr>
      <w:r>
        <w:t>b)</w:t>
        <w:tab/>
        <w:t>Una memoria de 128 gigabytes.</w:t>
      </w:r>
    </w:p>
    <w:p>
      <w:pPr>
        <w:pStyle w:val="Choice"/>
      </w:pPr>
      <w:r>
        <w:t>c)</w:t>
        <w:tab/>
        <w:t>Una memoria de 64 gigabytes.</w:t>
      </w:r>
    </w:p>
    <w:p>
      <w:pPr>
        <w:pStyle w:val="Choice"/>
      </w:pPr>
      <w:r>
        <w:t>d)</w:t>
        <w:tab/>
        <w:t>Una memoria de 512 gigabytes.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Realizar operaciones matemáticas complejas.</w:t>
      </w:r>
    </w:p>
    <w:p>
      <w:pPr>
        <w:pStyle w:val="Choice"/>
      </w:pPr>
      <w:r>
        <w:t>b)</w:t>
        <w:tab/>
        <w:t>Imprimir documentos en papel.</w:t>
      </w:r>
    </w:p>
    <w:p>
      <w:pPr>
        <w:pStyle w:val="Choice"/>
      </w:pPr>
      <w:r>
        <w:t>c)</w:t>
        <w:tab/>
        <w:t>Capturar imágenes fijas y vídeo para transmitirlos a distancia por internet.</w:t>
      </w:r>
    </w:p>
    <w:p>
      <w:pPr>
        <w:pStyle w:val="Choice"/>
      </w:pPr>
      <w:r>
        <w:t>d)</w:t>
        <w:tab/>
        <w:t>Almacenar información en el ordenador.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Double In-line Memory Module</w:t>
      </w:r>
    </w:p>
    <w:p>
      <w:pPr>
        <w:pStyle w:val="Choice"/>
      </w:pPr>
      <w:r>
        <w:t>b)</w:t>
        <w:tab/>
        <w:t>Dynamic In-line Memory Module</w:t>
      </w:r>
    </w:p>
    <w:p>
      <w:pPr>
        <w:pStyle w:val="Choice"/>
      </w:pPr>
      <w:r>
        <w:t>c)</w:t>
        <w:tab/>
        <w:t>Dual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La mayoría de las CPU no tienen memoria caché.</w:t>
      </w:r>
    </w:p>
    <w:p>
      <w:pPr>
        <w:pStyle w:val="Choice"/>
      </w:pPr>
      <w:r>
        <w:t>b)</w:t>
        <w:tab/>
        <w:t>Tres niveles de memoria caché.</w:t>
      </w:r>
    </w:p>
    <w:p>
      <w:pPr>
        <w:pStyle w:val="Choice"/>
      </w:pPr>
      <w:r>
        <w:t>c)</w:t>
        <w:tab/>
        <w:t>Dos niveles de memoria caché.</w:t>
      </w:r>
    </w:p>
    <w:p>
      <w:pPr>
        <w:pStyle w:val="Choice"/>
      </w:pPr>
      <w:r>
        <w:t>d)</w:t>
        <w:tab/>
        <w:t>Solo un nivel de memoria caché.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digitales en señales analógicas.</w:t>
      </w:r>
    </w:p>
    <w:p>
      <w:pPr>
        <w:pStyle w:val="Choice"/>
      </w:pPr>
      <w:r>
        <w:t>b)</w:t>
        <w:tab/>
        <w:t>Amplificar señales analógicas.</w:t>
      </w:r>
    </w:p>
    <w:p>
      <w:pPr>
        <w:pStyle w:val="Choice"/>
      </w:pPr>
      <w:r>
        <w:t>c)</w:t>
        <w:tab/>
        <w:t>Transformar señales analógicas en señales digitales.</w:t>
      </w:r>
    </w:p>
    <w:p>
      <w:pPr>
        <w:pStyle w:val="Choice"/>
      </w:pPr>
      <w:r>
        <w:t>d)</w:t>
        <w:tab/>
        <w:t>Procesar señales digitales.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pendrives por USB.</w:t>
      </w:r>
    </w:p>
    <w:p>
      <w:pPr>
        <w:pStyle w:val="Choice"/>
      </w:pPr>
      <w:r>
        <w:t>b)</w:t>
        <w:tab/>
        <w:t>Es un tipo de memoria RAM de doble canal.</w:t>
      </w:r>
    </w:p>
    <w:p>
      <w:pPr>
        <w:pStyle w:val="Choice"/>
      </w:pPr>
      <w:r>
        <w:t>c)</w:t>
        <w:tab/>
        <w:t>Es un bus que sirve para conectar unidades de memoria secundaria del ordenador.</w:t>
      </w:r>
    </w:p>
    <w:p>
      <w:pPr>
        <w:pStyle w:val="Choice"/>
      </w:pPr>
      <w:r>
        <w:t>d)</w:t>
        <w:tab/>
        <w:t>Es un bus que sirve para conectar sonido digital.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Aumenta la privacidad de los participantes.</w:t>
      </w:r>
    </w:p>
    <w:p>
      <w:pPr>
        <w:pStyle w:val="Choice"/>
      </w:pPr>
      <w:r>
        <w:t>c)</w:t>
        <w:tab/>
        <w:t>Permite la comunicación visual en tiempo real entre los participantes.</w:t>
      </w:r>
    </w:p>
    <w:p>
      <w:pPr>
        <w:pStyle w:val="Choice"/>
      </w:pPr>
      <w:r>
        <w:t>d)</w:t>
        <w:tab/>
        <w:t>Reduce la necesidad de conexión a Internet.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proyectar imágenes sobre una pared o una pantalla.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convertir archivos digitales del ordenador en música o sonido analógico con alta fidelidad.</w:t>
      </w:r>
    </w:p>
    <w:p>
      <w:pPr>
        <w:pStyle w:val="Choice"/>
      </w:pPr>
      <w:r>
        <w:t>d)</w:t>
        <w:tab/>
        <w:t>Para imprimir textos y gráficos en papel de manera permanente.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pantallas antiguas CRT</w:t>
      </w:r>
    </w:p>
    <w:p>
      <w:pPr>
        <w:pStyle w:val="Choice"/>
      </w:pPr>
      <w:r>
        <w:t>b)</w:t>
        <w:tab/>
        <w:t>En equipos multimedia nuevos</w:t>
      </w:r>
    </w:p>
    <w:p>
      <w:pPr>
        <w:pStyle w:val="Choice"/>
      </w:pPr>
      <w:r>
        <w:t>c)</w:t>
        <w:tab/>
        <w:t>En equipos informáticos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Verde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Azul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USB</w:t>
      </w:r>
    </w:p>
    <w:p>
      <w:pPr>
        <w:pStyle w:val="Choice"/>
      </w:pPr>
      <w:r>
        <w:t>b)</w:t>
        <w:tab/>
        <w:t>VGA</w:t>
      </w:r>
    </w:p>
    <w:p>
      <w:pPr>
        <w:pStyle w:val="Choice"/>
      </w:pPr>
      <w:r>
        <w:t>c)</w:t>
        <w:tab/>
        <w:t>PCI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económicos.</w:t>
      </w:r>
    </w:p>
    <w:p>
      <w:pPr>
        <w:pStyle w:val="Choice"/>
      </w:pPr>
      <w:r>
        <w:t>b)</w:t>
        <w:tab/>
        <w:t>Tienen una capacidad de almacenamiento mayor.</w:t>
      </w:r>
    </w:p>
    <w:p>
      <w:pPr>
        <w:pStyle w:val="Choice"/>
      </w:pPr>
      <w:r>
        <w:t>c)</w:t>
        <w:tab/>
        <w:t>Son menos propensos a sufrir ataques de ransomware.</w:t>
      </w:r>
    </w:p>
    <w:p>
      <w:pPr>
        <w:pStyle w:val="Choice"/>
      </w:pPr>
      <w:r>
        <w:t>d)</w:t>
        <w:tab/>
        <w:t>Son más rápidos, resistentes y de menor tamaño.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Teclados, ratones, cámaras web, monitores, discos duros, entre otros.</w:t>
      </w:r>
    </w:p>
    <w:p>
      <w:pPr>
        <w:pStyle w:val="Choice"/>
      </w:pPr>
      <w:r>
        <w:t>b)</w:t>
        <w:tab/>
        <w:t>Altavoces, micrófonos, cámaras de video, entre otros.</w:t>
      </w:r>
    </w:p>
    <w:p>
      <w:pPr>
        <w:pStyle w:val="Choice"/>
      </w:pPr>
      <w:r>
        <w:t>c)</w:t>
        <w:tab/>
        <w:t>Tarjetas gráficas, unidades de procesamiento tensorial, entre otros.</w:t>
      </w:r>
    </w:p>
    <w:p>
      <w:pPr>
        <w:pStyle w:val="Choice"/>
      </w:pPr>
      <w:r>
        <w:t>d)</w:t>
        <w:tab/>
        <w:t>Ninguna de las anteriores es correcta.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ejecutar programas en el sistema operativo.</w:t>
      </w:r>
    </w:p>
    <w:p>
      <w:pPr>
        <w:pStyle w:val="Choice"/>
      </w:pPr>
      <w:r>
        <w:t>b)</w:t>
        <w:tab/>
        <w:t>Para aumentar la velocidad del procesador.</w:t>
      </w:r>
    </w:p>
    <w:p>
      <w:pPr>
        <w:pStyle w:val="Choice"/>
      </w:pPr>
      <w:r>
        <w:t>c)</w:t>
        <w:tab/>
        <w:t>Para expandir la memoria RAM del ordenador.</w:t>
      </w:r>
    </w:p>
    <w:p>
      <w:pPr>
        <w:pStyle w:val="Choice"/>
      </w:pPr>
      <w:r>
        <w:t>d)</w:t>
        <w:tab/>
        <w:t>Para almacenar programas y datos de forma permanente.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gráficos o dibujos mediante el ratón.</w:t>
      </w:r>
    </w:p>
    <w:p>
      <w:pPr>
        <w:pStyle w:val="Choice"/>
      </w:pPr>
      <w:r>
        <w:t>b)</w:t>
        <w:tab/>
        <w:t>Un periférico que permite introducir gráficos o dibujos a mano.</w:t>
      </w:r>
    </w:p>
    <w:p>
      <w:pPr>
        <w:pStyle w:val="Choice"/>
      </w:pPr>
      <w:r>
        <w:t>c)</w:t>
        <w:tab/>
        <w:t>Un periférico que permite introducir texto mediante un teclado.</w:t>
      </w:r>
    </w:p>
    <w:p>
      <w:pPr>
        <w:pStyle w:val="Choice"/>
      </w:pPr>
      <w:r>
        <w:t>d)</w:t>
        <w:tab/>
        <w:t>Un periférico que permite introducir texto mediante reconocimiento de voz.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ahorrar energía eléctrica.</w:t>
      </w:r>
    </w:p>
    <w:p>
      <w:pPr>
        <w:pStyle w:val="Choice"/>
      </w:pPr>
      <w:r>
        <w:t>b)</w:t>
        <w:tab/>
        <w:t>Para reducir el tamaño de la caja del ordenador.</w:t>
      </w:r>
    </w:p>
    <w:p>
      <w:pPr>
        <w:pStyle w:val="Choice"/>
      </w:pPr>
      <w:r>
        <w:t>c)</w:t>
        <w:tab/>
        <w:t>Para enfriar los componentes de manera más efectiva.</w:t>
      </w:r>
    </w:p>
    <w:p>
      <w:pPr>
        <w:pStyle w:val="Choice"/>
      </w:pPr>
      <w:r>
        <w:t>d)</w:t>
        <w:tab/>
        <w:t>Para evitar el ruido de los ventiladores.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Genera nuevas imágenes digitales gracias a la Inteligencia Artificial.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ARM.</w:t>
      </w:r>
    </w:p>
    <w:p>
      <w:pPr>
        <w:pStyle w:val="Choice"/>
      </w:pPr>
      <w:r>
        <w:t>b)</w:t>
        <w:tab/>
        <w:t>CPU de arquitectura PowerPC.</w:t>
      </w:r>
    </w:p>
    <w:p>
      <w:pPr>
        <w:pStyle w:val="Choice"/>
      </w:pPr>
      <w:r>
        <w:t>c)</w:t>
        <w:tab/>
        <w:t>CPU de arquitectura MIPS.</w:t>
      </w:r>
    </w:p>
    <w:p>
      <w:pPr>
        <w:pStyle w:val="Choice"/>
      </w:pPr>
      <w:r>
        <w:t>d)</w:t>
        <w:tab/>
        <w:t>CPU de arquitectura x86.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 ordenador de sobremesa de bajo costo.</w:t>
      </w:r>
    </w:p>
    <w:p>
      <w:pPr>
        <w:pStyle w:val="Choice"/>
      </w:pPr>
      <w:r>
        <w:t>b)</w:t>
        <w:tab/>
        <w:t>Un ordenador en una sola tarjeta,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Una herramienta de construcción de ordenadores.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Compartiendo la memoria RAM entre los núcleos.</w:t>
      </w:r>
    </w:p>
    <w:p>
      <w:pPr>
        <w:pStyle w:val="Choice"/>
      </w:pPr>
      <w:r>
        <w:t>b)</w:t>
        <w:tab/>
        <w:t>Paralelizando la ejecución de instrucciones en varios núcleos.</w:t>
      </w:r>
    </w:p>
    <w:p>
      <w:pPr>
        <w:pStyle w:val="Choice"/>
      </w:pPr>
      <w:r>
        <w:t>c)</w:t>
        <w:tab/>
        <w:t>Conectando los núcleos a diferentes unidades de procesamiento.</w:t>
      </w:r>
    </w:p>
    <w:p>
      <w:pPr>
        <w:pStyle w:val="Choice"/>
      </w:pPr>
      <w:r>
        <w:t>d)</w:t>
        <w:tab/>
        <w:t>Desactivando algunos núcleos para reducir el consumo de energía.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riesgo de pérdida de datos.</w:t>
      </w:r>
    </w:p>
    <w:p>
      <w:pPr>
        <w:pStyle w:val="Choice"/>
      </w:pPr>
      <w:r>
        <w:t>b)</w:t>
        <w:tab/>
        <w:t>Mayor precio.</w:t>
      </w:r>
    </w:p>
    <w:p>
      <w:pPr>
        <w:pStyle w:val="Choice"/>
      </w:pPr>
      <w:r>
        <w:t>c)</w:t>
        <w:tab/>
        <w:t>Mayor dificultad en su uso.</w:t>
      </w:r>
    </w:p>
    <w:p>
      <w:pPr>
        <w:pStyle w:val="Choice"/>
      </w:pPr>
      <w:r>
        <w:t>d)</w:t>
        <w:tab/>
        <w:t>Mayor lentitud en la transferencia de datos.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variable entre 1W y 5W.</w:t>
      </w:r>
    </w:p>
    <w:p>
      <w:pPr>
        <w:pStyle w:val="Choice"/>
      </w:pPr>
      <w:r>
        <w:t>b)</w:t>
        <w:tab/>
        <w:t>Potencia cada vez menor, desde 80W hasta 18W o menos.</w:t>
      </w:r>
    </w:p>
    <w:p>
      <w:pPr>
        <w:pStyle w:val="Choice"/>
      </w:pPr>
      <w:r>
        <w:t>c)</w:t>
        <w:tab/>
        <w:t>Potencia cada vez mayor, desde 18W hasta 80W o más.</w:t>
      </w:r>
    </w:p>
    <w:p>
      <w:pPr>
        <w:pStyle w:val="Choice"/>
      </w:pPr>
      <w:r>
        <w:t>d)</w:t>
        <w:tab/>
        <w:t>Potencia constante de 10W.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lectura y no pierde la información al apagar el ordenador.</w:t>
      </w:r>
    </w:p>
    <w:p>
      <w:pPr>
        <w:pStyle w:val="Choice"/>
      </w:pPr>
      <w:r>
        <w:t>b)</w:t>
        <w:tab/>
        <w:t>La RAM es de solo lectura y no pierde la información al apagar el ordenador.</w:t>
      </w:r>
    </w:p>
    <w:p>
      <w:pPr>
        <w:pStyle w:val="Choice"/>
      </w:pPr>
      <w:r>
        <w:t>c)</w:t>
        <w:tab/>
        <w:t>La ROM es de solo escritura y no pierde la información al apagar el ordenador.</w:t>
      </w:r>
    </w:p>
    <w:p>
      <w:pPr>
        <w:pStyle w:val="Choice"/>
      </w:pPr>
      <w:r>
        <w:t>d)</w:t>
        <w:tab/>
        <w:t>La ROM es más rápida que la RAM.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disco duro a la placa base.</w:t>
      </w:r>
    </w:p>
    <w:p>
      <w:pPr>
        <w:pStyle w:val="Choice"/>
      </w:pPr>
      <w:r>
        <w:t>b)</w:t>
        <w:tab/>
        <w:t>Es el conector que permite conectar el microprocesador a la placa base.</w:t>
      </w:r>
    </w:p>
    <w:p>
      <w:pPr>
        <w:pStyle w:val="Choice"/>
      </w:pPr>
      <w:r>
        <w:t>c)</w:t>
        <w:tab/>
        <w:t>Es el conector que permite conectar la tarjeta gráfica a la placa base.</w:t>
      </w:r>
    </w:p>
    <w:p>
      <w:pPr>
        <w:pStyle w:val="Choice"/>
      </w:pPr>
      <w:r>
        <w:t>d)</w:t>
        <w:tab/>
        <w:t>Es el conector que permite conectar la memoria RAM a la placa base.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20 000 MIPS.</w:t>
      </w:r>
    </w:p>
    <w:p>
      <w:pPr>
        <w:pStyle w:val="Choice"/>
      </w:pPr>
      <w:r>
        <w:t>b)</w:t>
        <w:tab/>
        <w:t>200 000 MIPS.</w:t>
      </w:r>
    </w:p>
    <w:p>
      <w:pPr>
        <w:pStyle w:val="Choice"/>
      </w:pPr>
      <w:r>
        <w:t>c)</w:t>
        <w:tab/>
        <w:t>2 000 MIPS.</w:t>
      </w:r>
    </w:p>
    <w:p>
      <w:pPr>
        <w:pStyle w:val="Choice"/>
      </w:pPr>
      <w:r>
        <w:t>d)</w:t>
        <w:tab/>
        <w:t>2 000 000 MIPS.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Los confinamientos en 2020 debido a la pandemia de COVID.</w:t>
      </w:r>
    </w:p>
    <w:p>
      <w:pPr>
        <w:pStyle w:val="Choice"/>
      </w:pPr>
      <w:r>
        <w:t>b)</w:t>
        <w:tab/>
        <w:t>El deseo de las personas de socializar más.</w:t>
      </w:r>
    </w:p>
    <w:p>
      <w:pPr>
        <w:pStyle w:val="Choice"/>
      </w:pPr>
      <w:r>
        <w:t>c)</w:t>
        <w:tab/>
        <w:t>La falta de recursos informáticos.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Tecnología de micrófono dinámico.</w:t>
      </w:r>
    </w:p>
    <w:p>
      <w:pPr>
        <w:pStyle w:val="Choice"/>
      </w:pPr>
      <w:r>
        <w:t>b)</w:t>
        <w:tab/>
        <w:t>Mayor calidad que los micrófonos y tarjetas de sonido dedicados.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Menor sensibilidad que los micrófonos y tarjetas de sonido dedicados.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escaneo.</w:t>
      </w:r>
    </w:p>
    <w:p>
      <w:pPr>
        <w:pStyle w:val="Choice"/>
      </w:pPr>
      <w:r>
        <w:t>b)</w:t>
        <w:tab/>
        <w:t>Escaneo y reproducción de sonido.</w:t>
      </w:r>
    </w:p>
    <w:p>
      <w:pPr>
        <w:pStyle w:val="Choice"/>
      </w:pPr>
      <w:r>
        <w:t>c)</w:t>
        <w:tab/>
        <w:t>Impresión y reproducción de sonido.</w:t>
      </w:r>
    </w:p>
    <w:p>
      <w:pPr>
        <w:pStyle w:val="Choice"/>
      </w:pPr>
      <w:r>
        <w:t>d)</w:t>
        <w:tab/>
        <w:t>Impresión y conversión de archivos digitales a analógicos.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Random Once Memory.</w:t>
      </w:r>
    </w:p>
    <w:p>
      <w:pPr>
        <w:pStyle w:val="Choice"/>
      </w:pPr>
      <w:r>
        <w:t>b)</w:t>
        <w:tab/>
        <w:t>Read Once Memory.</w:t>
      </w:r>
    </w:p>
    <w:p>
      <w:pPr>
        <w:pStyle w:val="Choice"/>
      </w:pPr>
      <w:r>
        <w:t>c)</w:t>
        <w:tab/>
        <w:t>Random Only Memory.</w:t>
      </w:r>
    </w:p>
    <w:p>
      <w:pPr>
        <w:pStyle w:val="Choice"/>
      </w:pPr>
      <w:r>
        <w:t>d)</w:t>
        <w:tab/>
        <w:t>Read Only Memory.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Conectores para dispositivos externos.</w:t>
      </w:r>
    </w:p>
    <w:p>
      <w:pPr>
        <w:pStyle w:val="Choice"/>
      </w:pPr>
      <w:r>
        <w:t>b)</w:t>
        <w:tab/>
        <w:t>Cables para mejorar las conexiones.</w:t>
      </w:r>
    </w:p>
    <w:p>
      <w:pPr>
        <w:pStyle w:val="Choice"/>
      </w:pPr>
      <w:r>
        <w:t>c)</w:t>
        <w:tab/>
        <w:t>Luces, imágenes, paredes transparentes, etc.</w:t>
      </w:r>
    </w:p>
    <w:p>
      <w:pPr>
        <w:pStyle w:val="Choice"/>
      </w:pPr>
      <w:r>
        <w:t>d)</w:t>
        <w:tab/>
        <w:t>Componentes para aumentar la velocidad del procesador.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Procesadores individuales dentro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Velocidades de reloj de una CPU.</w:t>
      </w:r>
    </w:p>
    <w:p>
      <w:pPr>
        <w:pStyle w:val="Choice"/>
      </w:pPr>
      <w:r>
        <w:t>d)</w:t>
        <w:tab/>
        <w:t>Unidades de almacenamiento dentro de una CPU.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OCR o Reconocimiento Óptico de Caracteres.</w:t>
      </w:r>
    </w:p>
    <w:p>
      <w:pPr>
        <w:pStyle w:val="Choice"/>
      </w:pPr>
      <w:r>
        <w:t>b)</w:t>
        <w:tab/>
        <w:t>GPS o Sistema de Posicionamiento Global.</w:t>
      </w:r>
    </w:p>
    <w:p>
      <w:pPr>
        <w:pStyle w:val="Choice"/>
      </w:pPr>
      <w:r>
        <w:t>c)</w:t>
        <w:tab/>
        <w:t>USB o Bus Universal en Serie.</w:t>
      </w:r>
    </w:p>
    <w:p>
      <w:pPr>
        <w:pStyle w:val="Choice"/>
      </w:pPr>
      <w:r>
        <w:t>d)</w:t>
        <w:tab/>
        <w:t>HDMI o Interfaz Multimedia de Alta Definición.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uno de los primeros dispositivos de entrada inspirado en las máquinas de escribir.</w:t>
      </w:r>
    </w:p>
    <w:p>
      <w:pPr>
        <w:pStyle w:val="Choice"/>
      </w:pPr>
      <w:r>
        <w:t>b)</w:t>
        <w:tab/>
        <w:t>Es un dispositivo que permite escuchar sonidos a través de altavoces.</w:t>
      </w:r>
    </w:p>
    <w:p>
      <w:pPr>
        <w:pStyle w:val="Choice"/>
      </w:pPr>
      <w:r>
        <w:t>c)</w:t>
        <w:tab/>
        <w:t>Es un dispositivo que permite visualizar imágenes en un monitor.</w:t>
      </w:r>
    </w:p>
    <w:p>
      <w:pPr>
        <w:pStyle w:val="Choice"/>
      </w:pPr>
      <w:r>
        <w:t>d)</w:t>
        <w:tab/>
        <w:t>Es un dispositivo que permite desplazarse por una página web.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Imprimir textos y gráficos en papel de manera permanente.</w:t>
      </w:r>
    </w:p>
    <w:p>
      <w:pPr>
        <w:pStyle w:val="Choice"/>
      </w:pPr>
      <w:r>
        <w:t>b)</w:t>
        <w:tab/>
        <w:t>Encontrarse inmerso en la realidad virtual que muestra el dispositivo.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Ver información del ordenador proyectada sobre una pared o pantalla de proyección.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2000</w:t>
      </w:r>
    </w:p>
    <w:p>
      <w:pPr>
        <w:pStyle w:val="Choice"/>
      </w:pPr>
      <w:r>
        <w:t>b)</w:t>
        <w:tab/>
        <w:t>En la década de 1980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1990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detectar con anticipación si un disco duro o unidad SSD va a fallar próximamente.</w:t>
      </w:r>
    </w:p>
    <w:p>
      <w:pPr>
        <w:pStyle w:val="Choice"/>
      </w:pPr>
      <w:r>
        <w:t>b)</w:t>
        <w:tab/>
        <w:t>Para aumentar la velocidad de transferencia de datos de una unidad de almacenamiento.</w:t>
      </w:r>
    </w:p>
    <w:p>
      <w:pPr>
        <w:pStyle w:val="Choice"/>
      </w:pPr>
      <w:r>
        <w:t>c)</w:t>
        <w:tab/>
        <w:t>Para permitir el acceso a datos borrados en una unidad de almacenamiento.</w:t>
      </w:r>
    </w:p>
    <w:p>
      <w:pPr>
        <w:pStyle w:val="Choice"/>
      </w:pPr>
      <w:r>
        <w:t>d)</w:t>
        <w:tab/>
        <w:t>Para aumentar la capacidad de almacenamiento de un disco duro o unidad SSD.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0,036 €/GB.</w:t>
      </w:r>
    </w:p>
    <w:p>
      <w:pPr>
        <w:pStyle w:val="Choice"/>
      </w:pPr>
      <w:r>
        <w:t>b)</w:t>
        <w:tab/>
        <w:t>0,53 €/GB.</w:t>
      </w:r>
    </w:p>
    <w:p>
      <w:pPr>
        <w:pStyle w:val="Choice"/>
      </w:pPr>
      <w:r>
        <w:t>c)</w:t>
        <w:tab/>
        <w:t>0,63 €/GB.</w:t>
      </w:r>
    </w:p>
    <w:p>
      <w:pPr>
        <w:pStyle w:val="Choice"/>
      </w:pPr>
      <w:r>
        <w:t>d)</w:t>
        <w:tab/>
        <w:t>0,19 €/GB.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USB.</w:t>
      </w:r>
    </w:p>
    <w:p>
      <w:pPr>
        <w:pStyle w:val="Choice"/>
      </w:pPr>
      <w:r>
        <w:t>b)</w:t>
        <w:tab/>
        <w:t>Conectores PCI-E.</w:t>
      </w:r>
    </w:p>
    <w:p>
      <w:pPr>
        <w:pStyle w:val="Choice"/>
      </w:pPr>
      <w:r>
        <w:t>c)</w:t>
        <w:tab/>
        <w:t>Conectores SATA.</w:t>
      </w:r>
    </w:p>
    <w:p>
      <w:pPr>
        <w:pStyle w:val="Choice"/>
      </w:pPr>
      <w:r>
        <w:t>d)</w:t>
        <w:tab/>
        <w:t>Bus de placa base.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radio.</w:t>
      </w:r>
    </w:p>
    <w:p>
      <w:pPr>
        <w:pStyle w:val="Choice"/>
      </w:pPr>
      <w:r>
        <w:t>b)</w:t>
        <w:tab/>
        <w:t>Procesador de texto y señales digitales.</w:t>
      </w:r>
    </w:p>
    <w:p>
      <w:pPr>
        <w:pStyle w:val="Choice"/>
      </w:pPr>
      <w:r>
        <w:t>c)</w:t>
        <w:tab/>
        <w:t>Procesador de señales digitales.</w:t>
      </w:r>
    </w:p>
    <w:p>
      <w:pPr>
        <w:pStyle w:val="Choice"/>
      </w:pPr>
      <w:r>
        <w:t>d)</w:t>
        <w:tab/>
        <w:t>Procesador de señales de video.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audio como altavoces o auriculares.</w:t>
      </w:r>
    </w:p>
    <w:p>
      <w:pPr>
        <w:pStyle w:val="Choice"/>
      </w:pPr>
      <w:r>
        <w:t>b)</w:t>
        <w:tab/>
        <w:t>Dispositivos de entrada como teclados o ratones.</w:t>
      </w:r>
    </w:p>
    <w:p>
      <w:pPr>
        <w:pStyle w:val="Choice"/>
      </w:pPr>
      <w:r>
        <w:t>c)</w:t>
        <w:tab/>
        <w:t>Dispositivos de vídeo como monitores y proyectores.</w:t>
      </w:r>
    </w:p>
    <w:p>
      <w:pPr>
        <w:pStyle w:val="Choice"/>
      </w:pPr>
      <w:r>
        <w:t>d)</w:t>
        <w:tab/>
        <w:t>Dispositivos de impresión como impresoras láser o de inyección de tinta.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802.11g</w:t>
      </w:r>
    </w:p>
    <w:p>
      <w:pPr>
        <w:pStyle w:val="Choice"/>
      </w:pPr>
      <w:r>
        <w:t>b)</w:t>
        <w:tab/>
        <w:t>802.11a</w:t>
      </w:r>
    </w:p>
    <w:p>
      <w:pPr>
        <w:pStyle w:val="Choice"/>
      </w:pPr>
      <w:r>
        <w:t>c)</w:t>
        <w:tab/>
        <w:t>802.11b</w:t>
      </w:r>
    </w:p>
    <w:p>
      <w:pPr>
        <w:pStyle w:val="Choice"/>
      </w:pPr>
      <w:r>
        <w:t>d)</w:t>
        <w:tab/>
        <w:t>802.11ax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los relés electromecánicos.</w:t>
      </w:r>
    </w:p>
    <w:p>
      <w:pPr>
        <w:pStyle w:val="Choice"/>
      </w:pPr>
      <w:r>
        <w:t>b)</w:t>
        <w:tab/>
        <w:t>La tecnología de válvulas de vacío.</w:t>
      </w:r>
    </w:p>
    <w:p>
      <w:pPr>
        <w:pStyle w:val="Choice"/>
      </w:pPr>
      <w:r>
        <w:t>c)</w:t>
        <w:tab/>
        <w:t>La tecnología de computación cuántica.</w:t>
      </w:r>
    </w:p>
    <w:p>
      <w:pPr>
        <w:pStyle w:val="Choice"/>
      </w:pPr>
      <w:r>
        <w:t>d)</w:t>
        <w:tab/>
        <w:t>La tecnología de transistores.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Es más segura que las conexiones por cable</w:t>
      </w:r>
    </w:p>
    <w:p>
      <w:pPr>
        <w:pStyle w:val="Choice"/>
      </w:pPr>
      <w:r>
        <w:t>b)</w:t>
        <w:tab/>
        <w:t>Tiene una velocidad mayor que la fibra óptica</w:t>
      </w:r>
    </w:p>
    <w:p>
      <w:pPr>
        <w:pStyle w:val="Choice"/>
      </w:pPr>
      <w:r>
        <w:t>c)</w:t>
        <w:tab/>
        <w:t>No necesita cables para realizar las conexiones</w:t>
      </w:r>
    </w:p>
    <w:p>
      <w:pPr>
        <w:pStyle w:val="Choice"/>
      </w:pPr>
      <w:r>
        <w:t>d)</w:t>
        <w:tab/>
        <w:t>Puede alcanzar mayores distancias que la fibra óptica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periférico hasta que son leídos por el procesador.</w:t>
      </w:r>
    </w:p>
    <w:p>
      <w:pPr>
        <w:pStyle w:val="Choice"/>
      </w:pPr>
      <w:r>
        <w:t>b)</w:t>
        <w:tab/>
        <w:t>Acelerar el procesamiento de datos enviados por un dispositivo de entrada.</w:t>
      </w:r>
    </w:p>
    <w:p>
      <w:pPr>
        <w:pStyle w:val="Choice"/>
      </w:pPr>
      <w:r>
        <w:t>c)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d)</w:t>
        <w:tab/>
        <w:t>Evitar que se pierdan datos durante una transferencia irregular.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componente para el procesamiento de texto.</w:t>
      </w:r>
    </w:p>
    <w:p>
      <w:pPr>
        <w:pStyle w:val="Choice"/>
      </w:pPr>
      <w:r>
        <w:t>b)</w:t>
        <w:tab/>
        <w:t>Un dispositivo para almacenar datos.</w:t>
      </w:r>
    </w:p>
    <w:p>
      <w:pPr>
        <w:pStyle w:val="Choice"/>
      </w:pPr>
      <w:r>
        <w:t>c)</w:t>
        <w:tab/>
        <w:t>Un procesador especializado en calcular gráficos.</w:t>
      </w:r>
    </w:p>
    <w:p>
      <w:pPr>
        <w:pStyle w:val="Choice"/>
      </w:pPr>
      <w:r>
        <w:t>d)</w:t>
        <w:tab/>
        <w:t>Una herramienta para navegar por internet.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10 metros.</w:t>
      </w:r>
    </w:p>
    <w:p>
      <w:pPr>
        <w:pStyle w:val="Choice"/>
      </w:pPr>
      <w:r>
        <w:t>b)</w:t>
        <w:tab/>
        <w:t>Unos 20 metros.</w:t>
      </w:r>
    </w:p>
    <w:p>
      <w:pPr>
        <w:pStyle w:val="Choice"/>
      </w:pPr>
      <w:r>
        <w:t>c)</w:t>
        <w:tab/>
        <w:t>Unos 50 metros.</w:t>
      </w:r>
    </w:p>
    <w:p>
      <w:pPr>
        <w:pStyle w:val="Choice"/>
      </w:pPr>
      <w:r>
        <w:t>d)</w:t>
        <w:tab/>
        <w:t>Unos 5 metros.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controlar máquinas expendedoras.</w:t>
      </w:r>
    </w:p>
    <w:p>
      <w:pPr>
        <w:pStyle w:val="Choice"/>
      </w:pPr>
      <w:r>
        <w:t>b)</w:t>
        <w:tab/>
        <w:t>Para realizar mediciones de consumo eléctrico a distancia.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encender bombillas mediante conexión wifi.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de plasma.</w:t>
      </w:r>
    </w:p>
    <w:p>
      <w:pPr>
        <w:pStyle w:val="Choice"/>
      </w:pPr>
      <w:r>
        <w:t>b)</w:t>
        <w:tab/>
        <w:t>Pantallas OLED o AMOLED.</w:t>
      </w:r>
    </w:p>
    <w:p>
      <w:pPr>
        <w:pStyle w:val="Choice"/>
      </w:pPr>
      <w:r>
        <w:t>c)</w:t>
        <w:tab/>
        <w:t>Pantallas planas de cristal líquido (LCD).</w:t>
      </w:r>
    </w:p>
    <w:p>
      <w:pPr>
        <w:pStyle w:val="Choice"/>
      </w:pPr>
      <w:r>
        <w:t>d)</w:t>
        <w:tab/>
        <w:t>Monitores CRT.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Storage.</w:t>
      </w:r>
    </w:p>
    <w:p>
      <w:pPr>
        <w:pStyle w:val="Choice"/>
      </w:pPr>
      <w:r>
        <w:t>b)</w:t>
        <w:tab/>
        <w:t>Network Attached Storage.</w:t>
      </w:r>
    </w:p>
    <w:p>
      <w:pPr>
        <w:pStyle w:val="Choice"/>
      </w:pPr>
      <w:r>
        <w:t>c)</w:t>
        <w:tab/>
        <w:t>Network Attached Server.</w:t>
      </w:r>
    </w:p>
    <w:p>
      <w:pPr>
        <w:pStyle w:val="Choice"/>
      </w:pPr>
      <w:r>
        <w:t>d)</w:t>
        <w:tab/>
        <w:t>Network Access Server.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instrucciones por segundo.</w:t>
      </w:r>
    </w:p>
    <w:p>
      <w:pPr>
        <w:pStyle w:val="Choice"/>
      </w:pPr>
      <w:r>
        <w:t>d)</w:t>
        <w:tab/>
        <w:t>Millones de operaciones matemáticas por segundo.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Permite convertir los archivos digitales del ordenador en música o sonido analógico.</w:t>
      </w:r>
    </w:p>
    <w:p>
      <w:pPr>
        <w:pStyle w:val="Choice"/>
      </w:pPr>
      <w:r>
        <w:t>c)</w:t>
        <w:tab/>
        <w:t>Informa de los estados del ordenador a través de pequeñas luces.</w:t>
      </w:r>
    </w:p>
    <w:p>
      <w:pPr>
        <w:pStyle w:val="Choice"/>
      </w:pPr>
      <w:r>
        <w:t>d)</w:t>
        <w:tab/>
        <w:t>Proyecta una imagen fija o en movimiento sobre una pared o una pantalla de proyección.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 disco de plástico impregnado en su superficie con material magnético.</w:t>
      </w:r>
    </w:p>
    <w:p>
      <w:pPr>
        <w:pStyle w:val="Choice"/>
      </w:pPr>
      <w:r>
        <w:t>b)</w:t>
        <w:tab/>
        <w:t>En una cinta de papel impregnada en su superficie con material magnético.</w:t>
      </w:r>
    </w:p>
    <w:p>
      <w:pPr>
        <w:pStyle w:val="Choice"/>
      </w:pPr>
      <w:r>
        <w:t>c)</w:t>
        <w:tab/>
        <w:t>En una fina cinta de plástico impregnada en su superficie con material magnético.</w:t>
      </w:r>
    </w:p>
    <w:p>
      <w:pPr>
        <w:pStyle w:val="Choice"/>
      </w:pPr>
      <w:r>
        <w:t>d)</w:t>
        <w:tab/>
        <w:t>En una lámina de material metálico plateado que refleja un fino haz de luz láser.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Java y Ruby</w:t>
      </w:r>
    </w:p>
    <w:p>
      <w:pPr>
        <w:pStyle w:val="Choice"/>
      </w:pPr>
      <w:r>
        <w:t>b)</w:t>
        <w:tab/>
        <w:t>Linux y Unix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Windows y macOS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contienen información secundaria.</w:t>
      </w:r>
    </w:p>
    <w:p>
      <w:pPr>
        <w:pStyle w:val="Choice"/>
      </w:pPr>
      <w:r>
        <w:t>b)</w:t>
        <w:tab/>
        <w:t>Los dispositivos que se utilizan para guardar archivos de forma permanente.</w:t>
      </w:r>
    </w:p>
    <w:p>
      <w:pPr>
        <w:pStyle w:val="Choice"/>
      </w:pPr>
      <w:r>
        <w:t>c)</w:t>
        <w:tab/>
        <w:t>Los dispositivos de memoria sin relación con el procesador.</w:t>
      </w:r>
    </w:p>
    <w:p>
      <w:pPr>
        <w:pStyle w:val="Choice"/>
      </w:pPr>
      <w:r>
        <w:t>d)</w:t>
        <w:tab/>
        <w:t>Los dispositivos que contienen la información con la que el procesador está trabajando.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Un conjunto de entre 16 y 128 bits, dependiendo del sistema informático.</w:t>
      </w:r>
    </w:p>
    <w:p>
      <w:pPr>
        <w:pStyle w:val="Choice"/>
      </w:pPr>
      <w:r>
        <w:t>b)</w:t>
        <w:tab/>
        <w:t>Es un conjunto de 32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16 bits.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Panasonic Chromecast, Toshiba Fire TV y Philips TV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Google Chromecast, Amazon Fire TV, Sony Playstation</w:t>
      </w:r>
    </w:p>
    <w:p>
      <w:pPr>
        <w:pStyle w:val="Choice"/>
      </w:pPr>
      <w:r>
        <w:t>d)</w:t>
        <w:tab/>
        <w:t>Google Chromecast, Amazon Fire TV y Apple TV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de solo lectura, no de escritura.</w:t>
      </w:r>
    </w:p>
    <w:p>
      <w:pPr>
        <w:pStyle w:val="Choice"/>
      </w:pPr>
      <w:r>
        <w:t>b)</w:t>
        <w:tab/>
        <w:t>La memoria caché es más lenta que la memoria RAM.</w:t>
      </w:r>
    </w:p>
    <w:p>
      <w:pPr>
        <w:pStyle w:val="Choice"/>
      </w:pPr>
      <w:r>
        <w:t>c)</w:t>
        <w:tab/>
        <w:t>La memoria caché está fuera de la CPU mientras que la memoria RAM suele estar integrada dentro de la CPU.</w:t>
      </w:r>
    </w:p>
    <w:p>
      <w:pPr>
        <w:pStyle w:val="Choice"/>
      </w:pPr>
      <w:r>
        <w:t>d)</w:t>
        <w:tab/>
        <w:t>La memoria caché es de menor tamaño y de acceso más rápido.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diseñados para una tarea específica.</w:t>
      </w:r>
    </w:p>
    <w:p>
      <w:pPr>
        <w:pStyle w:val="Choice"/>
      </w:pPr>
      <w:r>
        <w:t>b)</w:t>
        <w:tab/>
        <w:t>Circuitos integrados que pueden programarse de manera flexible.</w:t>
      </w:r>
    </w:p>
    <w:p>
      <w:pPr>
        <w:pStyle w:val="Choice"/>
      </w:pPr>
      <w:r>
        <w:t>c)</w:t>
        <w:tab/>
        <w:t>Sistemas de almacenamiento de datos externos.</w:t>
      </w:r>
    </w:p>
    <w:p>
      <w:pPr>
        <w:pStyle w:val="Choice"/>
      </w:pPr>
      <w:r>
        <w:t>d)</w:t>
        <w:tab/>
        <w:t>Sistemas operativos de código abierto.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La unidad de medida del tamaño de un monitor.</w:t>
      </w:r>
    </w:p>
    <w:p>
      <w:pPr>
        <w:pStyle w:val="Choice"/>
      </w:pPr>
      <w:r>
        <w:t>b)</w:t>
        <w:tab/>
        <w:t>El punto más pequeño que se puede representar en un monitor.</w:t>
      </w:r>
    </w:p>
    <w:p>
      <w:pPr>
        <w:pStyle w:val="Choice"/>
      </w:pPr>
      <w:r>
        <w:t>c)</w:t>
        <w:tab/>
        <w:t>Un dispositivo de entrada para el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escuchar música en el ordenador.</w:t>
      </w:r>
    </w:p>
    <w:p>
      <w:pPr>
        <w:pStyle w:val="Choice"/>
      </w:pPr>
      <w:r>
        <w:t>b)</w:t>
        <w:tab/>
        <w:t>Para interactuar con las pantallas del entorno gráfico.</w:t>
      </w:r>
    </w:p>
    <w:p>
      <w:pPr>
        <w:pStyle w:val="Choice"/>
      </w:pPr>
      <w:r>
        <w:t>c)</w:t>
        <w:tab/>
        <w:t>Para imprimir documentos.</w:t>
      </w:r>
    </w:p>
    <w:p>
      <w:pPr>
        <w:pStyle w:val="Choice"/>
      </w:pPr>
      <w:r>
        <w:t>d)</w:t>
        <w:tab/>
        <w:t>Para escribir documentos en el procesador de texto.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el microprocesador a la placa base.</w:t>
      </w:r>
    </w:p>
    <w:p>
      <w:pPr>
        <w:pStyle w:val="Choice"/>
      </w:pPr>
      <w:r>
        <w:t>b)</w:t>
        <w:tab/>
        <w:t>Para conectar la tarjeta gráfica a la placa base.</w:t>
      </w:r>
    </w:p>
    <w:p>
      <w:pPr>
        <w:pStyle w:val="Choice"/>
      </w:pPr>
      <w:r>
        <w:t>c)</w:t>
        <w:tab/>
        <w:t>Para conectar discos duros a la placa base.</w:t>
      </w:r>
    </w:p>
    <w:p>
      <w:pPr>
        <w:pStyle w:val="Choice"/>
      </w:pPr>
      <w:r>
        <w:t>d)</w:t>
        <w:tab/>
        <w:t>Para conectar módulos de memoria RAM a la placa base.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una alta relación capacidad-precio.</w:t>
      </w:r>
    </w:p>
    <w:p>
      <w:pPr>
        <w:pStyle w:val="Choice"/>
      </w:pPr>
      <w:r>
        <w:t>c)</w:t>
        <w:tab/>
        <w:t>Que se tenga el dispositivo más avanzado del mercado.</w:t>
      </w:r>
    </w:p>
    <w:p>
      <w:pPr>
        <w:pStyle w:val="Choice"/>
      </w:pPr>
      <w:r>
        <w:t>d)</w:t>
        <w:tab/>
        <w:t>Que se tenga un dispositivo que durará muchos años sin problemas.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acceso secuencial a la información.</w:t>
      </w:r>
    </w:p>
    <w:p>
      <w:pPr>
        <w:pStyle w:val="Choice"/>
      </w:pPr>
      <w:r>
        <w:t>b)</w:t>
        <w:tab/>
        <w:t>Su baja capacidad de almacenamiento.</w:t>
      </w:r>
    </w:p>
    <w:p>
      <w:pPr>
        <w:pStyle w:val="Choice"/>
      </w:pPr>
      <w:r>
        <w:t>c)</w:t>
        <w:tab/>
        <w:t>Su baja velocidad de transferencia de datos.</w:t>
      </w:r>
    </w:p>
    <w:p>
      <w:pPr>
        <w:pStyle w:val="Choice"/>
      </w:pPr>
      <w:r>
        <w:t>d)</w:t>
        <w:tab/>
        <w:t>Su alto costo por gigabyte.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Almacenar los archivos de la BIOS.</w:t>
      </w:r>
    </w:p>
    <w:p>
      <w:pPr>
        <w:pStyle w:val="Choice"/>
      </w:pPr>
      <w:r>
        <w:t>b)</w:t>
        <w:tab/>
        <w:t>Alimentar el reloj en tiempo real y la memoria RAM-CMOS.</w:t>
      </w:r>
    </w:p>
    <w:p>
      <w:pPr>
        <w:pStyle w:val="Choice"/>
      </w:pPr>
      <w:r>
        <w:t>c)</w:t>
        <w:tab/>
        <w:t>Mantener refrigerada la CPU.</w:t>
      </w:r>
    </w:p>
    <w:p>
      <w:pPr>
        <w:pStyle w:val="Choice"/>
      </w:pPr>
      <w:r>
        <w:t>d)</w:t>
        <w:tab/>
        <w:t>Proporcionar energía eléctrica a la CPU.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tipo de teclado especial para videojuegos.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una herramienta para imprimir documentos.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Intel y AMD</w:t>
      </w:r>
    </w:p>
    <w:p>
      <w:pPr>
        <w:pStyle w:val="Choice"/>
      </w:pPr>
      <w:r>
        <w:t>b)</w:t>
        <w:tab/>
        <w:t>AMD y Asus</w:t>
      </w:r>
    </w:p>
    <w:p>
      <w:pPr>
        <w:pStyle w:val="Choice"/>
      </w:pPr>
      <w:r>
        <w:t>c)</w:t>
        <w:tab/>
        <w:t>Intel y NVIDIA</w:t>
      </w:r>
    </w:p>
    <w:p>
      <w:pPr>
        <w:pStyle w:val="Choice"/>
      </w:pPr>
      <w:r>
        <w:t>d)</w:t>
        <w:tab/>
        <w:t>AMD y NVIDIA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dispositivos externos conectados a la CPU.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En las tarjetas gráficas.</w:t>
      </w:r>
    </w:p>
    <w:p>
      <w:pPr>
        <w:pStyle w:val="Choice"/>
      </w:pPr>
      <w:r>
        <w:t>d)</w:t>
        <w:tab/>
        <w:t>Dentro del mismo chip de las CPU más potentes.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dispositivos USB.</w:t>
      </w:r>
    </w:p>
    <w:p>
      <w:pPr>
        <w:pStyle w:val="Choice"/>
      </w:pPr>
      <w:r>
        <w:t>b)</w:t>
        <w:tab/>
        <w:t>Una controladora RAID especializada.</w:t>
      </w:r>
    </w:p>
    <w:p>
      <w:pPr>
        <w:pStyle w:val="Choice"/>
      </w:pPr>
      <w:r>
        <w:t>c)</w:t>
        <w:tab/>
        <w:t>Una controladora de audio.</w:t>
      </w:r>
    </w:p>
    <w:p>
      <w:pPr>
        <w:pStyle w:val="Choice"/>
      </w:pPr>
      <w:r>
        <w:t>d)</w:t>
        <w:tab/>
        <w:t>Una controladora de red especializada.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propietario y el software es libre.</w:t>
      </w:r>
    </w:p>
    <w:p>
      <w:pPr>
        <w:pStyle w:val="Choice"/>
      </w:pPr>
      <w:r>
        <w:t>b)</w:t>
        <w:tab/>
        <w:t>El hardware es intangible y el software es físico.</w:t>
      </w:r>
    </w:p>
    <w:p>
      <w:pPr>
        <w:pStyle w:val="Choice"/>
      </w:pPr>
      <w:r>
        <w:t>c)</w:t>
        <w:tab/>
        <w:t>El hardware es caro y el software es barato.</w:t>
      </w:r>
    </w:p>
    <w:p>
      <w:pPr>
        <w:pStyle w:val="Choice"/>
      </w:pPr>
      <w:r>
        <w:t>d)</w:t>
        <w:tab/>
        <w:t>El hardware es físico y el software es intangible.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enviar y recibir información por internet a gran velocidad.</w:t>
      </w:r>
    </w:p>
    <w:p>
      <w:pPr>
        <w:pStyle w:val="Choice"/>
      </w:pPr>
      <w:r>
        <w:t>b)</w:t>
        <w:tab/>
        <w:t>Permiten mostrar imágenes y vídeos en 3D.</w:t>
      </w:r>
    </w:p>
    <w:p>
      <w:pPr>
        <w:pStyle w:val="Choice"/>
      </w:pPr>
      <w:r>
        <w:t>c)</w:t>
        <w:tab/>
        <w:t>Permiten trabajar velozmente y sin problemas con video en alta definición.</w:t>
      </w:r>
    </w:p>
    <w:p>
      <w:pPr>
        <w:pStyle w:val="Choice"/>
      </w:pPr>
      <w:r>
        <w:t>d)</w:t>
        <w:tab/>
        <w:t>Permiten almacenar y reproducir gran cantidad de archivos de ofimática.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 disco óptico.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una memoria USB.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5 €/GB y 25 €/GB.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Entre 1 €/GB y 5 €/GB.</w:t>
      </w:r>
    </w:p>
    <w:p>
      <w:pPr>
        <w:pStyle w:val="Choice"/>
      </w:pPr>
      <w:r>
        <w:t>d)</w:t>
        <w:tab/>
        <w:t>Entre 0,50 €/GB y 0,90 €/GB.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Ejecuta programas de ofimática en línea</w:t>
      </w:r>
    </w:p>
    <w:p>
      <w:pPr>
        <w:pStyle w:val="Choice"/>
      </w:pPr>
      <w:r>
        <w:t>b)</w:t>
        <w:tab/>
        <w:t>Controla la temperatura del hardware de los ordenadores</w:t>
      </w:r>
    </w:p>
    <w:p>
      <w:pPr>
        <w:pStyle w:val="Choice"/>
      </w:pPr>
      <w:r>
        <w:t>c)</w:t>
        <w:tab/>
        <w:t>Permite compartir archivos de datos</w:t>
      </w:r>
    </w:p>
    <w:p>
      <w:pPr>
        <w:pStyle w:val="Choice"/>
      </w:pPr>
      <w:r>
        <w:t>d)</w:t>
        <w:tab/>
        <w:t>Realiza copias de seguridad automáticas de los archivos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 a 30 gigabit/s.</w:t>
      </w:r>
    </w:p>
    <w:p>
      <w:pPr>
        <w:pStyle w:val="Choice"/>
      </w:pPr>
      <w:r>
        <w:t>b)</w:t>
        <w:tab/>
        <w:t>De 100 a 300 megabit/s.</w:t>
      </w:r>
    </w:p>
    <w:p>
      <w:pPr>
        <w:pStyle w:val="Choice"/>
      </w:pPr>
      <w:r>
        <w:t>c)</w:t>
        <w:tab/>
        <w:t>De 10 a 30 megabit/s.</w:t>
      </w:r>
    </w:p>
    <w:p>
      <w:pPr>
        <w:pStyle w:val="Choice"/>
      </w:pPr>
      <w:r>
        <w:t>d)</w:t>
        <w:tab/>
        <w:t>De 1 a 3 gigabit/s.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Ordenadores orientados a ejecutar videojuegos</w:t>
      </w:r>
    </w:p>
    <w:p>
      <w:pPr>
        <w:pStyle w:val="Choice"/>
      </w:pPr>
      <w:r>
        <w:t>b)</w:t>
        <w:tab/>
        <w:t>Reproductores de música</w:t>
      </w:r>
    </w:p>
    <w:p>
      <w:pPr>
        <w:pStyle w:val="Choice"/>
      </w:pPr>
      <w:r>
        <w:t>c)</w:t>
        <w:tab/>
        <w:t>Herramientas para editar videos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Funcionar como un conjunto de ordenadores unidos entre sí</w:t>
      </w:r>
    </w:p>
    <w:p>
      <w:pPr>
        <w:pStyle w:val="Choice"/>
      </w:pPr>
      <w:r>
        <w:t>b)</w:t>
        <w:tab/>
        <w:t>Ser utilizado por grandes organizaciones para aplicaciones críticas</w:t>
      </w:r>
    </w:p>
    <w:p>
      <w:pPr>
        <w:pStyle w:val="Choice"/>
      </w:pPr>
      <w:r>
        <w:t>c)</w:t>
        <w:tab/>
        <w:t>Conectar diferentes dispositivos en una red</w:t>
      </w:r>
    </w:p>
    <w:p>
      <w:pPr>
        <w:pStyle w:val="Choice"/>
      </w:pPr>
      <w:r>
        <w:t>d)</w:t>
        <w:tab/>
        <w:t>Realizar grandes cálculos y manejar grandes cantidades de datos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movimiento.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sonido.</w:t>
      </w:r>
    </w:p>
    <w:p>
      <w:pPr>
        <w:pStyle w:val="Choice"/>
      </w:pPr>
      <w:r>
        <w:t>d)</w:t>
        <w:tab/>
        <w:t>Detectores de temperatura.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Realización de cálculos matemáticos complejos.</w:t>
      </w:r>
    </w:p>
    <w:p>
      <w:pPr>
        <w:pStyle w:val="Choice"/>
      </w:pPr>
      <w:r>
        <w:t>c)</w:t>
        <w:tab/>
        <w:t>Gestión de bases de datos.</w:t>
      </w:r>
    </w:p>
    <w:p>
      <w:pPr>
        <w:pStyle w:val="Choice"/>
      </w:pPr>
      <w:r>
        <w:t>d)</w:t>
        <w:tab/>
        <w:t>Compresión de audio y vídeo.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Para transferir tanto vídeo como audio con señales digitales</w:t>
      </w:r>
    </w:p>
    <w:p>
      <w:pPr>
        <w:pStyle w:val="Choice"/>
      </w:pPr>
      <w:r>
        <w:t>d)</w:t>
        <w:tab/>
        <w:t>Para comunicar la tarjeta gráfica del ordenador con el monitor de vídeo o con el proyector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No comprar lo más barato del mercado.</w:t>
      </w:r>
    </w:p>
    <w:p>
      <w:pPr>
        <w:pStyle w:val="Choice"/>
      </w:pPr>
      <w:r>
        <w:t>b)</w:t>
        <w:tab/>
        <w:t>Comprar siempre lo más barato del mercado.</w:t>
      </w:r>
    </w:p>
    <w:p>
      <w:pPr>
        <w:pStyle w:val="Choice"/>
      </w:pPr>
      <w:r>
        <w:t>c)</w:t>
        <w:tab/>
        <w:t>Comprar dispositivos de gama media-alta.</w:t>
      </w:r>
    </w:p>
    <w:p>
      <w:pPr>
        <w:pStyle w:val="Choice"/>
      </w:pPr>
      <w:r>
        <w:t>d)</w:t>
        <w:tab/>
        <w:t>Comprar solo dispositivos de tope de gama.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b)</w:t>
        <w:tab/>
        <w:t>Acelerar la lectura de datos enviados por un dispositivo de entrada.</w:t>
      </w:r>
    </w:p>
    <w:p>
      <w:pPr>
        <w:pStyle w:val="Choice"/>
      </w:pPr>
      <w:r>
        <w:t>c)</w:t>
        <w:tab/>
        <w:t>Acelerar la velocidad final de escritura de un dispositivo de almacenamiento externo.</w:t>
      </w:r>
    </w:p>
    <w:p>
      <w:pPr>
        <w:pStyle w:val="Choice"/>
      </w:pPr>
      <w:r>
        <w:t>d)</w:t>
        <w:tab/>
        <w:t>Almacenar rápidamente los datos que llegan desde un dispositivo de almacenamiento externo para leerlos poco a poco por el procesador.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tipo de ordenador portátil con una pantalla táctil.</w:t>
      </w:r>
    </w:p>
    <w:p>
      <w:pPr>
        <w:pStyle w:val="Choice"/>
      </w:pPr>
      <w:r>
        <w:t>b)</w:t>
        <w:tab/>
        <w:t>Un dispositivo que permite ver contenidos de televisión en streaming.</w:t>
      </w:r>
    </w:p>
    <w:p>
      <w:pPr>
        <w:pStyle w:val="Choice"/>
      </w:pPr>
      <w:r>
        <w:t>c)</w:t>
        <w:tab/>
        <w:t>Un teléfono inteligente con un tamaño mayor del habitual (mayor de 6 pulgadas de diagonal).</w:t>
      </w:r>
    </w:p>
    <w:p>
      <w:pPr>
        <w:pStyle w:val="Choice"/>
      </w:pPr>
      <w:r>
        <w:t>d)</w:t>
        <w:tab/>
        <w:t>Un dispositivo de comunicación que solo permite enviar mensajes de texto.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duros.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ópticos.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micrófonos y auriculares.</w:t>
      </w:r>
    </w:p>
    <w:p>
      <w:pPr>
        <w:pStyle w:val="Choice"/>
      </w:pPr>
      <w:r>
        <w:t>b)</w:t>
        <w:tab/>
        <w:t>Para conectar audio digital.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memorias antiguas.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tamaño físico.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Menor resistencia a un gran número de escrituras.</w:t>
      </w:r>
    </w:p>
    <w:p>
      <w:pPr>
        <w:pStyle w:val="Choice"/>
      </w:pPr>
      <w:r>
        <w:t>d)</w:t>
        <w:tab/>
        <w:t>Mayor ruido generado.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b)</w:t>
        <w:tab/>
        <w:t>Un procesador especializado en ejecutar operaciones numéricas relacionadas con el tratamiento de señales de audio y vídeo.</w:t>
      </w:r>
    </w:p>
    <w:p>
      <w:pPr>
        <w:pStyle w:val="Choice"/>
      </w:pPr>
      <w:r>
        <w:t>c)</w:t>
        <w:tab/>
        <w:t>Un procesador especializado en ejecutar operaciones numéricas relacionadas con el procesamiento de texto.</w:t>
      </w:r>
    </w:p>
    <w:p>
      <w:pPr>
        <w:pStyle w:val="Choice"/>
      </w:pPr>
      <w:r>
        <w:t>d)</w:t>
        <w:tab/>
        <w:t>Un procesador especializado en ejecutar operaciones numéricas relacionadas con el tratamiento de señales.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Realizar fotografías digitales de documentos, diapositivas o transparencias.</w:t>
      </w:r>
    </w:p>
    <w:p>
      <w:pPr>
        <w:pStyle w:val="Choice"/>
      </w:pPr>
      <w:r>
        <w:t>c)</w:t>
        <w:tab/>
        <w:t>Reproducir sonido en el ordenador.</w:t>
      </w:r>
    </w:p>
    <w:p>
      <w:pPr>
        <w:pStyle w:val="Choice"/>
      </w:pPr>
      <w:r>
        <w:t>d)</w:t>
        <w:tab/>
        <w:t>Imprimir documentos en papel.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4,5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1,4 megabytes/s.</w:t>
      </w:r>
    </w:p>
    <w:p>
      <w:pPr>
        <w:pStyle w:val="Choice"/>
      </w:pPr>
      <w:r>
        <w:t>d)</w:t>
        <w:tab/>
        <w:t>0,15 megabytes/s.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Peta-.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10^12.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10^18.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dispositivo de almacenamiento de datos que se puede transportar fácilmente.</w:t>
      </w:r>
    </w:p>
    <w:p>
      <w:pPr>
        <w:pStyle w:val="Choice"/>
      </w:pPr>
      <w:r>
        <w:t>b)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c)</w:t>
        <w:tab/>
        <w:t>Un periférico para ordenadores de escritorio.</w:t>
      </w:r>
    </w:p>
    <w:p>
      <w:pPr>
        <w:pStyle w:val="Choice"/>
      </w:pPr>
      <w:r>
        <w:t>d)</w:t>
        <w:tab/>
        <w:t>Un tipo de ordenador especializado en la conexión a internet.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Aire.</w:t>
      </w:r>
    </w:p>
    <w:p>
      <w:pPr>
        <w:pStyle w:val="Choice"/>
      </w:pPr>
      <w:r>
        <w:t>c)</w:t>
        <w:tab/>
        <w:t>Gas a presión.</w:t>
      </w:r>
    </w:p>
    <w:p>
      <w:pPr>
        <w:pStyle w:val="Choice"/>
      </w:pPr>
      <w:r>
        <w:t>d)</w:t>
        <w:tab/>
        <w:t>Agua u otro líquido.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velocidad de la conexión a Internet.</w:t>
      </w:r>
    </w:p>
    <w:p>
      <w:pPr>
        <w:pStyle w:val="Choice"/>
      </w:pPr>
      <w:r>
        <w:t>b)</w:t>
        <w:tab/>
        <w:t>Medir la capacidad de almacenamiento de un disco duro.</w:t>
      </w:r>
    </w:p>
    <w:p>
      <w:pPr>
        <w:pStyle w:val="Choice"/>
      </w:pPr>
      <w:r>
        <w:t>c)</w:t>
        <w:tab/>
        <w:t>Resolver problemas científicos y de cálculo intensivo.</w:t>
      </w:r>
    </w:p>
    <w:p>
      <w:pPr>
        <w:pStyle w:val="Choice"/>
      </w:pPr>
      <w:r>
        <w:t>d)</w:t>
        <w:tab/>
        <w:t>Evaluar el rendimiento de la tarjeta de sonido.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Almacenamiento de datos de usuarios.</w:t>
      </w:r>
    </w:p>
    <w:p>
      <w:pPr>
        <w:pStyle w:val="Choice"/>
      </w:pPr>
      <w:r>
        <w:t>b)</w:t>
        <w:tab/>
        <w:t>Venta de productos online.</w:t>
      </w:r>
    </w:p>
    <w:p>
      <w:pPr>
        <w:pStyle w:val="Choice"/>
      </w:pPr>
      <w:r>
        <w:t>c)</w:t>
        <w:tab/>
        <w:t>Streaming de series y películas.</w:t>
      </w:r>
    </w:p>
    <w:p>
      <w:pPr>
        <w:pStyle w:val="Choice"/>
      </w:pPr>
      <w:r>
        <w:t>d)</w:t>
        <w:tab/>
        <w:t>Acceso remoto a servidores de empresas.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Coches.</w:t>
      </w:r>
    </w:p>
    <w:p>
      <w:pPr>
        <w:pStyle w:val="Choice"/>
      </w:pPr>
      <w:r>
        <w:t>b)</w:t>
        <w:tab/>
        <w:t>Smartphones.</w:t>
      </w:r>
    </w:p>
    <w:p>
      <w:pPr>
        <w:pStyle w:val="Choice"/>
      </w:pPr>
      <w:r>
        <w:t>c)</w:t>
        <w:tab/>
        <w:t>Consolas de videojuegos.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apuntar y señalar los objetos que se encuentran en la pantalla del ordenador.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introducir texto mediante reconocimiento de voz.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Extraer el calor generado por los circuitos.</w:t>
      </w:r>
    </w:p>
    <w:p>
      <w:pPr>
        <w:pStyle w:val="Choice"/>
      </w:pPr>
      <w:r>
        <w:t>b)</w:t>
        <w:tab/>
        <w:t>Evitar la acumulación de polvo en los circuitos.</w:t>
      </w:r>
    </w:p>
    <w:p>
      <w:pPr>
        <w:pStyle w:val="Choice"/>
      </w:pPr>
      <w:r>
        <w:t>c)</w:t>
        <w:tab/>
        <w:t>Aumentar la temperatura de los componentes.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HD (1280x720 pixel).</w:t>
      </w:r>
    </w:p>
    <w:p>
      <w:pPr>
        <w:pStyle w:val="Choice"/>
      </w:pPr>
      <w:r>
        <w:t>b)</w:t>
        <w:tab/>
        <w:t>WXGA (1366x768 pixel).</w:t>
      </w:r>
    </w:p>
    <w:p>
      <w:pPr>
        <w:pStyle w:val="Choice"/>
      </w:pPr>
      <w:r>
        <w:t>c)</w:t>
        <w:tab/>
        <w:t>SVGA (800x600 pixel).</w:t>
      </w:r>
    </w:p>
    <w:p>
      <w:pPr>
        <w:pStyle w:val="Choice"/>
      </w:pPr>
      <w:r>
        <w:t>d)</w:t>
        <w:tab/>
        <w:t>Full HD (1920x1080 pixel).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Parámetros.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Señales analógicas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Señales mixtas</w:t>
      </w:r>
    </w:p>
    <w:p>
      <w:pPr>
        <w:pStyle w:val="Choice"/>
      </w:pPr>
      <w:r>
        <w:t>d)</w:t>
        <w:tab/>
        <w:t>Señales digitales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La dificultad de lectura y escritura de los discos ópticos.</w:t>
      </w:r>
    </w:p>
    <w:p>
      <w:pPr>
        <w:pStyle w:val="Choice"/>
      </w:pPr>
      <w:r>
        <w:t>b)</w:t>
        <w:tab/>
        <w:t>El crecimiento exponencial de la capacidad de almacenamiento de los discos duros y las memorias USB.</w:t>
      </w:r>
    </w:p>
    <w:p>
      <w:pPr>
        <w:pStyle w:val="Choice"/>
      </w:pPr>
      <w:r>
        <w:t>c)</w:t>
        <w:tab/>
        <w:t>El alto costo de los discos ópticos en comparación con otros dispositivos de almacenamiento.</w:t>
      </w:r>
    </w:p>
    <w:p>
      <w:pPr>
        <w:pStyle w:val="Choice"/>
      </w:pPr>
      <w:r>
        <w:t>d)</w:t>
        <w:tab/>
        <w:t>La falta de versatilidad de los discos ópticos.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Empresas de transporte y logística.</w:t>
      </w:r>
    </w:p>
    <w:p>
      <w:pPr>
        <w:pStyle w:val="Choice"/>
      </w:pPr>
      <w:r>
        <w:t>b)</w:t>
        <w:tab/>
        <w:t>Músicos y artistas.</w:t>
      </w:r>
    </w:p>
    <w:p>
      <w:pPr>
        <w:pStyle w:val="Choice"/>
      </w:pPr>
      <w:r>
        <w:t>c)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d)</w:t>
        <w:tab/>
        <w:t>Políticos y gobernantes.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Unidad de estado sólido dedicada.</w:t>
      </w:r>
    </w:p>
    <w:p>
      <w:pPr>
        <w:pStyle w:val="Choice"/>
      </w:pPr>
      <w:r>
        <w:t>b)</w:t>
        <w:tab/>
        <w:t>Sistema operativo de red local.</w:t>
      </w:r>
    </w:p>
    <w:p>
      <w:pPr>
        <w:pStyle w:val="Choice"/>
      </w:pPr>
      <w:r>
        <w:t>c)</w:t>
        <w:tab/>
        <w:t>Programa de monitorización de unidad de disco.</w:t>
      </w:r>
    </w:p>
    <w:p>
      <w:pPr>
        <w:pStyle w:val="Choice"/>
      </w:pPr>
      <w:r>
        <w:t>d)</w:t>
        <w:tab/>
        <w:t>Matriz redundante de discos independientes.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Imprimir documentos de forma más rápida.</w:t>
      </w:r>
    </w:p>
    <w:p>
      <w:pPr>
        <w:pStyle w:val="Choice"/>
      </w:pPr>
      <w:r>
        <w:t>b)</w:t>
        <w:tab/>
        <w:t>Escanear documentos con mayor resolución.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Transformar un texto de formato imagen a un texto digitalizado.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y los pendrive tienen el mismo tamaño físico.</w:t>
      </w:r>
    </w:p>
    <w:p>
      <w:pPr>
        <w:pStyle w:val="Choice"/>
      </w:pPr>
      <w:r>
        <w:t>b)</w:t>
        <w:tab/>
        <w:t>Las tarjetas SD suelen ser más grandes que los pendrive.</w:t>
      </w:r>
    </w:p>
    <w:p>
      <w:pPr>
        <w:pStyle w:val="Choice"/>
      </w:pPr>
      <w:r>
        <w:t>c)</w:t>
        <w:tab/>
        <w:t>Las tarjetas SD suelen ser más pequeñas que los pendrive.</w:t>
      </w:r>
    </w:p>
    <w:p>
      <w:pPr>
        <w:pStyle w:val="Choice"/>
      </w:pPr>
      <w:r>
        <w:t>d)</w:t>
        <w:tab/>
        <w:t>Las tarjetas SD son más anchas pero más delgadas que los pendrive.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edición de texto y correo electrónico.</w:t>
      </w:r>
    </w:p>
    <w:p>
      <w:pPr>
        <w:pStyle w:val="Choice"/>
      </w:pPr>
      <w:r>
        <w:t>b)</w:t>
        <w:tab/>
        <w:t>Programas de navegación web y redes sociales.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juegos y entretenimiento.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c)</w:t>
        <w:tab/>
        <w:t>Es la unidad mínima de información y equivale a un dígito binario que puede valer de 0 a 9.</w:t>
      </w:r>
    </w:p>
    <w:p>
      <w:pPr>
        <w:pStyle w:val="Choice"/>
      </w:pPr>
      <w:r>
        <w:t>d)</w:t>
        <w:tab/>
        <w:t>Es la unidad mínima de información y equivale a un dígito binario que puede valer 0 ó 1.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nombre completo, fecha de nacimiento y número de DNI.</w:t>
      </w:r>
    </w:p>
    <w:p>
      <w:pPr>
        <w:pStyle w:val="Choice"/>
      </w:pPr>
      <w:r>
        <w:t>b)</w:t>
        <w:tab/>
        <w:t>Su número de teléfono, correo electrónico y contraseña.</w:t>
      </w:r>
    </w:p>
    <w:p>
      <w:pPr>
        <w:pStyle w:val="Choice"/>
      </w:pPr>
      <w:r>
        <w:t>c)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Intel.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batería de ácido-plomo.</w:t>
      </w:r>
    </w:p>
    <w:p>
      <w:pPr>
        <w:pStyle w:val="Choice"/>
      </w:pPr>
      <w:r>
        <w:t>b)</w:t>
        <w:tab/>
        <w:t>Una pila alcalina AA.</w:t>
      </w:r>
    </w:p>
    <w:p>
      <w:pPr>
        <w:pStyle w:val="Choice"/>
      </w:pPr>
      <w:r>
        <w:t>c)</w:t>
        <w:tab/>
        <w:t>Una pila de tipo botón.</w:t>
      </w:r>
    </w:p>
    <w:p>
      <w:pPr>
        <w:pStyle w:val="Choice"/>
      </w:pPr>
      <w:r>
        <w:t>d)</w:t>
        <w:tab/>
        <w:t>Una pila recargable.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salida.</w:t>
      </w:r>
    </w:p>
    <w:p>
      <w:pPr>
        <w:pStyle w:val="Choice"/>
      </w:pPr>
      <w:r>
        <w:t>b)</w:t>
        <w:tab/>
        <w:t>Periférico de almacenamiento.</w:t>
      </w:r>
    </w:p>
    <w:p>
      <w:pPr>
        <w:pStyle w:val="Choice"/>
      </w:pPr>
      <w:r>
        <w:t>c)</w:t>
        <w:tab/>
        <w:t>Periférico de entrada.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12 cm.</w:t>
      </w:r>
    </w:p>
    <w:p>
      <w:pPr>
        <w:pStyle w:val="Choice"/>
      </w:pPr>
      <w:r>
        <w:t>b)</w:t>
        <w:tab/>
        <w:t>10 cm.</w:t>
      </w:r>
    </w:p>
    <w:p>
      <w:pPr>
        <w:pStyle w:val="Choice"/>
      </w:pPr>
      <w:r>
        <w:t>c)</w:t>
        <w:tab/>
        <w:t>16 cm.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200 vatios.</w:t>
      </w:r>
    </w:p>
    <w:p>
      <w:pPr>
        <w:pStyle w:val="Choice"/>
      </w:pPr>
      <w:r>
        <w:t>b)</w:t>
        <w:tab/>
        <w:t>Alrededor de 100 vatios.</w:t>
      </w:r>
    </w:p>
    <w:p>
      <w:pPr>
        <w:pStyle w:val="Choice"/>
      </w:pPr>
      <w:r>
        <w:t>c)</w:t>
        <w:tab/>
        <w:t>Alrededor de 5 vatios.</w:t>
      </w:r>
    </w:p>
    <w:p>
      <w:pPr>
        <w:pStyle w:val="Choice"/>
      </w:pPr>
      <w:r>
        <w:t>d)</w:t>
        <w:tab/>
        <w:t>Alrededor de 50 vatios.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borrado y lectura.</w:t>
      </w:r>
    </w:p>
    <w:p>
      <w:pPr>
        <w:pStyle w:val="Choice"/>
      </w:pPr>
      <w:r>
        <w:t>b)</w:t>
        <w:tab/>
        <w:t>Programas de ejecución y lectura.</w:t>
      </w:r>
    </w:p>
    <w:p>
      <w:pPr>
        <w:pStyle w:val="Choice"/>
      </w:pPr>
      <w:r>
        <w:t>c)</w:t>
        <w:tab/>
        <w:t>Programas de solo lectura.</w:t>
      </w:r>
    </w:p>
    <w:p>
      <w:pPr>
        <w:pStyle w:val="Choice"/>
      </w:pPr>
      <w:r>
        <w:t>d)</w:t>
        <w:tab/>
        <w:t>Programas de escritura y lectura.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disminuido de forma exponencial.</w:t>
      </w:r>
    </w:p>
    <w:p>
      <w:pPr>
        <w:pStyle w:val="Choice"/>
      </w:pPr>
      <w:r>
        <w:t>b)</w:t>
        <w:tab/>
        <w:t>Han permanecido estables.</w:t>
      </w:r>
    </w:p>
    <w:p>
      <w:pPr>
        <w:pStyle w:val="Choice"/>
      </w:pPr>
      <w:r>
        <w:t>c)</w:t>
        <w:tab/>
        <w:t>Han aumentado de forma lineal.</w:t>
      </w:r>
    </w:p>
    <w:p>
      <w:pPr>
        <w:pStyle w:val="Choice"/>
      </w:pPr>
      <w:r>
        <w:t>d)</w:t>
        <w:tab/>
        <w:t>Han aumentado de forma exponencial.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El ordenador general para la tabulación de datos censales.</w:t>
      </w:r>
    </w:p>
    <w:p>
      <w:pPr>
        <w:pStyle w:val="Choice"/>
      </w:pPr>
      <w:r>
        <w:t>b)</w:t>
        <w:tab/>
        <w:t>Procesamiento de tarjetas perforadas para la tabulación de datos.</w:t>
      </w:r>
    </w:p>
    <w:p>
      <w:pPr>
        <w:pStyle w:val="Choice"/>
      </w:pPr>
      <w:r>
        <w:t>c)</w:t>
        <w:tab/>
        <w:t>La máquina mecánica programable analítica.</w:t>
      </w:r>
    </w:p>
    <w:p>
      <w:pPr>
        <w:pStyle w:val="Choice"/>
      </w:pPr>
      <w:r>
        <w:t>d)</w:t>
        <w:tab/>
        <w:t>Dispositivos de entrada basados en tarjetas perforadas.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aunque el ordenador esté apagado.</w:t>
      </w:r>
    </w:p>
    <w:p>
      <w:pPr>
        <w:pStyle w:val="Choice"/>
      </w:pPr>
      <w:r>
        <w:t>b)</w:t>
        <w:tab/>
        <w:t>almacenar los programas y los datos para que el procesador pueda trabajar con ellos.</w:t>
      </w:r>
    </w:p>
    <w:p>
      <w:pPr>
        <w:pStyle w:val="Choice"/>
      </w:pPr>
      <w:r>
        <w:t>c)</w:t>
        <w:tab/>
        <w:t>procesar los programas y los datos.</w:t>
      </w:r>
    </w:p>
    <w:p>
      <w:pPr>
        <w:pStyle w:val="Choice"/>
      </w:pPr>
      <w:r>
        <w:t>d)</w:t>
        <w:tab/>
        <w:t>transportar los datos desde la memoria ROM hasta la CPU.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detectar fallos en la memoria RAM.</w:t>
      </w:r>
    </w:p>
    <w:p>
      <w:pPr>
        <w:pStyle w:val="Choice"/>
      </w:pPr>
      <w:r>
        <w:t>b)</w:t>
        <w:tab/>
        <w:t>Para detectar de forma temprana los fallos de una unidad de disco duro o de estado sólido.</w:t>
      </w:r>
    </w:p>
    <w:p>
      <w:pPr>
        <w:pStyle w:val="Choice"/>
      </w:pPr>
      <w:r>
        <w:t>c)</w:t>
        <w:tab/>
        <w:t>Para aumentar la capacidad de una unidad de disco duro o de una unidad de estado sólido.</w:t>
      </w:r>
    </w:p>
    <w:p>
      <w:pPr>
        <w:pStyle w:val="Choice"/>
      </w:pPr>
      <w:r>
        <w:t>d)</w:t>
        <w:tab/>
        <w:t>Para aumentar las prestaciones de varias unidades de disco duro o de estado sólido.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Tipo de conexión del disco duro o unidad SSD al ordenador.</w:t>
      </w:r>
    </w:p>
    <w:p>
      <w:pPr>
        <w:pStyle w:val="Choice"/>
      </w:pPr>
      <w:r>
        <w:t>b)</w:t>
        <w:tab/>
        <w:t>Características físicas del disco duro o unidad SSD.</w:t>
      </w:r>
    </w:p>
    <w:p>
      <w:pPr>
        <w:pStyle w:val="Choice"/>
      </w:pPr>
      <w:r>
        <w:t>c)</w:t>
        <w:tab/>
        <w:t>Frecuencia de actualización de los controladores de la unidad de almacenamiento.</w:t>
      </w:r>
    </w:p>
    <w:p>
      <w:pPr>
        <w:pStyle w:val="Choice"/>
      </w:pPr>
      <w:r>
        <w:t>d)</w:t>
        <w:tab/>
        <w:t>Temperatura, sectores defectuosos, cantidad de datos escritos, errores de lectura, tiempo de funcionamiento, número de arranques, etc.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aparecen nuevos dispositivos más avanzados en el mercado.</w:t>
      </w:r>
    </w:p>
    <w:p>
      <w:pPr>
        <w:pStyle w:val="Choice"/>
      </w:pPr>
      <w:r>
        <w:t>b)</w:t>
        <w:tab/>
        <w:t>Porque los fabricantes reducen los precios para atraer a más clientes.</w:t>
      </w:r>
    </w:p>
    <w:p>
      <w:pPr>
        <w:pStyle w:val="Choice"/>
      </w:pPr>
      <w:r>
        <w:t>c)</w:t>
        <w:tab/>
        <w:t>Porque hay demasiados dispositivos en el mercado.</w:t>
      </w:r>
    </w:p>
    <w:p>
      <w:pPr>
        <w:pStyle w:val="Choice"/>
      </w:pPr>
      <w:r>
        <w:t>d)</w:t>
        <w:tab/>
        <w:t>Porque los dispositivos se deterioran con el uso.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63 GB/s</w:t>
      </w:r>
    </w:p>
    <w:p>
      <w:pPr>
        <w:pStyle w:val="Choice"/>
      </w:pPr>
      <w:r>
        <w:t>b)</w:t>
        <w:tab/>
        <w:t>126 GB/s</w:t>
      </w:r>
    </w:p>
    <w:p>
      <w:pPr>
        <w:pStyle w:val="Choice"/>
      </w:pPr>
      <w:r>
        <w:t>c)</w:t>
        <w:tab/>
        <w:t>3.9 GB/s</w:t>
      </w:r>
    </w:p>
    <w:p>
      <w:pPr>
        <w:pStyle w:val="Choice"/>
      </w:pPr>
      <w:r>
        <w:t>d)</w:t>
        <w:tab/>
        <w:t>7.9 GB/s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Kilo-.</w:t>
      </w:r>
    </w:p>
    <w:p>
      <w:pPr>
        <w:pStyle w:val="Choice"/>
      </w:pPr>
      <w:r>
        <w:t>b)</w:t>
        <w:tab/>
        <w:t>Giga-.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terabytes.</w:t>
      </w:r>
    </w:p>
    <w:p>
      <w:pPr>
        <w:pStyle w:val="Choice"/>
      </w:pPr>
      <w:r>
        <w:t>b)</w:t>
        <w:tab/>
        <w:t>Pocos gigabytes.</w:t>
      </w:r>
    </w:p>
    <w:p>
      <w:pPr>
        <w:pStyle w:val="Choice"/>
      </w:pPr>
      <w:r>
        <w:t>c)</w:t>
        <w:tab/>
        <w:t>Pocos megabytes.</w:t>
      </w:r>
    </w:p>
    <w:p>
      <w:pPr>
        <w:pStyle w:val="Choice"/>
      </w:pPr>
      <w:r>
        <w:t>d)</w:t>
        <w:tab/>
        <w:t>Pocos petabytes.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Intel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10 años.</w:t>
      </w:r>
    </w:p>
    <w:p>
      <w:pPr>
        <w:pStyle w:val="Choice"/>
      </w:pPr>
      <w:r>
        <w:t>b)</w:t>
        <w:tab/>
        <w:t>Cerca de 50 años.</w:t>
      </w:r>
    </w:p>
    <w:p>
      <w:pPr>
        <w:pStyle w:val="Choice"/>
      </w:pPr>
      <w:r>
        <w:t>c)</w:t>
        <w:tab/>
        <w:t>Cerca de 5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evitar que se dañen los componentes del ordenador.</w:t>
      </w:r>
    </w:p>
    <w:p>
      <w:pPr>
        <w:pStyle w:val="Choice"/>
      </w:pPr>
      <w:r>
        <w:t>b)</w:t>
        <w:tab/>
        <w:t>Para evitar que el ordenador se apague.</w:t>
      </w:r>
    </w:p>
    <w:p>
      <w:pPr>
        <w:pStyle w:val="Choice"/>
      </w:pPr>
      <w:r>
        <w:t>c)</w:t>
        <w:tab/>
        <w:t>Para proteger el SAI de daños eléctricos.</w:t>
      </w:r>
    </w:p>
    <w:p>
      <w:pPr>
        <w:pStyle w:val="Choice"/>
      </w:pPr>
      <w:r>
        <w:t>d)</w:t>
        <w:tab/>
        <w:t>Para reducir el consumo de energía eléctrica del ordenador.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rápidas y de mayor capacidad.</w:t>
      </w:r>
    </w:p>
    <w:p>
      <w:pPr>
        <w:pStyle w:val="Choice"/>
      </w:pPr>
      <w:r>
        <w:t>b)</w:t>
        <w:tab/>
        <w:t>Son más rápidas pero de menor capacidad.</w:t>
      </w:r>
    </w:p>
    <w:p>
      <w:pPr>
        <w:pStyle w:val="Choice"/>
      </w:pPr>
      <w:r>
        <w:t>c)</w:t>
        <w:tab/>
        <w:t>Son más baratas y más sencillas.</w:t>
      </w:r>
    </w:p>
    <w:p>
      <w:pPr>
        <w:pStyle w:val="Choice"/>
      </w:pPr>
      <w:r>
        <w:t>d)</w:t>
        <w:tab/>
        <w:t>Son más lentas pero de mayor capacidad.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si consume mucha energía se puede quemar debido al sobrecalentamiento.</w:t>
      </w:r>
    </w:p>
    <w:p>
      <w:pPr>
        <w:pStyle w:val="Choice"/>
      </w:pPr>
      <w:r>
        <w:t>b)</w:t>
        <w:tab/>
        <w:t>Porque los procesadores que consumen más son más caros de comprar.</w:t>
      </w:r>
    </w:p>
    <w:p>
      <w:pPr>
        <w:pStyle w:val="Choice"/>
      </w:pPr>
      <w:r>
        <w:t>c)</w:t>
        <w:tab/>
        <w:t>Porque el consumo excesivo ralentiza la velocidad del procesador.</w:t>
      </w:r>
    </w:p>
    <w:p>
      <w:pPr>
        <w:pStyle w:val="Choice"/>
      </w:pPr>
      <w:r>
        <w:t>d)</w:t>
        <w:tab/>
        <w:t>Porque supone una parte importante del costo total del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el rendimiento de un sistema informático o de sus componentes por separado.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reparar fallos de hardware.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 disco duro.</w:t>
      </w:r>
    </w:p>
    <w:p>
      <w:pPr>
        <w:pStyle w:val="Choice"/>
      </w:pPr>
      <w:r>
        <w:t>b)</w:t>
        <w:tab/>
        <w:t>El procesador principal de un ordenador.</w:t>
      </w:r>
    </w:p>
    <w:p>
      <w:pPr>
        <w:pStyle w:val="Choice"/>
      </w:pPr>
      <w:r>
        <w:t>c)</w:t>
        <w:tab/>
        <w:t>El procesador principal de una red de datos.</w:t>
      </w:r>
    </w:p>
    <w:p>
      <w:pPr>
        <w:pStyle w:val="Choice"/>
      </w:pPr>
      <w:r>
        <w:t>d)</w:t>
        <w:tab/>
        <w:t>El procesador principal de una tarjeta gráfica.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0,750 gigabytes.</w:t>
      </w:r>
    </w:p>
    <w:p>
      <w:pPr>
        <w:pStyle w:val="Choice"/>
      </w:pPr>
      <w:r>
        <w:t>b)</w:t>
        <w:tab/>
        <w:t>25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50 gigabytes.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saber dónde está nuestra mano y cómo la movemos.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saber cuántas calorías quemamos.</w:t>
      </w:r>
    </w:p>
    <w:p>
      <w:pPr>
        <w:pStyle w:val="Choice"/>
      </w:pPr>
      <w:r>
        <w:t>d)</w:t>
        <w:tab/>
        <w:t>Para medir la temperatura corporal.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Windows Media Player, VLC, QuickTime.</w:t>
      </w:r>
    </w:p>
    <w:p>
      <w:pPr>
        <w:pStyle w:val="Choice"/>
      </w:pPr>
      <w:r>
        <w:t>b)</w:t>
        <w:tab/>
        <w:t>CrystalDiskInfo, HDDScan, Clear Disk Info.</w:t>
      </w:r>
    </w:p>
    <w:p>
      <w:pPr>
        <w:pStyle w:val="Choice"/>
      </w:pPr>
      <w:r>
        <w:t>c)</w:t>
        <w:tab/>
        <w:t>Photoshop, Illustrator, InDesign.</w:t>
      </w:r>
    </w:p>
    <w:p>
      <w:pPr>
        <w:pStyle w:val="Choice"/>
      </w:pPr>
      <w:r>
        <w:t>d)</w:t>
        <w:tab/>
        <w:t>Excel, Word, PowerPoint.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A</w:t>
      </w:r>
    </w:p>
    <w:p>
      <w:pPr>
        <w:pStyle w:val="Choice"/>
      </w:pPr>
      <w:r>
        <w:t>b)</w:t>
        <w:tab/>
        <w:t>Conector C</w:t>
      </w:r>
    </w:p>
    <w:p>
      <w:pPr>
        <w:pStyle w:val="Choice"/>
      </w:pPr>
      <w:r>
        <w:t>c)</w:t>
        <w:tab/>
        <w:t>Conector B</w:t>
      </w:r>
    </w:p>
    <w:p>
      <w:pPr>
        <w:pStyle w:val="Choice"/>
      </w:pPr>
      <w:r>
        <w:t>d)</w:t>
        <w:tab/>
        <w:t>Conector mini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ruido producido.</w:t>
      </w:r>
    </w:p>
    <w:p>
      <w:pPr>
        <w:pStyle w:val="Choice"/>
      </w:pPr>
      <w:r>
        <w:t>b)</w:t>
        <w:tab/>
        <w:t>Su menor eficacia en la extracción de calor.</w:t>
      </w:r>
    </w:p>
    <w:p>
      <w:pPr>
        <w:pStyle w:val="Choice"/>
      </w:pPr>
      <w:r>
        <w:t>c)</w:t>
        <w:tab/>
        <w:t>Su elevado precio.</w:t>
      </w:r>
    </w:p>
    <w:p>
      <w:pPr>
        <w:pStyle w:val="Choice"/>
      </w:pPr>
      <w:r>
        <w:t>d)</w:t>
        <w:tab/>
        <w:t>Su mayor consumo de energía eléctrica.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de acceso aleatorio que no pierde sus datos al apagar el ordenador.</w:t>
      </w:r>
    </w:p>
    <w:p>
      <w:pPr>
        <w:pStyle w:val="Choice"/>
      </w:pPr>
      <w:r>
        <w:t>b)</w:t>
        <w:tab/>
        <w:t>Un dispositivo de almacenamiento permanente que contiene la información con la que el procesador está trabajando.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 tipo de memoria rápida que almacena temporalmente los contenidos leídos de la memoria RAM.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orientación en el espacio.</w:t>
      </w:r>
    </w:p>
    <w:p>
      <w:pPr>
        <w:pStyle w:val="Choice"/>
      </w:pPr>
      <w:r>
        <w:t>b)</w:t>
        <w:tab/>
        <w:t>La velocidad del procesador.</w:t>
      </w:r>
    </w:p>
    <w:p>
      <w:pPr>
        <w:pStyle w:val="Choice"/>
      </w:pPr>
      <w:r>
        <w:t>c)</w:t>
        <w:tab/>
        <w:t>Si se está cargando el teléfono o la temperatura ambiente.</w:t>
      </w:r>
    </w:p>
    <w:p>
      <w:pPr>
        <w:pStyle w:val="Choice"/>
      </w:pPr>
      <w:r>
        <w:t>d)</w:t>
        <w:tab/>
        <w:t>Si se está cargando el teléfono o el nivel de batería.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Pequeñas empresas locales.</w:t>
      </w:r>
    </w:p>
    <w:p>
      <w:pPr>
        <w:pStyle w:val="Choice"/>
      </w:pPr>
      <w:r>
        <w:t>b)</w:t>
        <w:tab/>
        <w:t>Grandes compañías como Amazon, Microsoft y Google.</w:t>
      </w:r>
    </w:p>
    <w:p>
      <w:pPr>
        <w:pStyle w:val="Choice"/>
      </w:pPr>
      <w:r>
        <w:t>c)</w:t>
        <w:tab/>
        <w:t>Gobiernos y organismos internacionales.</w:t>
      </w:r>
    </w:p>
    <w:p>
      <w:pPr>
        <w:pStyle w:val="Choice"/>
      </w:pPr>
      <w:r>
        <w:t>d)</w:t>
        <w:tab/>
        <w:t>Particulares que alquilan servidores.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CR-2048.</w:t>
      </w:r>
    </w:p>
    <w:p>
      <w:pPr>
        <w:pStyle w:val="Choice"/>
      </w:pPr>
      <w:r>
        <w:t>b)</w:t>
        <w:tab/>
        <w:t>Pila de botón modelo CR-2032.</w:t>
      </w:r>
    </w:p>
    <w:p>
      <w:pPr>
        <w:pStyle w:val="Choice"/>
      </w:pPr>
      <w:r>
        <w:t>c)</w:t>
        <w:tab/>
        <w:t>Pila recargable modelo AA.</w:t>
      </w:r>
    </w:p>
    <w:p>
      <w:pPr>
        <w:pStyle w:val="Choice"/>
      </w:pPr>
      <w:r>
        <w:t>d)</w:t>
        <w:tab/>
        <w:t>Pila de botón modelo CR-2025.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pequeñas.</w:t>
      </w:r>
    </w:p>
    <w:p>
      <w:pPr>
        <w:pStyle w:val="Choice"/>
      </w:pPr>
      <w:r>
        <w:t>b)</w:t>
        <w:tab/>
        <w:t>Solo particulares.</w:t>
      </w:r>
    </w:p>
    <w:p>
      <w:pPr>
        <w:pStyle w:val="Choice"/>
      </w:pPr>
      <w:r>
        <w:t>c)</w:t>
        <w:tab/>
        <w:t>Tanto particulares como grandes empresas.</w:t>
      </w:r>
    </w:p>
    <w:p>
      <w:pPr>
        <w:pStyle w:val="Choice"/>
      </w:pPr>
      <w:r>
        <w:t>d)</w:t>
        <w:tab/>
        <w:t>Solo empresas grandes.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iOS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ópticos.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Lector de discos de expansión.</w:t>
      </w:r>
    </w:p>
    <w:p>
      <w:pPr>
        <w:pStyle w:val="Choice"/>
      </w:pPr>
      <w:r>
        <w:t>d)</w:t>
        <w:tab/>
        <w:t>Lector de discos duros.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letras y símbolos.</w:t>
      </w:r>
    </w:p>
    <w:p>
      <w:pPr>
        <w:pStyle w:val="Choice"/>
      </w:pPr>
      <w:r>
        <w:t>b)</w:t>
        <w:tab/>
        <w:t>Operaciones con fracciones.</w:t>
      </w:r>
    </w:p>
    <w:p>
      <w:pPr>
        <w:pStyle w:val="Choice"/>
      </w:pPr>
      <w:r>
        <w:t>c)</w:t>
        <w:tab/>
        <w:t>Operaciones con números con decimales.</w:t>
      </w:r>
    </w:p>
    <w:p>
      <w:pPr>
        <w:pStyle w:val="Choice"/>
      </w:pPr>
      <w:r>
        <w:t>d)</w:t>
        <w:tab/>
        <w:t>Operaciones con números enteros.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Tableta táctil.</w:t>
      </w:r>
    </w:p>
    <w:p>
      <w:pPr>
        <w:pStyle w:val="Choice"/>
      </w:pPr>
      <w:r>
        <w:t>b)</w:t>
        <w:tab/>
        <w:t>Dispositivo apuntador.</w:t>
      </w:r>
    </w:p>
    <w:p>
      <w:pPr>
        <w:pStyle w:val="Choice"/>
      </w:pPr>
      <w:r>
        <w:t>c)</w:t>
        <w:tab/>
        <w:t>Teclado.</w:t>
      </w:r>
    </w:p>
    <w:p>
      <w:pPr>
        <w:pStyle w:val="Choice"/>
      </w:pPr>
      <w:r>
        <w:t>d)</w:t>
        <w:tab/>
        <w:t>Ratón.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Transformar señales analógicas en señales digitales y viceversa.</w:t>
      </w:r>
    </w:p>
    <w:p>
      <w:pPr>
        <w:pStyle w:val="Choice"/>
      </w:pPr>
      <w:r>
        <w:t>b)</w:t>
        <w:tab/>
        <w:t>Amplificar y enviar señales analógicas a unos altavoces.</w:t>
      </w:r>
    </w:p>
    <w:p>
      <w:pPr>
        <w:pStyle w:val="Choice"/>
      </w:pPr>
      <w:r>
        <w:t>c)</w:t>
        <w:tab/>
        <w:t>Aumentar el nivel de la señal de salida del ordenador.</w:t>
      </w:r>
    </w:p>
    <w:p>
      <w:pPr>
        <w:pStyle w:val="Choice"/>
      </w:pPr>
      <w:r>
        <w:t>d)</w:t>
        <w:tab/>
        <w:t>Procesar señales digitales para que el ordenador reproduzca sonidos.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SmartTV, impresoras, etc.</w:t>
      </w:r>
    </w:p>
    <w:p>
      <w:pPr>
        <w:pStyle w:val="Choice"/>
      </w:pPr>
      <w:r>
        <w:t>b)</w:t>
        <w:tab/>
        <w:t>Teclados de ordenador, horno microondas, etc.</w:t>
      </w:r>
    </w:p>
    <w:p>
      <w:pPr>
        <w:pStyle w:val="Choice"/>
      </w:pPr>
      <w:r>
        <w:t>c)</w:t>
        <w:tab/>
        <w:t>Consolas de videojuegos, ordenadores de sobremesa, etc.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Servidor de datos NAS</w:t>
      </w:r>
    </w:p>
    <w:p>
      <w:pPr>
        <w:pStyle w:val="Choice"/>
      </w:pPr>
      <w:r>
        <w:t>b)</w:t>
        <w:tab/>
        <w:t>Netbook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Estación de trabajo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aparato que permite visualizar la información del ordenador para todo un auditorio.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periférico de entrada que permite escanear imágenes.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0,90 €.</w:t>
      </w:r>
    </w:p>
    <w:p>
      <w:pPr>
        <w:pStyle w:val="Choice"/>
      </w:pPr>
      <w:r>
        <w:t>d)</w:t>
        <w:tab/>
        <w:t>0,40 €.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reducir el tamaño del dispositivo.</w:t>
      </w:r>
    </w:p>
    <w:p>
      <w:pPr>
        <w:pStyle w:val="Choice"/>
      </w:pPr>
      <w:r>
        <w:t>c)</w:t>
        <w:tab/>
        <w:t>Para mejorar la calidad de la pantalla.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Boyle-Mariotte.</w:t>
      </w:r>
    </w:p>
    <w:p>
      <w:pPr>
        <w:pStyle w:val="Choice"/>
      </w:pPr>
      <w:r>
        <w:t>b)</w:t>
        <w:tab/>
        <w:t>Ley de Newton.</w:t>
      </w:r>
    </w:p>
    <w:p>
      <w:pPr>
        <w:pStyle w:val="Choice"/>
      </w:pPr>
      <w:r>
        <w:t>c)</w:t>
        <w:tab/>
        <w:t>Ley de Faraday.</w:t>
      </w:r>
    </w:p>
    <w:p>
      <w:pPr>
        <w:pStyle w:val="Choice"/>
      </w:pPr>
      <w:r>
        <w:t>d)</w:t>
        <w:tab/>
        <w:t>Ley de Moore.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Situar el norte como lo hace una brújula.</w:t>
      </w:r>
    </w:p>
    <w:p>
      <w:pPr>
        <w:pStyle w:val="Choice"/>
      </w:pPr>
      <w:r>
        <w:t>c)</w:t>
        <w:tab/>
        <w:t>Detectar el movimiento al andar o correr.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un metro.</w:t>
      </w:r>
    </w:p>
    <w:p>
      <w:pPr>
        <w:pStyle w:val="Choice"/>
      </w:pPr>
      <w:r>
        <w:t>b)</w:t>
        <w:tab/>
        <w:t>Hasta dos metros.</w:t>
      </w:r>
    </w:p>
    <w:p>
      <w:pPr>
        <w:pStyle w:val="Choice"/>
      </w:pPr>
      <w:r>
        <w:t>c)</w:t>
        <w:tab/>
        <w:t>Hasta medio metro.</w:t>
      </w:r>
    </w:p>
    <w:p>
      <w:pPr>
        <w:pStyle w:val="Choice"/>
      </w:pPr>
      <w:r>
        <w:t>d)</w:t>
        <w:tab/>
        <w:t>No hay una longitud máxima.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de funciones F1 a F12.</w:t>
      </w:r>
    </w:p>
    <w:p>
      <w:pPr>
        <w:pStyle w:val="Choice"/>
      </w:pPr>
      <w:r>
        <w:t>b)</w:t>
        <w:tab/>
        <w:t>Es un bloque alfanumérico con números del 0 al 9, letras y algunas teclas especiales.</w:t>
      </w:r>
    </w:p>
    <w:p>
      <w:pPr>
        <w:pStyle w:val="Choice"/>
      </w:pPr>
      <w:r>
        <w:t>c)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d)</w:t>
        <w:tab/>
        <w:t>Es un bloque a la derecha con los números y las operaciones básicas.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intercambio de archivos entre ordenadores.</w:t>
      </w:r>
    </w:p>
    <w:p>
      <w:pPr>
        <w:pStyle w:val="Choice"/>
      </w:pPr>
      <w:r>
        <w:t>b)</w:t>
        <w:tab/>
        <w:t>Un sistema de posicionamiento global que utiliza satélites artificiales.</w:t>
      </w:r>
    </w:p>
    <w:p>
      <w:pPr>
        <w:pStyle w:val="Choice"/>
      </w:pPr>
      <w:r>
        <w:t>c)</w:t>
        <w:tab/>
        <w:t>Un sistema de comunicación por radio.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ordenador portátil muy ligero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El superordenador más famoso de España</w:t>
      </w:r>
    </w:p>
    <w:p>
      <w:pPr>
        <w:pStyle w:val="Choice"/>
      </w:pPr>
      <w:r>
        <w:t>d)</w:t>
        <w:tab/>
        <w:t>Un tipo de ordenador personal de altas prestaciones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Menor que la del conector VGA</w:t>
      </w:r>
    </w:p>
    <w:p>
      <w:pPr>
        <w:pStyle w:val="Choice"/>
      </w:pPr>
      <w:r>
        <w:t>c)</w:t>
        <w:tab/>
        <w:t>Igual que la del conector VGA</w:t>
      </w:r>
    </w:p>
    <w:p>
      <w:pPr>
        <w:pStyle w:val="Choice"/>
      </w:pPr>
      <w:r>
        <w:t>d)</w:t>
        <w:tab/>
        <w:t>Mayor que la del conector VGA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dispositivos que almacenan información en el procesador.</w:t>
      </w:r>
    </w:p>
    <w:p>
      <w:pPr>
        <w:pStyle w:val="Choice"/>
      </w:pPr>
      <w:r>
        <w:t>b)</w:t>
        <w:tab/>
        <w:t>Son los canales de transferencia de información entre el procesador y otros elementos del ordenador.</w:t>
      </w:r>
    </w:p>
    <w:p>
      <w:pPr>
        <w:pStyle w:val="Choice"/>
      </w:pPr>
      <w:r>
        <w:t>c)</w:t>
        <w:tab/>
        <w:t>Son los componentes que realizan los cálculos en el procesador.</w:t>
      </w:r>
    </w:p>
    <w:p>
      <w:pPr>
        <w:pStyle w:val="Choice"/>
      </w:pPr>
      <w:r>
        <w:t>d)</w:t>
        <w:tab/>
        <w:t>Son los programas que se ejecutan en el procesador.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la comunicación segura.</w:t>
      </w:r>
    </w:p>
    <w:p>
      <w:pPr>
        <w:pStyle w:val="Choice"/>
      </w:pPr>
      <w:r>
        <w:t>b)</w:t>
        <w:tab/>
        <w:t>La ciencia que se encarga del estudio de la programación de ordenadores.</w:t>
      </w:r>
    </w:p>
    <w:p>
      <w:pPr>
        <w:pStyle w:val="Choice"/>
      </w:pPr>
      <w:r>
        <w:t>c)</w:t>
        <w:tab/>
        <w:t>La ciencia que se encarga del estudio de los ordenadores cuánticos.</w:t>
      </w:r>
    </w:p>
    <w:p>
      <w:pPr>
        <w:pStyle w:val="Choice"/>
      </w:pPr>
      <w:r>
        <w:t>d)</w:t>
        <w:tab/>
        <w:t>La ciencia que se encarga del estudio de comunicación a distancia.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Es el "cerebro" del ordenador, donde se realizan las operaciones dictadas por los programas.</w:t>
      </w:r>
    </w:p>
    <w:p>
      <w:pPr>
        <w:pStyle w:val="Choice"/>
      </w:pPr>
      <w:r>
        <w:t>c)</w:t>
        <w:tab/>
        <w:t>Es la "memoria" del ordenador, donde se almacenan los programas y datos que se manejan en un ordenador.</w:t>
      </w:r>
    </w:p>
    <w:p>
      <w:pPr>
        <w:pStyle w:val="Choice"/>
      </w:pPr>
      <w:r>
        <w:t>d)</w:t>
        <w:tab/>
        <w:t>Son los "sentidos" del ordenador, donde se recogen los datos que el ordenador posteriormente va a almacenar y tratar.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PS/2</w:t>
      </w:r>
    </w:p>
    <w:p>
      <w:pPr>
        <w:pStyle w:val="Choice"/>
      </w:pPr>
      <w:r>
        <w:t>b)</w:t>
        <w:tab/>
        <w:t>Conector DVI</w:t>
      </w:r>
    </w:p>
    <w:p>
      <w:pPr>
        <w:pStyle w:val="Choice"/>
      </w:pPr>
      <w:r>
        <w:t>c)</w:t>
        <w:tab/>
        <w:t>Conector HDMI</w:t>
      </w:r>
    </w:p>
    <w:p>
      <w:pPr>
        <w:pStyle w:val="Choice"/>
      </w:pPr>
      <w:r>
        <w:t>d)</w:t>
        <w:tab/>
        <w:t>Conector VGA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