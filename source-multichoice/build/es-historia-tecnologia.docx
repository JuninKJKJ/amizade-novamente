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Test global.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la vida en el campo era más cómoda</w:t>
      </w:r>
    </w:p>
    <w:p>
      <w:pPr>
        <w:pStyle w:val="Choice"/>
      </w:pPr>
      <w:r>
        <w:t>b)</w:t>
        <w:tab/>
        <w:t>Porque las fábricas estaban en las ciudades.</w:t>
      </w:r>
    </w:p>
    <w:p>
      <w:pPr>
        <w:pStyle w:val="Choice"/>
      </w:pPr>
      <w:r>
        <w:t>c)</w:t>
        <w:tab/>
        <w:t>Porque el campo ofrecía mejores oportunidades de empleo.</w:t>
      </w:r>
    </w:p>
    <w:p>
      <w:pPr>
        <w:pStyle w:val="Choice"/>
      </w:pPr>
      <w:r>
        <w:t>d)</w:t>
        <w:tab/>
        <w:t>Porque la industria se desarrolló en áreas rurales.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Aumentó la caza y la pesca en los alrededores.</w:t>
      </w:r>
    </w:p>
    <w:p>
      <w:pPr>
        <w:pStyle w:val="Choice"/>
      </w:pPr>
      <w:r>
        <w:t>b)</w:t>
        <w:tab/>
        <w:t>Impulsó la necesidad de intercambio de productos y el comercio.</w:t>
      </w:r>
    </w:p>
    <w:p>
      <w:pPr>
        <w:pStyle w:val="Choice"/>
      </w:pPr>
      <w:r>
        <w:t>c)</w:t>
        <w:tab/>
        <w:t>Disminuyó la necesidad de intercambio de productos.</w:t>
      </w:r>
    </w:p>
    <w:p>
      <w:pPr>
        <w:pStyle w:val="Choice"/>
      </w:pPr>
      <w:r>
        <w:t>d)</w:t>
        <w:tab/>
        <w:t>Fomentó solo el comercio local de proximidad.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La expansión de las zonas rurales.</w:t>
      </w:r>
    </w:p>
    <w:p>
      <w:pPr>
        <w:pStyle w:val="Choice"/>
      </w:pPr>
      <w:r>
        <w:t>b)</w:t>
        <w:tab/>
        <w:t>El auge de la agricultura de subsistencia.</w:t>
      </w:r>
    </w:p>
    <w:p>
      <w:pPr>
        <w:pStyle w:val="Choice"/>
      </w:pPr>
      <w:r>
        <w:t>c)</w:t>
        <w:tab/>
        <w:t>La gran producción de artículos en fábricas mecanizadas.</w:t>
      </w:r>
    </w:p>
    <w:p>
      <w:pPr>
        <w:pStyle w:val="Choice"/>
      </w:pPr>
      <w:r>
        <w:t>d)</w:t>
        <w:tab/>
        <w:t>La disminución de la sociedad urbana.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Estar aislados de la sociedad.</w:t>
      </w:r>
    </w:p>
    <w:p>
      <w:pPr>
        <w:pStyle w:val="Choice"/>
      </w:pPr>
      <w:r>
        <w:t>b)</w:t>
        <w:tab/>
        <w:t>Dependencia del medio natural.</w:t>
      </w:r>
    </w:p>
    <w:p>
      <w:pPr>
        <w:pStyle w:val="Choice"/>
      </w:pPr>
      <w:r>
        <w:t>c)</w:t>
        <w:tab/>
        <w:t>Adquirir mayores conocimientos y mayor información.</w:t>
      </w:r>
    </w:p>
    <w:p>
      <w:pPr>
        <w:pStyle w:val="Choice"/>
      </w:pPr>
      <w:r>
        <w:t>d)</w:t>
        <w:tab/>
        <w:t>Viajar más lentamente por el planeta.</w:t>
      </w:r>
    </w:p>
    <w:p>
      <w:pPr>
        <w:pStyle w:val="ListNumber"/>
      </w:pPr>
      <w:r>
        <w:t>¿Cuál de las siguientes invenciones contribuyó a hacer más precisos y rentables los aparatos y máquinas durante la Edad Moderna?</w:t>
      </w:r>
    </w:p>
    <w:p>
      <w:pPr>
        <w:pStyle w:val="Choice"/>
      </w:pPr>
      <w:r>
        <w:t>a)</w:t>
        <w:tab/>
        <w:t>El microscopio, los telares y el torno para roscar.</w:t>
      </w:r>
    </w:p>
    <w:p>
      <w:pPr>
        <w:pStyle w:val="Choice"/>
      </w:pPr>
      <w:r>
        <w:t>b)</w:t>
        <w:tab/>
        <w:t>La televisión a color y el teléfono inteligente.</w:t>
      </w:r>
    </w:p>
    <w:p>
      <w:pPr>
        <w:pStyle w:val="Choice"/>
      </w:pPr>
      <w:r>
        <w:t>c)</w:t>
        <w:tab/>
        <w:t>La fabricación de libros en grandes cantidades a bajo precio.</w:t>
      </w:r>
    </w:p>
    <w:p>
      <w:pPr>
        <w:pStyle w:val="Choice"/>
      </w:pPr>
      <w:r>
        <w:t>d)</w:t>
        <w:tab/>
        <w:t>Las tarjetas de crédito y los telares.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El carbón fue reemplazado por los derivados del petróleo.</w:t>
      </w:r>
    </w:p>
    <w:p>
      <w:pPr>
        <w:pStyle w:val="Choice"/>
      </w:pPr>
      <w:r>
        <w:t>b)</w:t>
        <w:tab/>
        <w:t>El carbón fue reemplazado por la energía eólica y la energía solar.</w:t>
      </w:r>
    </w:p>
    <w:p>
      <w:pPr>
        <w:pStyle w:val="Choice"/>
      </w:pPr>
      <w:r>
        <w:t>c)</w:t>
        <w:tab/>
        <w:t>El viento y el agua fueron reemplazados por el carbón.</w:t>
      </w:r>
    </w:p>
    <w:p>
      <w:pPr>
        <w:pStyle w:val="Choice"/>
      </w:pPr>
      <w:r>
        <w:t>d)</w:t>
        <w:tab/>
        <w:t>Los derivados del petróleo fueron reemplazados por el gas natural.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auge en la exploración y el descubrimiento.</w:t>
      </w:r>
    </w:p>
    <w:p>
      <w:pPr>
        <w:pStyle w:val="Choice"/>
      </w:pPr>
      <w:r>
        <w:t>b)</w:t>
        <w:tab/>
        <w:t>Un predominio del entorno rural y el pensamiento religioso.</w:t>
      </w:r>
    </w:p>
    <w:p>
      <w:pPr>
        <w:pStyle w:val="Choice"/>
      </w:pPr>
      <w:r>
        <w:t>c)</w:t>
        <w:tab/>
        <w:t>Un renacimiento cultural y artístico.</w:t>
      </w:r>
    </w:p>
    <w:p>
      <w:pPr>
        <w:pStyle w:val="Choice"/>
      </w:pPr>
      <w:r>
        <w:t>d)</w:t>
        <w:tab/>
        <w:t>Un rápido crecimiento de las ciudades y el comercio.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redujo la población humana para conservar los recursos.</w:t>
      </w:r>
    </w:p>
    <w:p>
      <w:pPr>
        <w:pStyle w:val="Choice"/>
      </w:pPr>
      <w:r>
        <w:t>b)</w:t>
        <w:tab/>
        <w:t>No hubo impacto ambiental.</w:t>
      </w:r>
    </w:p>
    <w:p>
      <w:pPr>
        <w:pStyle w:val="Choice"/>
      </w:pPr>
      <w:r>
        <w:t>c)</w:t>
        <w:tab/>
        <w:t>Se fortaleció la biodiversidad en la región.</w:t>
      </w:r>
    </w:p>
    <w:p>
      <w:pPr>
        <w:pStyle w:val="Choice"/>
      </w:pPr>
      <w:r>
        <w:t>d)</w:t>
        <w:tab/>
        <w:t>Se empobreció la tierra de cultivo y escasearon las especies de caza.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disminuir la actividad tecnológica, disminuye también el impacto ambiental de la misma.</w:t>
      </w:r>
    </w:p>
    <w:p>
      <w:pPr>
        <w:pStyle w:val="Choice"/>
      </w:pPr>
      <w:r>
        <w:t>b)</w:t>
        <w:tab/>
        <w:t>Al disminuir la actividad tecnológica, aumenta el impacto ambiental de la misma.</w:t>
      </w:r>
    </w:p>
    <w:p>
      <w:pPr>
        <w:pStyle w:val="Choice"/>
      </w:pPr>
      <w:r>
        <w:t>c)</w:t>
        <w:tab/>
        <w:t>Al aumentar la actividad tecnológica, disminuye el impacto ambiental de la misma.</w:t>
      </w:r>
    </w:p>
    <w:p>
      <w:pPr>
        <w:pStyle w:val="Choice"/>
      </w:pPr>
      <w:r>
        <w:t>d)</w:t>
        <w:tab/>
        <w:t>Al aumentar la actividad tecnológica, aumenta también el impacto ambiental de la misma.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Aluminio, cobre y bronce.</w:t>
      </w:r>
    </w:p>
    <w:p>
      <w:pPr>
        <w:pStyle w:val="Choice"/>
      </w:pPr>
      <w:r>
        <w:t>b)</w:t>
        <w:tab/>
        <w:t>Bronce, litio y magnesio</w:t>
      </w:r>
    </w:p>
    <w:p>
      <w:pPr>
        <w:pStyle w:val="Choice"/>
      </w:pPr>
      <w:r>
        <w:t>c)</w:t>
        <w:tab/>
        <w:t>Hierro, cobre y bronce.</w:t>
      </w:r>
    </w:p>
    <w:p>
      <w:pPr>
        <w:pStyle w:val="Choice"/>
      </w:pPr>
      <w:r>
        <w:t>d)</w:t>
        <w:tab/>
        <w:t>Hierro y aluminio.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Deforestación muy limitada al entorno de las ciudades más grandes.</w:t>
      </w:r>
    </w:p>
    <w:p>
      <w:pPr>
        <w:pStyle w:val="Choice"/>
      </w:pPr>
      <w:r>
        <w:t>b)</w:t>
        <w:tab/>
        <w:t>Sobreexplotación de recursos y deforestación.</w:t>
      </w:r>
    </w:p>
    <w:p>
      <w:pPr>
        <w:pStyle w:val="Choice"/>
      </w:pPr>
      <w:r>
        <w:t>c)</w:t>
        <w:tab/>
        <w:t>Sobreexplotación de recursos, pero sin efectos sobre fauna y flora.</w:t>
      </w:r>
    </w:p>
    <w:p>
      <w:pPr>
        <w:pStyle w:val="Choice"/>
      </w:pPr>
      <w:r>
        <w:t>d)</w:t>
        <w:tab/>
        <w:t>Crecimiento de nuevos bosques y desarrollo de las especies animales y vegetales.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Contaminación atmosférica.</w:t>
      </w:r>
    </w:p>
    <w:p>
      <w:pPr>
        <w:pStyle w:val="Choice"/>
      </w:pPr>
      <w:r>
        <w:t>b)</w:t>
        <w:tab/>
        <w:t>Crisis económica.</w:t>
      </w:r>
    </w:p>
    <w:p>
      <w:pPr>
        <w:pStyle w:val="Choice"/>
      </w:pPr>
      <w:r>
        <w:t>c)</w:t>
        <w:tab/>
        <w:t>Deforestación local.</w:t>
      </w:r>
    </w:p>
    <w:p>
      <w:pPr>
        <w:pStyle w:val="Choice"/>
      </w:pPr>
      <w:r>
        <w:t>d)</w:t>
        <w:tab/>
        <w:t>Calentamiento global.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predominio de la economía agraria.</w:t>
      </w:r>
    </w:p>
    <w:p>
      <w:pPr>
        <w:pStyle w:val="Choice"/>
      </w:pPr>
      <w:r>
        <w:t>b)</w:t>
        <w:tab/>
        <w:t>Un énfasis en la vida monástica.</w:t>
      </w:r>
    </w:p>
    <w:p>
      <w:pPr>
        <w:pStyle w:val="Choice"/>
      </w:pPr>
      <w:r>
        <w:t>c)</w:t>
        <w:tab/>
        <w:t>Un crecimiento de las ciudades y estados en expansión.</w:t>
      </w:r>
    </w:p>
    <w:p>
      <w:pPr>
        <w:pStyle w:val="Choice"/>
      </w:pPr>
      <w:r>
        <w:t>d)</w:t>
        <w:tab/>
        <w:t>Un enfoque en la vida rural.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Se estaban produciendo avances científicos significativos.</w:t>
      </w:r>
    </w:p>
    <w:p>
      <w:pPr>
        <w:pStyle w:val="Choice"/>
      </w:pPr>
      <w:r>
        <w:t>b)</w:t>
        <w:tab/>
        <w:t>Había un fuerte interés en el desarrollo del comercio.</w:t>
      </w:r>
    </w:p>
    <w:p>
      <w:pPr>
        <w:pStyle w:val="Choice"/>
      </w:pPr>
      <w:r>
        <w:t>c)</w:t>
        <w:tab/>
        <w:t>La sociedad estaba enfocada en asuntos religiosos y espirituales.</w:t>
      </w:r>
    </w:p>
    <w:p>
      <w:pPr>
        <w:pStyle w:val="Choice"/>
      </w:pPr>
      <w:r>
        <w:t>d)</w:t>
        <w:tab/>
        <w:t>La tecnología no estaba disponible en ese período.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La mecánica.</w:t>
      </w:r>
    </w:p>
    <w:p>
      <w:pPr>
        <w:pStyle w:val="Choice"/>
      </w:pPr>
      <w:r>
        <w:t>b)</w:t>
        <w:tab/>
        <w:t>La electrónica.</w:t>
      </w:r>
    </w:p>
    <w:p>
      <w:pPr>
        <w:pStyle w:val="Choice"/>
      </w:pPr>
      <w:r>
        <w:t>c)</w:t>
        <w:tab/>
        <w:t>La hidráulica.</w:t>
      </w:r>
    </w:p>
    <w:p>
      <w:pPr>
        <w:pStyle w:val="Choice"/>
      </w:pPr>
      <w:r>
        <w:t>d)</w:t>
        <w:tab/>
        <w:t>El petróleo.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Sector terciario.</w:t>
      </w:r>
    </w:p>
    <w:p>
      <w:pPr>
        <w:pStyle w:val="Choice"/>
      </w:pPr>
      <w:r>
        <w:t>b)</w:t>
        <w:tab/>
        <w:t>Sector secundario.</w:t>
      </w:r>
    </w:p>
    <w:p>
      <w:pPr>
        <w:pStyle w:val="Choice"/>
      </w:pPr>
      <w:r>
        <w:t>c)</w:t>
        <w:tab/>
        <w:t>La Agricultura.</w:t>
      </w:r>
    </w:p>
    <w:p>
      <w:pPr>
        <w:pStyle w:val="Choice"/>
      </w:pPr>
      <w:r>
        <w:t>d)</w:t>
        <w:tab/>
        <w:t>Sector primario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rural y menos consumista.</w:t>
      </w:r>
    </w:p>
    <w:p>
      <w:pPr>
        <w:pStyle w:val="Choice"/>
      </w:pPr>
      <w:r>
        <w:t>b)</w:t>
        <w:tab/>
        <w:t>La sociedad se vuelve más urbana y más consumista.</w:t>
      </w:r>
    </w:p>
    <w:p>
      <w:pPr>
        <w:pStyle w:val="Choice"/>
      </w:pPr>
      <w:r>
        <w:t>c)</w:t>
        <w:tab/>
        <w:t>La sociedad se vuelve más rural y más consumista.</w:t>
      </w:r>
    </w:p>
    <w:p>
      <w:pPr>
        <w:pStyle w:val="Choice"/>
      </w:pPr>
      <w:r>
        <w:t>d)</w:t>
        <w:tab/>
        <w:t>La sociedad se vuelve más autárquica.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El teléfono móvil.</w:t>
      </w:r>
    </w:p>
    <w:p>
      <w:pPr>
        <w:pStyle w:val="Choice"/>
      </w:pPr>
      <w:r>
        <w:t>b)</w:t>
        <w:tab/>
        <w:t>Los electrodomésticos.</w:t>
      </w:r>
    </w:p>
    <w:p>
      <w:pPr>
        <w:pStyle w:val="Choice"/>
      </w:pPr>
      <w:r>
        <w:t>c)</w:t>
        <w:tab/>
        <w:t>El cine.</w:t>
      </w:r>
    </w:p>
    <w:p>
      <w:pPr>
        <w:pStyle w:val="Choice"/>
      </w:pPr>
      <w:r>
        <w:t>d)</w:t>
        <w:tab/>
        <w:t>Las centrales nucleares.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zonas rurales se industrializaron.</w:t>
      </w:r>
    </w:p>
    <w:p>
      <w:pPr>
        <w:pStyle w:val="Choice"/>
      </w:pPr>
      <w:r>
        <w:t>b)</w:t>
        <w:tab/>
        <w:t>Las fábricas se trasladaron al campo.</w:t>
      </w:r>
    </w:p>
    <w:p>
      <w:pPr>
        <w:pStyle w:val="Choice"/>
      </w:pPr>
      <w:r>
        <w:t>c)</w:t>
        <w:tab/>
        <w:t>Las ciudades se despoblaron debido a la migración rural.</w:t>
      </w:r>
    </w:p>
    <w:p>
      <w:pPr>
        <w:pStyle w:val="Choice"/>
      </w:pPr>
      <w:r>
        <w:t>d)</w:t>
        <w:tab/>
        <w:t>Las ciudades crecieron de manera espectacular.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Propició la agricultura a gran escala.</w:t>
      </w:r>
    </w:p>
    <w:p>
      <w:pPr>
        <w:pStyle w:val="Choice"/>
      </w:pPr>
      <w:r>
        <w:t>b)</w:t>
        <w:tab/>
        <w:t>Aumentó el esfuerzo de las personas en el campo.</w:t>
      </w:r>
    </w:p>
    <w:p>
      <w:pPr>
        <w:pStyle w:val="Choice"/>
      </w:pPr>
      <w:r>
        <w:t>c)</w:t>
        <w:tab/>
        <w:t>Redujo la producción agrícola.</w:t>
      </w:r>
    </w:p>
    <w:p>
      <w:pPr>
        <w:pStyle w:val="Choice"/>
      </w:pPr>
      <w:r>
        <w:t>d)</w:t>
        <w:tab/>
        <w:t>No tuvo impacto en la agricultura.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El cultivo de la tierra.</w:t>
      </w:r>
    </w:p>
    <w:p>
      <w:pPr>
        <w:pStyle w:val="Choice"/>
      </w:pPr>
      <w:r>
        <w:t>b)</w:t>
        <w:tab/>
        <w:t>La cría de animales.</w:t>
      </w:r>
    </w:p>
    <w:p>
      <w:pPr>
        <w:pStyle w:val="Choice"/>
      </w:pPr>
      <w:r>
        <w:t>c)</w:t>
        <w:tab/>
        <w:t>La manufactura en las fábricas.</w:t>
      </w:r>
    </w:p>
    <w:p>
      <w:pPr>
        <w:pStyle w:val="Choice"/>
      </w:pPr>
      <w:r>
        <w:t>d)</w:t>
        <w:tab/>
        <w:t>La pesca en los ríos.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Semiconductores.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Aumentar el consumo de recursos naturales.</w:t>
      </w:r>
    </w:p>
    <w:p>
      <w:pPr>
        <w:pStyle w:val="Choice"/>
      </w:pPr>
      <w:r>
        <w:t>b)</w:t>
        <w:tab/>
        <w:t>Minimizar el impacto ambiental de la tecnología.</w:t>
      </w:r>
    </w:p>
    <w:p>
      <w:pPr>
        <w:pStyle w:val="Choice"/>
      </w:pPr>
      <w:r>
        <w:t>c)</w:t>
        <w:tab/>
        <w:t>Desarrollar tecnología compleja.</w:t>
      </w:r>
    </w:p>
    <w:p>
      <w:pPr>
        <w:pStyle w:val="Choice"/>
      </w:pPr>
      <w:r>
        <w:t>d)</w:t>
        <w:tab/>
        <w:t>Reducir la eficiencia energética.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La tecnología nuclear.</w:t>
      </w:r>
    </w:p>
    <w:p>
      <w:pPr>
        <w:pStyle w:val="Choice"/>
      </w:pPr>
      <w:r>
        <w:t>b)</w:t>
        <w:tab/>
        <w:t>La electrónica.</w:t>
      </w:r>
    </w:p>
    <w:p>
      <w:pPr>
        <w:pStyle w:val="Choice"/>
      </w:pPr>
      <w:r>
        <w:t>c)</w:t>
        <w:tab/>
        <w:t>Los satélites artificiales.</w:t>
      </w:r>
    </w:p>
    <w:p>
      <w:pPr>
        <w:pStyle w:val="Choice"/>
      </w:pPr>
      <w:r>
        <w:t>d)</w:t>
        <w:tab/>
        <w:t>La radio.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1889 con la Revolución Francesa.</w:t>
      </w:r>
    </w:p>
    <w:p>
      <w:pPr>
        <w:pStyle w:val="Choice"/>
      </w:pPr>
      <w:r>
        <w:t>b)</w:t>
        <w:tab/>
        <w:t>En el siglo V con la caída del Imperio Romano de Occidente.</w:t>
      </w:r>
    </w:p>
    <w:p>
      <w:pPr>
        <w:pStyle w:val="Choice"/>
      </w:pPr>
      <w:r>
        <w:t>c)</w:t>
        <w:tab/>
        <w:t>En 1789 con la Revolución Francesa.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Avances en transporte y comunicaciones.</w:t>
      </w:r>
    </w:p>
    <w:p>
      <w:pPr>
        <w:pStyle w:val="Choice"/>
      </w:pPr>
      <w:r>
        <w:t>b)</w:t>
        <w:tab/>
        <w:t>La intervención de dioses y seres mitológicos.</w:t>
      </w:r>
    </w:p>
    <w:p>
      <w:pPr>
        <w:pStyle w:val="Choice"/>
      </w:pPr>
      <w:r>
        <w:t>c)</w:t>
        <w:tab/>
        <w:t>La magia y la brujería.</w:t>
      </w:r>
    </w:p>
    <w:p>
      <w:pPr>
        <w:pStyle w:val="Choice"/>
      </w:pPr>
      <w:r>
        <w:t>d)</w:t>
        <w:tab/>
        <w:t>La falta de resistencia de las poblaciones locales.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conseguir materias primas.</w:t>
      </w:r>
    </w:p>
    <w:p>
      <w:pPr>
        <w:pStyle w:val="Choice"/>
      </w:pPr>
      <w:r>
        <w:t>b)</w:t>
        <w:tab/>
        <w:t>Para reducir la población en las ciudades.</w:t>
      </w:r>
    </w:p>
    <w:p>
      <w:pPr>
        <w:pStyle w:val="Choice"/>
      </w:pPr>
      <w:r>
        <w:t>c)</w:t>
        <w:tab/>
        <w:t>Para establecer colonias en otros continentes.</w:t>
      </w:r>
    </w:p>
    <w:p>
      <w:pPr>
        <w:pStyle w:val="Choice"/>
      </w:pPr>
      <w:r>
        <w:t>d)</w:t>
        <w:tab/>
        <w:t>Para escapar de las epidemias.</w:t>
      </w:r>
    </w:p>
    <w:p>
      <w:pPr>
        <w:pStyle w:val="ListNumber"/>
      </w:pPr>
      <w:r>
        <w:t>¿Qué tipo de embarcaciones permitieron a los europeos conquistar América y más tarde Oceanía durante la Edad Moderna?</w:t>
      </w:r>
    </w:p>
    <w:p>
      <w:pPr>
        <w:pStyle w:val="Choice"/>
      </w:pPr>
      <w:r>
        <w:t>a)</w:t>
        <w:tab/>
        <w:t>Submarinos y portaaviones.</w:t>
      </w:r>
    </w:p>
    <w:p>
      <w:pPr>
        <w:pStyle w:val="Choice"/>
      </w:pPr>
      <w:r>
        <w:t>b)</w:t>
        <w:tab/>
        <w:t>Galeones y carabelas.</w:t>
      </w:r>
    </w:p>
    <w:p>
      <w:pPr>
        <w:pStyle w:val="Choice"/>
      </w:pPr>
      <w:r>
        <w:t>c)</w:t>
        <w:tab/>
        <w:t>Lanchas y canoas.</w:t>
      </w:r>
    </w:p>
    <w:p>
      <w:pPr>
        <w:pStyle w:val="Choice"/>
      </w:pPr>
      <w:r>
        <w:t>d)</w:t>
        <w:tab/>
        <w:t>Botes de remo y catamaranes.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Mejorar la tecnología de caza.</w:t>
      </w:r>
    </w:p>
    <w:p>
      <w:pPr>
        <w:pStyle w:val="Choice"/>
      </w:pPr>
      <w:r>
        <w:t>b)</w:t>
        <w:tab/>
        <w:t>Desarrollar viviendas más seguras y con mayor confort gracias al calor.</w:t>
      </w:r>
    </w:p>
    <w:p>
      <w:pPr>
        <w:pStyle w:val="Choice"/>
      </w:pPr>
      <w:r>
        <w:t>c)</w:t>
        <w:tab/>
        <w:t>Cocinar alimentos. Protegerse del frío y de animales salvajes.</w:t>
      </w:r>
    </w:p>
    <w:p>
      <w:pPr>
        <w:pStyle w:val="Choice"/>
      </w:pPr>
      <w:r>
        <w:t>d)</w:t>
        <w:tab/>
        <w:t>Desarrollar inventos como el cristal.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Hacer compatible la calidad de vida con el respeto al medio ambiente.</w:t>
      </w:r>
    </w:p>
    <w:p>
      <w:pPr>
        <w:pStyle w:val="Choice"/>
      </w:pPr>
      <w:r>
        <w:t>b)</w:t>
        <w:tab/>
        <w:t>Desarrollar tecnología compleja.</w:t>
      </w:r>
    </w:p>
    <w:p>
      <w:pPr>
        <w:pStyle w:val="Choice"/>
      </w:pPr>
      <w:r>
        <w:t>c)</w:t>
        <w:tab/>
        <w:t>Impedir el despilfarro de recursos naturales.</w:t>
      </w:r>
    </w:p>
    <w:p>
      <w:pPr>
        <w:pStyle w:val="Choice"/>
      </w:pPr>
      <w:r>
        <w:t>d)</w:t>
        <w:tab/>
        <w:t>Promover la dependencia de la tecnología.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Impulsar la comunicación a larga distancia.</w:t>
      </w:r>
    </w:p>
    <w:p>
      <w:pPr>
        <w:pStyle w:val="Choice"/>
      </w:pPr>
      <w:r>
        <w:t>b)</w:t>
        <w:tab/>
        <w:t>Facilitar el proceso de molienda del grano.</w:t>
      </w:r>
    </w:p>
    <w:p>
      <w:pPr>
        <w:pStyle w:val="Choice"/>
      </w:pPr>
      <w:r>
        <w:t>c)</w:t>
        <w:tab/>
        <w:t>Mejorar el transporte en las ciudades.</w:t>
      </w:r>
    </w:p>
    <w:p>
      <w:pPr>
        <w:pStyle w:val="Choice"/>
      </w:pPr>
      <w:r>
        <w:t>d)</w:t>
        <w:tab/>
        <w:t>Desarrollar la tecnología de la construcción.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1967</w:t>
      </w:r>
    </w:p>
    <w:p>
      <w:pPr>
        <w:pStyle w:val="Choice"/>
      </w:pPr>
      <w:r>
        <w:t>b)</w:t>
        <w:tab/>
        <w:t>1971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1957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solo incluye objetos modernos como computadoras.</w:t>
      </w:r>
    </w:p>
    <w:p>
      <w:pPr>
        <w:pStyle w:val="Choice"/>
      </w:pPr>
      <w:r>
        <w:t>b)</w:t>
        <w:tab/>
        <w:t>La tecnología ha existido desde hace mucho tiempo.</w:t>
      </w:r>
    </w:p>
    <w:p>
      <w:pPr>
        <w:pStyle w:val="Choice"/>
      </w:pPr>
      <w:r>
        <w:t>c)</w:t>
        <w:tab/>
        <w:t>La tecnología tiene relación con mejorar nuestras vidas.</w:t>
      </w:r>
    </w:p>
    <w:p>
      <w:pPr>
        <w:pStyle w:val="Choice"/>
      </w:pPr>
      <w:r>
        <w:t>d)</w:t>
        <w:tab/>
        <w:t>La tecnología se limita a los medios de comunicación.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Ganadería.</w:t>
      </w:r>
    </w:p>
    <w:p>
      <w:pPr>
        <w:pStyle w:val="Choice"/>
      </w:pPr>
      <w:r>
        <w:t>b)</w:t>
        <w:tab/>
        <w:t>Caza y recolección.</w:t>
      </w:r>
    </w:p>
    <w:p>
      <w:pPr>
        <w:pStyle w:val="Choice"/>
      </w:pPr>
      <w:r>
        <w:t>c)</w:t>
        <w:tab/>
        <w:t>Agricultura.</w:t>
      </w:r>
    </w:p>
    <w:p>
      <w:pPr>
        <w:pStyle w:val="Choice"/>
      </w:pPr>
      <w:r>
        <w:t>d)</w:t>
        <w:tab/>
        <w:t>Pesca en ríos y lagos.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al aumento de población en las ciudades.</w:t>
      </w:r>
    </w:p>
    <w:p>
      <w:pPr>
        <w:pStyle w:val="Choice"/>
      </w:pPr>
      <w:r>
        <w:t>b)</w:t>
        <w:tab/>
        <w:t>Gracias al descubrimiento de nuevos yacimientos de materias primas.</w:t>
      </w:r>
    </w:p>
    <w:p>
      <w:pPr>
        <w:pStyle w:val="Choice"/>
      </w:pPr>
      <w:r>
        <w:t>c)</w:t>
        <w:tab/>
        <w:t>Gracias al descubrimiento y colonización de nuevas tierras.</w:t>
      </w:r>
    </w:p>
    <w:p>
      <w:pPr>
        <w:pStyle w:val="Choice"/>
      </w:pPr>
      <w:r>
        <w:t>d)</w:t>
        <w:tab/>
        <w:t>Gracias a la disminución de la población debido a las epidemias.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Cielo y nubes.</w:t>
      </w:r>
    </w:p>
    <w:p>
      <w:pPr>
        <w:pStyle w:val="Choice"/>
      </w:pPr>
      <w:r>
        <w:t>b)</w:t>
        <w:tab/>
        <w:t>Animales y plantas.</w:t>
      </w:r>
    </w:p>
    <w:p>
      <w:pPr>
        <w:pStyle w:val="Choice"/>
      </w:pPr>
      <w:r>
        <w:t>c)</w:t>
        <w:tab/>
        <w:t>Ropa y bolígrafos.</w:t>
      </w:r>
    </w:p>
    <w:p>
      <w:pPr>
        <w:pStyle w:val="Choice"/>
      </w:pPr>
      <w:r>
        <w:t>d)</w:t>
        <w:tab/>
        <w:t>Montañas y ríos.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Son difíciles de manipular.</w:t>
      </w:r>
    </w:p>
    <w:p>
      <w:pPr>
        <w:pStyle w:val="Choice"/>
      </w:pPr>
      <w:r>
        <w:t>b)</w:t>
        <w:tab/>
        <w:t>No tienen aplicaciones domésticas.</w:t>
      </w:r>
    </w:p>
    <w:p>
      <w:pPr>
        <w:pStyle w:val="Choice"/>
      </w:pPr>
      <w:r>
        <w:t>c)</w:t>
        <w:tab/>
        <w:t>Reducen la necesidad de supervisión técnica.</w:t>
      </w:r>
    </w:p>
    <w:p>
      <w:pPr>
        <w:pStyle w:val="Choice"/>
      </w:pPr>
      <w:r>
        <w:t>d)</w:t>
        <w:tab/>
        <w:t>Funcionan con gasolina.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El desarrollo de rutas de comercio.</w:t>
      </w:r>
    </w:p>
    <w:p>
      <w:pPr>
        <w:pStyle w:val="Choice"/>
      </w:pPr>
      <w:r>
        <w:t>b)</w:t>
        <w:tab/>
        <w:t>La creación de imperios expansionistas.</w:t>
      </w:r>
    </w:p>
    <w:p>
      <w:pPr>
        <w:pStyle w:val="Choice"/>
      </w:pPr>
      <w:r>
        <w:t>c)</w:t>
        <w:tab/>
        <w:t>Los avances en la navegación marítima.</w:t>
      </w:r>
    </w:p>
    <w:p>
      <w:pPr>
        <w:pStyle w:val="Choice"/>
      </w:pPr>
      <w:r>
        <w:t>d)</w:t>
        <w:tab/>
        <w:t>La construcción de grandes catedrales y monasterios.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causaron la disminución de la producción.</w:t>
      </w:r>
    </w:p>
    <w:p>
      <w:pPr>
        <w:pStyle w:val="Choice"/>
      </w:pPr>
      <w:r>
        <w:t>b)</w:t>
        <w:tab/>
        <w:t>Los nuevos mercados no tenían relevancia.</w:t>
      </w:r>
    </w:p>
    <w:p>
      <w:pPr>
        <w:pStyle w:val="Choice"/>
      </w:pPr>
      <w:r>
        <w:t>c)</w:t>
        <w:tab/>
        <w:t>Los nuevos mercados contribuyeron a la apertura de oportunidades económicas.</w:t>
      </w:r>
    </w:p>
    <w:p>
      <w:pPr>
        <w:pStyle w:val="Choice"/>
      </w:pPr>
      <w:r>
        <w:t>d)</w:t>
        <w:tab/>
        <w:t>Los nuevos mercados permitieron el comercio local.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automóvil eléctrico.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El avión.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falta de demanda de productos debido al empobrecimiento de los campesinos.</w:t>
      </w:r>
    </w:p>
    <w:p>
      <w:pPr>
        <w:pStyle w:val="Choice"/>
      </w:pPr>
      <w:r>
        <w:t>b)</w:t>
        <w:tab/>
        <w:t>La disminución de la producción industrial.</w:t>
      </w:r>
    </w:p>
    <w:p>
      <w:pPr>
        <w:pStyle w:val="Choice"/>
      </w:pPr>
      <w:r>
        <w:t>c)</w:t>
        <w:tab/>
        <w:t>La ausencia de empresas en ese período.</w:t>
      </w:r>
    </w:p>
    <w:p>
      <w:pPr>
        <w:pStyle w:val="Choice"/>
      </w:pPr>
      <w:r>
        <w:t>d)</w:t>
        <w:tab/>
        <w:t>La necesidad de vender grandes cantidades de productos elaborados en fábricas.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Todos los miembros se dedicaban a todas las actividades por igual.</w:t>
      </w:r>
    </w:p>
    <w:p>
      <w:pPr>
        <w:pStyle w:val="Choice"/>
      </w:pPr>
      <w:r>
        <w:t>b)</w:t>
        <w:tab/>
        <w:t>Los grupos dejaron de ser igualitarios y surgieron los oficios.</w:t>
      </w:r>
    </w:p>
    <w:p>
      <w:pPr>
        <w:pStyle w:val="Choice"/>
      </w:pPr>
      <w:r>
        <w:t>c)</w:t>
        <w:tab/>
        <w:t>Se volvieron más nómadas.</w:t>
      </w:r>
    </w:p>
    <w:p>
      <w:pPr>
        <w:pStyle w:val="Choice"/>
      </w:pPr>
      <w:r>
        <w:t>d)</w:t>
        <w:tab/>
        <w:t>Los grupos se volvieron más pequeños y aislados.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Persas.</w:t>
      </w:r>
    </w:p>
    <w:p>
      <w:pPr>
        <w:pStyle w:val="Choice"/>
      </w:pPr>
      <w:r>
        <w:t>b)</w:t>
        <w:tab/>
        <w:t>Los Incas.</w:t>
      </w:r>
    </w:p>
    <w:p>
      <w:pPr>
        <w:pStyle w:val="Choice"/>
      </w:pPr>
      <w:r>
        <w:t>c)</w:t>
        <w:tab/>
        <w:t>Los Chinos.</w:t>
      </w:r>
    </w:p>
    <w:p>
      <w:pPr>
        <w:pStyle w:val="Choice"/>
      </w:pPr>
      <w:r>
        <w:t>d)</w:t>
        <w:tab/>
        <w:t>Los Árabes.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Comerciantes.</w:t>
      </w:r>
    </w:p>
    <w:p>
      <w:pPr>
        <w:pStyle w:val="Choice"/>
      </w:pPr>
      <w:r>
        <w:t>b)</w:t>
        <w:tab/>
        <w:t>Agricultores.</w:t>
      </w:r>
    </w:p>
    <w:p>
      <w:pPr>
        <w:pStyle w:val="Choice"/>
      </w:pPr>
      <w:r>
        <w:t>c)</w:t>
        <w:tab/>
        <w:t>Técnicos especializados.</w:t>
      </w:r>
    </w:p>
    <w:p>
      <w:pPr>
        <w:pStyle w:val="Choice"/>
      </w:pPr>
      <w:r>
        <w:t>d)</w:t>
        <w:tab/>
        <w:t>Mano de obra no cualificada.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tren eléctrico.</w:t>
      </w:r>
    </w:p>
    <w:p>
      <w:pPr>
        <w:pStyle w:val="Choice"/>
      </w:pPr>
      <w:r>
        <w:t>b)</w:t>
        <w:tab/>
        <w:t>El tranvía eléctrico.</w:t>
      </w:r>
    </w:p>
    <w:p>
      <w:pPr>
        <w:pStyle w:val="Choice"/>
      </w:pPr>
      <w:r>
        <w:t>c)</w:t>
        <w:tab/>
        <w:t>El barco de vapor.</w:t>
      </w:r>
    </w:p>
    <w:p>
      <w:pPr>
        <w:pStyle w:val="Choice"/>
      </w:pPr>
      <w:r>
        <w:t>d)</w:t>
        <w:tab/>
        <w:t>El automóvil.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La imprenta.</w:t>
      </w:r>
    </w:p>
    <w:p>
      <w:pPr>
        <w:pStyle w:val="Choice"/>
      </w:pPr>
      <w:r>
        <w:t>c)</w:t>
        <w:tab/>
        <w:t>El correo.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El teléfono móvil.</w:t>
      </w:r>
    </w:p>
    <w:p>
      <w:pPr>
        <w:pStyle w:val="Choice"/>
      </w:pPr>
      <w:r>
        <w:t>b)</w:t>
        <w:tab/>
        <w:t>Internet.</w:t>
      </w:r>
    </w:p>
    <w:p>
      <w:pPr>
        <w:pStyle w:val="Choice"/>
      </w:pPr>
      <w:r>
        <w:t>c)</w:t>
        <w:tab/>
        <w:t>Los satélites artificiales.</w:t>
      </w:r>
    </w:p>
    <w:p>
      <w:pPr>
        <w:pStyle w:val="Choice"/>
      </w:pPr>
      <w:r>
        <w:t>d)</w:t>
        <w:tab/>
        <w:t>La radio.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Limitaba las posesiones y objetos técnicos debido a los desplazamientos.</w:t>
      </w:r>
    </w:p>
    <w:p>
      <w:pPr>
        <w:pStyle w:val="Choice"/>
      </w:pPr>
      <w:r>
        <w:t>b)</w:t>
        <w:tab/>
        <w:t>Favorecía el desarrollo de herramientas avanzadas.</w:t>
      </w:r>
    </w:p>
    <w:p>
      <w:pPr>
        <w:pStyle w:val="Choice"/>
      </w:pPr>
      <w:r>
        <w:t>c)</w:t>
        <w:tab/>
        <w:t>Promovía la construcción de viviendas permanentes.</w:t>
      </w:r>
    </w:p>
    <w:p>
      <w:pPr>
        <w:pStyle w:val="Choice"/>
      </w:pPr>
      <w:r>
        <w:t>d)</w:t>
        <w:tab/>
        <w:t>Permitía establecer comunidades agrícolas.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El viento y la energía solar.</w:t>
      </w:r>
    </w:p>
    <w:p>
      <w:pPr>
        <w:pStyle w:val="Choice"/>
      </w:pPr>
      <w:r>
        <w:t>b)</w:t>
        <w:tab/>
        <w:t>Las fuentes de energía renovable.</w:t>
      </w:r>
    </w:p>
    <w:p>
      <w:pPr>
        <w:pStyle w:val="Choice"/>
      </w:pPr>
      <w:r>
        <w:t>c)</w:t>
        <w:tab/>
        <w:t>La tracción animal.</w:t>
      </w:r>
    </w:p>
    <w:p>
      <w:pPr>
        <w:pStyle w:val="Choice"/>
      </w:pPr>
      <w:r>
        <w:t>d)</w:t>
        <w:tab/>
        <w:t>Los motores de combustión, como la máquina de vapor.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La disminución de la educación.</w:t>
      </w:r>
    </w:p>
    <w:p>
      <w:pPr>
        <w:pStyle w:val="Choice"/>
      </w:pPr>
      <w:r>
        <w:t>b)</w:t>
        <w:tab/>
        <w:t>Avances en transportes y comunicaciones.</w:t>
      </w:r>
    </w:p>
    <w:p>
      <w:pPr>
        <w:pStyle w:val="Choice"/>
      </w:pPr>
      <w:r>
        <w:t>c)</w:t>
        <w:tab/>
        <w:t>La restricción del acceso a la información.</w:t>
      </w:r>
    </w:p>
    <w:p>
      <w:pPr>
        <w:pStyle w:val="Choice"/>
      </w:pPr>
      <w:r>
        <w:t>d)</w:t>
        <w:tab/>
        <w:t>La falta de interés en la educación.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El teléfono, la televisión y el avión.</w:t>
      </w:r>
    </w:p>
    <w:p>
      <w:pPr>
        <w:pStyle w:val="Choice"/>
      </w:pPr>
      <w:r>
        <w:t>b)</w:t>
        <w:tab/>
        <w:t>El ferrocarril, la imprenta y el barco a vapor.</w:t>
      </w:r>
    </w:p>
    <w:p>
      <w:pPr>
        <w:pStyle w:val="Choice"/>
      </w:pPr>
      <w:r>
        <w:t>c)</w:t>
        <w:tab/>
        <w:t>La brújula, la cartografía y las armas de fuego.</w:t>
      </w:r>
    </w:p>
    <w:p>
      <w:pPr>
        <w:pStyle w:val="Choice"/>
      </w:pPr>
      <w:r>
        <w:t>d)</w:t>
        <w:tab/>
        <w:t>El papel, los mapas y el telescopio.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El automóvil.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Las bicicletas.</w:t>
      </w:r>
    </w:p>
    <w:p>
      <w:pPr>
        <w:pStyle w:val="Choice"/>
      </w:pPr>
      <w:r>
        <w:t>d)</w:t>
        <w:tab/>
        <w:t>Los barcos de vela.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Mejora en la escritura.</w:t>
      </w:r>
    </w:p>
    <w:p>
      <w:pPr>
        <w:pStyle w:val="Choice"/>
      </w:pPr>
      <w:r>
        <w:t>b)</w:t>
        <w:tab/>
        <w:t>Producción de alimentos en exceso.</w:t>
      </w:r>
    </w:p>
    <w:p>
      <w:pPr>
        <w:pStyle w:val="Choice"/>
      </w:pPr>
      <w:r>
        <w:t>c)</w:t>
        <w:tab/>
        <w:t>Desarrollo de la tecnología de caza.</w:t>
      </w:r>
    </w:p>
    <w:p>
      <w:pPr>
        <w:pStyle w:val="Choice"/>
      </w:pPr>
      <w:r>
        <w:t>d)</w:t>
        <w:tab/>
        <w:t>Transporte eficiente con carros.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El aumento de la agricultura.</w:t>
      </w:r>
    </w:p>
    <w:p>
      <w:pPr>
        <w:pStyle w:val="Choice"/>
      </w:pPr>
      <w:r>
        <w:t>b)</w:t>
        <w:tab/>
        <w:t>La reducción del uso de vehículos.</w:t>
      </w:r>
    </w:p>
    <w:p>
      <w:pPr>
        <w:pStyle w:val="Choice"/>
      </w:pPr>
      <w:r>
        <w:t>c)</w:t>
        <w:tab/>
        <w:t>La proliferación de los automóviles.</w:t>
      </w:r>
    </w:p>
    <w:p>
      <w:pPr>
        <w:pStyle w:val="Choice"/>
      </w:pPr>
      <w:r>
        <w:t>d)</w:t>
        <w:tab/>
        <w:t>La disminución de la industrialización.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Las culturas Babilónica y persa.</w:t>
      </w:r>
    </w:p>
    <w:p>
      <w:pPr>
        <w:pStyle w:val="Choice"/>
      </w:pPr>
      <w:r>
        <w:t>b)</w:t>
        <w:tab/>
        <w:t>La cultura China.</w:t>
      </w:r>
    </w:p>
    <w:p>
      <w:pPr>
        <w:pStyle w:val="Choice"/>
      </w:pPr>
      <w:r>
        <w:t>c)</w:t>
        <w:tab/>
        <w:t>La cultura Maya.</w:t>
      </w:r>
    </w:p>
    <w:p>
      <w:pPr>
        <w:pStyle w:val="Choice"/>
      </w:pPr>
      <w:r>
        <w:t>d)</w:t>
        <w:tab/>
        <w:t>La cultura Árabe.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Carbón y gas natural.</w:t>
      </w:r>
    </w:p>
    <w:p>
      <w:pPr>
        <w:pStyle w:val="Choice"/>
      </w:pPr>
      <w:r>
        <w:t>b)</w:t>
        <w:tab/>
        <w:t>Ferrocarril y telégrafo.</w:t>
      </w:r>
    </w:p>
    <w:p>
      <w:pPr>
        <w:pStyle w:val="Choice"/>
      </w:pPr>
      <w:r>
        <w:t>c)</w:t>
        <w:tab/>
        <w:t>Locomotora de vapor y vela.</w:t>
      </w:r>
    </w:p>
    <w:p>
      <w:pPr>
        <w:pStyle w:val="Choice"/>
      </w:pPr>
      <w:r>
        <w:t>d)</w:t>
        <w:tab/>
        <w:t>Petróleo y electricidad.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La conquista militar.</w:t>
      </w:r>
    </w:p>
    <w:p>
      <w:pPr>
        <w:pStyle w:val="Choice"/>
      </w:pPr>
      <w:r>
        <w:t>b)</w:t>
        <w:tab/>
        <w:t>La posesión de tierras.</w:t>
      </w:r>
    </w:p>
    <w:p>
      <w:pPr>
        <w:pStyle w:val="Choice"/>
      </w:pPr>
      <w:r>
        <w:t>c)</w:t>
        <w:tab/>
        <w:t>La religión.</w:t>
      </w:r>
    </w:p>
    <w:p>
      <w:pPr>
        <w:pStyle w:val="Choice"/>
      </w:pPr>
      <w:r>
        <w:t>d)</w:t>
        <w:tab/>
        <w:t>El comercio.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Los engranajes, el tornillo y la palanca.</w:t>
      </w:r>
    </w:p>
    <w:p>
      <w:pPr>
        <w:pStyle w:val="Choice"/>
      </w:pPr>
      <w:r>
        <w:t>b)</w:t>
        <w:tab/>
        <w:t>La rueda, los engranajes y el tornillo.</w:t>
      </w:r>
    </w:p>
    <w:p>
      <w:pPr>
        <w:pStyle w:val="Choice"/>
      </w:pPr>
      <w:r>
        <w:t>c)</w:t>
        <w:tab/>
        <w:t>La palanca, la polea y el plano inclinado.</w:t>
      </w:r>
    </w:p>
    <w:p>
      <w:pPr>
        <w:pStyle w:val="Choice"/>
      </w:pPr>
      <w:r>
        <w:t>d)</w:t>
        <w:tab/>
        <w:t>La polea, el plano inclinado y los pistones.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Eran sedentarios y cultivaban la tierra.</w:t>
      </w:r>
    </w:p>
    <w:p>
      <w:pPr>
        <w:pStyle w:val="Choice"/>
      </w:pPr>
      <w:r>
        <w:t>b)</w:t>
        <w:tab/>
        <w:t>Vivían de la caza y recolección, eran nómadas.</w:t>
      </w:r>
    </w:p>
    <w:p>
      <w:pPr>
        <w:pStyle w:val="Choice"/>
      </w:pPr>
      <w:r>
        <w:t>c)</w:t>
        <w:tab/>
        <w:t>Vivían en ciudades fortificadas.</w:t>
      </w:r>
    </w:p>
    <w:p>
      <w:pPr>
        <w:pStyle w:val="Choice"/>
      </w:pPr>
      <w:r>
        <w:t>d)</w:t>
        <w:tab/>
        <w:t>Vivían en viviendas de piedra muy rudimentarias.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La domesticación de animales.</w:t>
      </w:r>
    </w:p>
    <w:p>
      <w:pPr>
        <w:pStyle w:val="Choice"/>
      </w:pPr>
      <w:r>
        <w:t>b)</w:t>
        <w:tab/>
        <w:t>La invención de la rueda y del torno.</w:t>
      </w:r>
    </w:p>
    <w:p>
      <w:pPr>
        <w:pStyle w:val="Choice"/>
      </w:pPr>
      <w:r>
        <w:t>c)</w:t>
        <w:tab/>
        <w:t>La tecnología de la fermentación del azúcar.</w:t>
      </w:r>
    </w:p>
    <w:p>
      <w:pPr>
        <w:pStyle w:val="Choice"/>
      </w:pPr>
      <w:r>
        <w:t>d)</w:t>
        <w:tab/>
        <w:t>El uso de herramientas de caza.</w:t>
      </w:r>
    </w:p>
    <w:p>
      <w:pPr>
        <w:pStyle w:val="ListNumber"/>
      </w:pPr>
      <w:r>
        <w:t>¿Qué revolución en las comunicaciones fue posible gracias a la invención de la imprenta durante la Edad Moderna?</w:t>
      </w:r>
    </w:p>
    <w:p>
      <w:pPr>
        <w:pStyle w:val="Choice"/>
      </w:pPr>
      <w:r>
        <w:t>a)</w:t>
        <w:tab/>
        <w:t>La capacidad de fabricar libros en grandes cantidades.</w:t>
      </w:r>
    </w:p>
    <w:p>
      <w:pPr>
        <w:pStyle w:val="Choice"/>
      </w:pPr>
      <w:r>
        <w:t>b)</w:t>
        <w:tab/>
        <w:t>La invención del telégrafo eléctrico.</w:t>
      </w:r>
    </w:p>
    <w:p>
      <w:pPr>
        <w:pStyle w:val="Choice"/>
      </w:pPr>
      <w:r>
        <w:t>c)</w:t>
        <w:tab/>
        <w:t>La capacidad de enviar información a grandes distancias.</w:t>
      </w:r>
    </w:p>
    <w:p>
      <w:pPr>
        <w:pStyle w:val="Choice"/>
      </w:pPr>
      <w:r>
        <w:t>d)</w:t>
        <w:tab/>
        <w:t>El desarrollo de las telecomunicaciones.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hierro fundido.</w:t>
      </w:r>
    </w:p>
    <w:p>
      <w:pPr>
        <w:pStyle w:val="Choice"/>
      </w:pPr>
      <w:r>
        <w:t>c)</w:t>
        <w:tab/>
        <w:t>El aluminio.</w:t>
      </w:r>
    </w:p>
    <w:p>
      <w:pPr>
        <w:pStyle w:val="Choice"/>
      </w:pPr>
      <w:r>
        <w:t>d)</w:t>
        <w:tab/>
        <w:t>El bronce.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falta de tecnología.</w:t>
      </w:r>
    </w:p>
    <w:p>
      <w:pPr>
        <w:pStyle w:val="Choice"/>
      </w:pPr>
      <w:r>
        <w:t>b)</w:t>
        <w:tab/>
        <w:t>La falta de competencia entre empresas.</w:t>
      </w:r>
    </w:p>
    <w:p>
      <w:pPr>
        <w:pStyle w:val="Choice"/>
      </w:pPr>
      <w:r>
        <w:t>c)</w:t>
        <w:tab/>
        <w:t>La potencia de los motores de combustión.</w:t>
      </w:r>
    </w:p>
    <w:p>
      <w:pPr>
        <w:pStyle w:val="Choice"/>
      </w:pPr>
      <w:r>
        <w:t>d)</w:t>
        <w:tab/>
        <w:t>La habilidad de los trabajadores manuales.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1592 con el descubrimiento de América.</w:t>
      </w:r>
    </w:p>
    <w:p>
      <w:pPr>
        <w:pStyle w:val="Choice"/>
      </w:pPr>
      <w:r>
        <w:t>c)</w:t>
        <w:tab/>
        <w:t>En 1789 con la Revolución Francesa.</w:t>
      </w:r>
    </w:p>
    <w:p>
      <w:pPr>
        <w:pStyle w:val="Choice"/>
      </w:pPr>
      <w:r>
        <w:t>d)</w:t>
        <w:tab/>
        <w:t>En el siglo V con la caída del Imperio Romano de Occidente.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Cultivo de la tierra y cría de animales domesticados.</w:t>
      </w:r>
    </w:p>
    <w:p>
      <w:pPr>
        <w:pStyle w:val="Choice"/>
      </w:pPr>
      <w:r>
        <w:t>b)</w:t>
        <w:tab/>
        <w:t>Uso de herramientas de caza y pesca a partir de materiales naturales.</w:t>
      </w:r>
    </w:p>
    <w:p>
      <w:pPr>
        <w:pStyle w:val="Choice"/>
      </w:pPr>
      <w:r>
        <w:t>c)</w:t>
        <w:tab/>
        <w:t>Reducir posesiones y objetos técnicos al mínimo.</w:t>
      </w:r>
    </w:p>
    <w:p>
      <w:pPr>
        <w:pStyle w:val="Choice"/>
      </w:pPr>
      <w:r>
        <w:t>d)</w:t>
        <w:tab/>
        <w:t>Creación de ciudades fortificadas.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Contaminación ambiental.</w:t>
      </w:r>
    </w:p>
    <w:p>
      <w:pPr>
        <w:pStyle w:val="Choice"/>
      </w:pPr>
      <w:r>
        <w:t>b)</w:t>
        <w:tab/>
        <w:t>Conservación de los recursos naturales</w:t>
      </w:r>
    </w:p>
    <w:p>
      <w:pPr>
        <w:pStyle w:val="Choice"/>
      </w:pPr>
      <w:r>
        <w:t>c)</w:t>
        <w:tab/>
        <w:t>Aumento de la biodiversidad.</w:t>
      </w:r>
    </w:p>
    <w:p>
      <w:pPr>
        <w:pStyle w:val="Choice"/>
      </w:pPr>
      <w:r>
        <w:t>d)</w:t>
        <w:tab/>
        <w:t>Reforestación de los bosques.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el siglo V d.C. con la caída del Imperio Romano de Occidente.</w:t>
      </w:r>
    </w:p>
    <w:p>
      <w:pPr>
        <w:pStyle w:val="Choice"/>
      </w:pPr>
      <w:r>
        <w:t>c)</w:t>
        <w:tab/>
        <w:t>En el siglo XI con la creación de universidades y escuelas catedralicias.</w:t>
      </w:r>
    </w:p>
    <w:p>
      <w:pPr>
        <w:pStyle w:val="Choice"/>
      </w:pPr>
      <w:r>
        <w:t>d)</w:t>
        <w:tab/>
        <w:t>En el siglo V a.C. con la caída del Imperio Romano de Occidente.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XII.</w:t>
      </w:r>
    </w:p>
    <w:p>
      <w:pPr>
        <w:pStyle w:val="Choice"/>
      </w:pPr>
      <w:r>
        <w:t>b)</w:t>
        <w:tab/>
        <w:t>Siglo XI.</w:t>
      </w:r>
    </w:p>
    <w:p>
      <w:pPr>
        <w:pStyle w:val="Choice"/>
      </w:pPr>
      <w:r>
        <w:t>c)</w:t>
        <w:tab/>
        <w:t>Siglo X.</w:t>
      </w:r>
    </w:p>
    <w:p>
      <w:pPr>
        <w:pStyle w:val="Choice"/>
      </w:pPr>
      <w:r>
        <w:t>d)</w:t>
        <w:tab/>
        <w:t>Siglo IX.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Babilonia y el imperio Inca.</w:t>
      </w:r>
    </w:p>
    <w:p>
      <w:pPr>
        <w:pStyle w:val="Choice"/>
      </w:pPr>
      <w:r>
        <w:t>b)</w:t>
        <w:tab/>
        <w:t>Babilonia y Egipto.</w:t>
      </w:r>
    </w:p>
    <w:p>
      <w:pPr>
        <w:pStyle w:val="Choice"/>
      </w:pPr>
      <w:r>
        <w:t>c)</w:t>
        <w:tab/>
        <w:t>Solo el imperio Romano.</w:t>
      </w:r>
    </w:p>
    <w:p>
      <w:pPr>
        <w:pStyle w:val="Choice"/>
      </w:pPr>
      <w:r>
        <w:t>d)</w:t>
        <w:tab/>
        <w:t>Solo el imperio Griego.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La desaparición de la educación formal.</w:t>
      </w:r>
    </w:p>
    <w:p>
      <w:pPr>
        <w:pStyle w:val="Choice"/>
      </w:pPr>
      <w:r>
        <w:t>b)</w:t>
        <w:tab/>
        <w:t>El cierre de las escuelas.</w:t>
      </w:r>
    </w:p>
    <w:p>
      <w:pPr>
        <w:pStyle w:val="Choice"/>
      </w:pPr>
      <w:r>
        <w:t>c)</w:t>
        <w:tab/>
        <w:t>La escolarización obligatoria en los países desarrollados.</w:t>
      </w:r>
    </w:p>
    <w:p>
      <w:pPr>
        <w:pStyle w:val="Choice"/>
      </w:pPr>
      <w:r>
        <w:t>d)</w:t>
        <w:tab/>
        <w:t>La reducción de la educación en todos los países.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Invención de la palanca.</w:t>
      </w:r>
    </w:p>
    <w:p>
      <w:pPr>
        <w:pStyle w:val="Choice"/>
      </w:pPr>
      <w:r>
        <w:t>b)</w:t>
        <w:tab/>
        <w:t>Alfabeto y escritura.</w:t>
      </w:r>
    </w:p>
    <w:p>
      <w:pPr>
        <w:pStyle w:val="Choice"/>
      </w:pPr>
      <w:r>
        <w:t>c)</w:t>
        <w:tab/>
        <w:t>Desarrollo de la agricultura.</w:t>
      </w:r>
    </w:p>
    <w:p>
      <w:pPr>
        <w:pStyle w:val="Choice"/>
      </w:pPr>
      <w:r>
        <w:t>d)</w:t>
        <w:tab/>
        <w:t>Creación del comercio.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El nacimiento de la electrónica.</w:t>
      </w:r>
    </w:p>
    <w:p>
      <w:pPr>
        <w:pStyle w:val="Choice"/>
      </w:pPr>
      <w:r>
        <w:t>b)</w:t>
        <w:tab/>
        <w:t>El desarrollo de los primeros ordenadores personales.</w:t>
      </w:r>
    </w:p>
    <w:p>
      <w:pPr>
        <w:pStyle w:val="Choice"/>
      </w:pPr>
      <w:r>
        <w:t>c)</w:t>
        <w:tab/>
        <w:t>La aparición de Internet.</w:t>
      </w:r>
    </w:p>
    <w:p>
      <w:pPr>
        <w:pStyle w:val="Choice"/>
      </w:pPr>
      <w:r>
        <w:t>d)</w:t>
        <w:tab/>
        <w:t>El lanzamiento de los primeros satélites artificiales.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Mayor fragilidad de las bombillas de vidrio.</w:t>
      </w:r>
    </w:p>
    <w:p>
      <w:pPr>
        <w:pStyle w:val="Choice"/>
      </w:pPr>
      <w:r>
        <w:t>b)</w:t>
        <w:tab/>
        <w:t>Mayor costo de operación.</w:t>
      </w:r>
    </w:p>
    <w:p>
      <w:pPr>
        <w:pStyle w:val="Choice"/>
      </w:pPr>
      <w:r>
        <w:t>c)</w:t>
        <w:tab/>
        <w:t>Eficiencia, limpieza y seguridad.</w:t>
      </w:r>
    </w:p>
    <w:p>
      <w:pPr>
        <w:pStyle w:val="Choice"/>
      </w:pPr>
      <w:r>
        <w:t>d)</w:t>
        <w:tab/>
        <w:t>Mayor contaminación.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Reducir la eficiencia energética.</w:t>
      </w:r>
    </w:p>
    <w:p>
      <w:pPr>
        <w:pStyle w:val="Choice"/>
      </w:pPr>
      <w:r>
        <w:t>b)</w:t>
        <w:tab/>
        <w:t>Incrementar la dependencia de máquinas.</w:t>
      </w:r>
    </w:p>
    <w:p>
      <w:pPr>
        <w:pStyle w:val="Choice"/>
      </w:pPr>
      <w:r>
        <w:t>c)</w:t>
        <w:tab/>
        <w:t>Aumentar el consumo de recursos naturales.</w:t>
      </w:r>
    </w:p>
    <w:p>
      <w:pPr>
        <w:pStyle w:val="Choice"/>
      </w:pPr>
      <w:r>
        <w:t>d)</w:t>
        <w:tab/>
        <w:t>Minimizar el impacto ambiental.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La vida sedentaria permite acumular objetos en viviendas.</w:t>
      </w:r>
    </w:p>
    <w:p>
      <w:pPr>
        <w:pStyle w:val="Choice"/>
      </w:pPr>
      <w:r>
        <w:t>b)</w:t>
        <w:tab/>
        <w:t>No hay relación entre ambos.</w:t>
      </w:r>
    </w:p>
    <w:p>
      <w:pPr>
        <w:pStyle w:val="Choice"/>
      </w:pPr>
      <w:r>
        <w:t>c)</w:t>
        <w:tab/>
        <w:t>La vida sedentaria no requiere objetos tecnológicos.</w:t>
      </w:r>
    </w:p>
    <w:p>
      <w:pPr>
        <w:pStyle w:val="Choice"/>
      </w:pPr>
      <w:r>
        <w:t>d)</w:t>
        <w:tab/>
        <w:t>La vida sedentaria limita la acumulación de objetos tecnológicos.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Vive un enorme desarrollo y se utiliza para mejorar o innovar en los productos de consumo.</w:t>
      </w:r>
    </w:p>
    <w:p>
      <w:pPr>
        <w:pStyle w:val="Choice"/>
      </w:pPr>
      <w:r>
        <w:t>b)</w:t>
        <w:tab/>
        <w:t>No tiene influencia en el desarrollo de la época.</w:t>
      </w:r>
    </w:p>
    <w:p>
      <w:pPr>
        <w:pStyle w:val="Choice"/>
      </w:pPr>
      <w:r>
        <w:t>c)</w:t>
        <w:tab/>
        <w:t>Se reduce en importancia.</w:t>
      </w:r>
    </w:p>
    <w:p>
      <w:pPr>
        <w:pStyle w:val="Choice"/>
      </w:pPr>
      <w:r>
        <w:t>d)</w:t>
        <w:tab/>
        <w:t>Limita la innovación en los productos de consumo.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Un menor número de trabajadores.</w:t>
      </w:r>
    </w:p>
    <w:p>
      <w:pPr>
        <w:pStyle w:val="Choice"/>
      </w:pPr>
      <w:r>
        <w:t>b)</w:t>
        <w:tab/>
        <w:t>Un mayor número de burócratas, administrativos y obreros especializados.</w:t>
      </w:r>
    </w:p>
    <w:p>
      <w:pPr>
        <w:pStyle w:val="Choice"/>
      </w:pPr>
      <w:r>
        <w:t>c)</w:t>
        <w:tab/>
        <w:t>Menos formación en los empleados para poder ahorrar costes de mano de obra.</w:t>
      </w:r>
    </w:p>
    <w:p>
      <w:pPr>
        <w:pStyle w:val="Choice"/>
      </w:pPr>
      <w:r>
        <w:t>d)</w:t>
        <w:tab/>
        <w:t>Menos tecnología.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mecanización de la producción.</w:t>
      </w:r>
    </w:p>
    <w:p>
      <w:pPr>
        <w:pStyle w:val="Choice"/>
      </w:pPr>
      <w:r>
        <w:t>b)</w:t>
        <w:tab/>
        <w:t>La falta de competencia entre empresas.</w:t>
      </w:r>
    </w:p>
    <w:p>
      <w:pPr>
        <w:pStyle w:val="Choice"/>
      </w:pPr>
      <w:r>
        <w:t>c)</w:t>
        <w:tab/>
        <w:t>La producción manual de productos.</w:t>
      </w:r>
    </w:p>
    <w:p>
      <w:pPr>
        <w:pStyle w:val="Choice"/>
      </w:pPr>
      <w:r>
        <w:t>d)</w:t>
        <w:tab/>
        <w:t>La ubicación de las fábricas en zonas rurales.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La construcción de viviendas nómadas.</w:t>
      </w:r>
    </w:p>
    <w:p>
      <w:pPr>
        <w:pStyle w:val="Choice"/>
      </w:pPr>
      <w:r>
        <w:t>b)</w:t>
        <w:tab/>
        <w:t>La creación de herramientas de caza.</w:t>
      </w:r>
    </w:p>
    <w:p>
      <w:pPr>
        <w:pStyle w:val="Choice"/>
      </w:pPr>
      <w:r>
        <w:t>c)</w:t>
        <w:tab/>
        <w:t>El desarrollo de la agricultura.</w:t>
      </w:r>
    </w:p>
    <w:p>
      <w:pPr>
        <w:pStyle w:val="Choice"/>
      </w:pPr>
      <w:r>
        <w:t>d)</w:t>
        <w:tab/>
        <w:t>El desarrollo de la alfarería.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Lo redujeron.</w:t>
      </w:r>
    </w:p>
    <w:p>
      <w:pPr>
        <w:pStyle w:val="Choice"/>
      </w:pPr>
      <w:r>
        <w:t>b)</w:t>
        <w:tab/>
        <w:t>Lo hicieron más costoso.</w:t>
      </w:r>
    </w:p>
    <w:p>
      <w:pPr>
        <w:pStyle w:val="Choice"/>
      </w:pPr>
      <w:r>
        <w:t>c)</w:t>
        <w:tab/>
        <w:t>No tuvieron ningún impacto.</w:t>
      </w:r>
    </w:p>
    <w:p>
      <w:pPr>
        <w:pStyle w:val="Choice"/>
      </w:pPr>
      <w:r>
        <w:t>d)</w:t>
        <w:tab/>
        <w:t>Lo desarrollaron.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La invención de la rueda aplicada al transporte.</w:t>
      </w:r>
    </w:p>
    <w:p>
      <w:pPr>
        <w:pStyle w:val="Choice"/>
      </w:pPr>
      <w:r>
        <w:t>b)</w:t>
        <w:tab/>
        <w:t>El desarrollo de metales.</w:t>
      </w:r>
    </w:p>
    <w:p>
      <w:pPr>
        <w:pStyle w:val="Choice"/>
      </w:pPr>
      <w:r>
        <w:t>c)</w:t>
        <w:tab/>
        <w:t>El desarrollo de nuevos barcos y rutas marítimas.</w:t>
      </w:r>
    </w:p>
    <w:p>
      <w:pPr>
        <w:pStyle w:val="Choice"/>
      </w:pPr>
      <w:r>
        <w:t>d)</w:t>
        <w:tab/>
        <w:t>La creación de calzadas por todo el imperio.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 escritura.</w:t>
      </w:r>
    </w:p>
    <w:p>
      <w:pPr>
        <w:pStyle w:val="Choice"/>
      </w:pPr>
      <w:r>
        <w:t>b)</w:t>
        <w:tab/>
        <w:t>La agricultura.</w:t>
      </w:r>
    </w:p>
    <w:p>
      <w:pPr>
        <w:pStyle w:val="Choice"/>
      </w:pPr>
      <w:r>
        <w:t>c)</w:t>
        <w:tab/>
        <w:t>La medicina.</w:t>
      </w:r>
    </w:p>
    <w:p>
      <w:pPr>
        <w:pStyle w:val="Choice"/>
      </w:pPr>
      <w:r>
        <w:t>d)</w:t>
        <w:tab/>
        <w:t>Las innovaciones tecnológicas.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Reducir mucho sus costes de fabricación.</w:t>
      </w:r>
    </w:p>
    <w:p>
      <w:pPr>
        <w:pStyle w:val="Choice"/>
      </w:pPr>
      <w:r>
        <w:t>b)</w:t>
        <w:tab/>
        <w:t>Escoger sus propiedades casi a la carta.</w:t>
      </w:r>
    </w:p>
    <w:p>
      <w:pPr>
        <w:pStyle w:val="Choice"/>
      </w:pPr>
      <w:r>
        <w:t>c)</w:t>
        <w:tab/>
        <w:t>Conseguir que tengan origen natural.</w:t>
      </w:r>
    </w:p>
    <w:p>
      <w:pPr>
        <w:pStyle w:val="Choice"/>
      </w:pPr>
      <w:r>
        <w:t>d)</w:t>
        <w:tab/>
        <w:t>Conseguir que tengan mucha fragilidad.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la aparición del primer humano hasta la invención de la escritura.</w:t>
      </w:r>
    </w:p>
    <w:p>
      <w:pPr>
        <w:pStyle w:val="Choice"/>
      </w:pPr>
      <w:r>
        <w:t>b)</w:t>
        <w:tab/>
        <w:t>Desde hace aproximadamente 5000 años hasta la actualidad.</w:t>
      </w:r>
    </w:p>
    <w:p>
      <w:pPr>
        <w:pStyle w:val="Choice"/>
      </w:pPr>
      <w:r>
        <w:t>c)</w:t>
        <w:tab/>
        <w:t>Desde la invención de la escritura hasta la actualidad.</w:t>
      </w:r>
    </w:p>
    <w:p>
      <w:pPr>
        <w:pStyle w:val="Choice"/>
      </w:pPr>
      <w:r>
        <w:t>d)</w:t>
        <w:tab/>
        <w:t>Desde la invención de la agricultura hasta la invención de la escritura.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Alemania.</w:t>
      </w:r>
    </w:p>
    <w:p>
      <w:pPr>
        <w:pStyle w:val="Choice"/>
      </w:pPr>
      <w:r>
        <w:t>b)</w:t>
        <w:tab/>
        <w:t>Estados Unidos.</w:t>
      </w:r>
    </w:p>
    <w:p>
      <w:pPr>
        <w:pStyle w:val="Choice"/>
      </w:pPr>
      <w:r>
        <w:t>c)</w:t>
        <w:tab/>
        <w:t>Inglaterra.</w:t>
      </w:r>
    </w:p>
    <w:p>
      <w:pPr>
        <w:pStyle w:val="Choice"/>
      </w:pPr>
      <w:r>
        <w:t>d)</w:t>
        <w:tab/>
        <w:t>Francia.</w:t>
      </w:r>
    </w:p>
    <w:p>
      <w:pPr>
        <w:pStyle w:val="ListNumber"/>
      </w:pPr>
      <w:r>
        <w:t>¿Cuál fue el impacto de la invención de la brújula en la Edad Media?</w:t>
      </w:r>
    </w:p>
    <w:p>
      <w:pPr>
        <w:pStyle w:val="Choice"/>
      </w:pPr>
      <w:r>
        <w:t>a)</w:t>
        <w:tab/>
        <w:t>Facilitó la navegación a larga distancia.</w:t>
      </w:r>
    </w:p>
    <w:p>
      <w:pPr>
        <w:pStyle w:val="Choice"/>
      </w:pPr>
      <w:r>
        <w:t>b)</w:t>
        <w:tab/>
        <w:t>Facilitó el desarrollo de la agricultura.</w:t>
      </w:r>
    </w:p>
    <w:p>
      <w:pPr>
        <w:pStyle w:val="Choice"/>
      </w:pPr>
      <w:r>
        <w:t>c)</w:t>
        <w:tab/>
        <w:t>Permitió la creación de computadoras.</w:t>
      </w:r>
    </w:p>
    <w:p>
      <w:pPr>
        <w:pStyle w:val="Choice"/>
      </w:pPr>
      <w:r>
        <w:t>d)</w:t>
        <w:tab/>
        <w:t>Fomentó la escritura a mano.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Funcionan con gasolina.</w:t>
      </w:r>
    </w:p>
    <w:p>
      <w:pPr>
        <w:pStyle w:val="Choice"/>
      </w:pPr>
      <w:r>
        <w:t>b)</w:t>
        <w:tab/>
        <w:t>Son mecánicas.</w:t>
      </w:r>
    </w:p>
    <w:p>
      <w:pPr>
        <w:pStyle w:val="Choice"/>
      </w:pPr>
      <w:r>
        <w:t>c)</w:t>
        <w:tab/>
        <w:t>Pueden tomar decisiones autónomas.</w:t>
      </w:r>
    </w:p>
    <w:p>
      <w:pPr>
        <w:pStyle w:val="Choice"/>
      </w:pPr>
      <w:r>
        <w:t>d)</w:t>
        <w:tab/>
        <w:t>Requieren supervisión constante.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Civilizaciones antiguas, Imperios y Reinos.</w:t>
      </w:r>
    </w:p>
    <w:p>
      <w:pPr>
        <w:pStyle w:val="Choice"/>
      </w:pPr>
      <w:r>
        <w:t>b)</w:t>
        <w:tab/>
        <w:t>Invasiones bárbaras, Renacimiento y Revolución Industrial.</w:t>
      </w:r>
    </w:p>
    <w:p>
      <w:pPr>
        <w:pStyle w:val="Choice"/>
      </w:pPr>
      <w:r>
        <w:t>c)</w:t>
        <w:tab/>
        <w:t>Paleolítico, Mesolítico y Neolítico.</w:t>
      </w:r>
    </w:p>
    <w:p>
      <w:pPr>
        <w:pStyle w:val="Choice"/>
      </w:pPr>
      <w:r>
        <w:t>d)</w:t>
        <w:tab/>
        <w:t>Edad Antigua, Edad Media y Edad Moderna.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El planeta no enfrenta ningún peligro.</w:t>
      </w:r>
    </w:p>
    <w:p>
      <w:pPr>
        <w:pStyle w:val="Choice"/>
      </w:pPr>
      <w:r>
        <w:t>b)</w:t>
        <w:tab/>
        <w:t>El impacto ambiental comienza a ser visto como un problema.</w:t>
      </w:r>
    </w:p>
    <w:p>
      <w:pPr>
        <w:pStyle w:val="Choice"/>
      </w:pPr>
      <w:r>
        <w:t>c)</w:t>
        <w:tab/>
        <w:t>La sociedad no se preocupa por el medio ambiente.</w:t>
      </w:r>
    </w:p>
    <w:p>
      <w:pPr>
        <w:pStyle w:val="Choice"/>
      </w:pPr>
      <w:r>
        <w:t>d)</w:t>
        <w:tab/>
        <w:t>No hay tensiones sociopolíticas en la época.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La máquina de vapor.</w:t>
      </w:r>
    </w:p>
    <w:p>
      <w:pPr>
        <w:pStyle w:val="Choice"/>
      </w:pPr>
      <w:r>
        <w:t>b)</w:t>
        <w:tab/>
        <w:t>El telar automático.</w:t>
      </w:r>
    </w:p>
    <w:p>
      <w:pPr>
        <w:pStyle w:val="Choice"/>
      </w:pPr>
      <w:r>
        <w:t>c)</w:t>
        <w:tab/>
        <w:t>La bombilla incandescente.</w:t>
      </w:r>
    </w:p>
    <w:p>
      <w:pPr>
        <w:pStyle w:val="Choice"/>
      </w:pPr>
      <w:r>
        <w:t>d)</w:t>
        <w:tab/>
        <w:t>Los vehículos a motor.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Gas natural y nuclear.</w:t>
      </w:r>
    </w:p>
    <w:p>
      <w:pPr>
        <w:pStyle w:val="Choice"/>
      </w:pPr>
      <w:r>
        <w:t>b)</w:t>
        <w:tab/>
        <w:t>Carbón y gasolina.</w:t>
      </w:r>
    </w:p>
    <w:p>
      <w:pPr>
        <w:pStyle w:val="Choice"/>
      </w:pPr>
      <w:r>
        <w:t>c)</w:t>
        <w:tab/>
        <w:t>Solar, eólica y biomasa.</w:t>
      </w:r>
    </w:p>
    <w:p>
      <w:pPr>
        <w:pStyle w:val="Choice"/>
      </w:pPr>
      <w:r>
        <w:t>d)</w:t>
        <w:tab/>
        <w:t>Carbón y petróleo.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Reparación y mantenimiento.</w:t>
      </w:r>
    </w:p>
    <w:p>
      <w:pPr>
        <w:pStyle w:val="Choice"/>
      </w:pPr>
      <w:r>
        <w:t>b)</w:t>
        <w:tab/>
        <w:t>Compras y facturación.</w:t>
      </w:r>
    </w:p>
    <w:p>
      <w:pPr>
        <w:pStyle w:val="Choice"/>
      </w:pPr>
      <w:r>
        <w:t>c)</w:t>
        <w:tab/>
        <w:t>Jardinería y jardín.</w:t>
      </w:r>
    </w:p>
    <w:p>
      <w:pPr>
        <w:pStyle w:val="Choice"/>
      </w:pPr>
      <w:r>
        <w:t>d)</w:t>
        <w:tab/>
        <w:t>Limpieza y cocina.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capitalista enfatizaba la vida rural.</w:t>
      </w:r>
    </w:p>
    <w:p>
      <w:pPr>
        <w:pStyle w:val="Choice"/>
      </w:pPr>
      <w:r>
        <w:t>b)</w:t>
        <w:tab/>
        <w:t>La sociedad medieval se caracterizaba por la igualdad económica.</w:t>
      </w:r>
    </w:p>
    <w:p>
      <w:pPr>
        <w:pStyle w:val="Choice"/>
      </w:pPr>
      <w:r>
        <w:t>c)</w:t>
        <w:tab/>
        <w:t>La sociedad capitalista se basaba más en la posesión de tierras que en el comercio.</w:t>
      </w:r>
    </w:p>
    <w:p>
      <w:pPr>
        <w:pStyle w:val="Choice"/>
      </w:pPr>
      <w:r>
        <w:t>d)</w:t>
        <w:tab/>
        <w:t>La sociedad capitalista se basaba más en el comercio que en la posesión de tierras.</w:t>
      </w:r>
    </w:p>
    <w:p>
      <w:pPr>
        <w:pStyle w:val="Choice"/>
      </w:pPr>
      <w:r>
        <w:t>e)</w:t>
        <w:tab/>
        <w:t>La sociedad medieval era predominantemente urbana.</w:t>
      </w:r>
    </w:p>
    <w:p>
      <w:pPr>
        <w:pStyle w:val="ListNumber"/>
      </w:pPr>
      <w:r>
        <w:t>¿Qué demandaba la sociedad capitalista que se estaba desarrollando en las ciudades durante la Edad Moderna?</w:t>
      </w:r>
    </w:p>
    <w:p>
      <w:pPr>
        <w:pStyle w:val="Choice"/>
      </w:pPr>
      <w:r>
        <w:t>a)</w:t>
        <w:tab/>
        <w:t>Mayor producción de alimentos para toda la población.</w:t>
      </w:r>
    </w:p>
    <w:p>
      <w:pPr>
        <w:pStyle w:val="Choice"/>
      </w:pPr>
      <w:r>
        <w:t>b)</w:t>
        <w:tab/>
        <w:t>Aparatos y máquinas más precisos y rentables.</w:t>
      </w:r>
    </w:p>
    <w:p>
      <w:pPr>
        <w:pStyle w:val="Choice"/>
      </w:pPr>
      <w:r>
        <w:t>c)</w:t>
        <w:tab/>
        <w:t>Menor innovación tecnológica.</w:t>
      </w:r>
    </w:p>
    <w:p>
      <w:pPr>
        <w:pStyle w:val="Choice"/>
      </w:pPr>
      <w:r>
        <w:t>d)</w:t>
        <w:tab/>
        <w:t>Más obras de arte.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No tenían ninguna ventaja.</w:t>
      </w:r>
    </w:p>
    <w:p>
      <w:pPr>
        <w:pStyle w:val="Choice"/>
      </w:pPr>
      <w:r>
        <w:t>b)</w:t>
        <w:tab/>
        <w:t>Ayudaban en el transporte y en el trabajo pesado.</w:t>
      </w:r>
    </w:p>
    <w:p>
      <w:pPr>
        <w:pStyle w:val="Choice"/>
      </w:pPr>
      <w:r>
        <w:t>c)</w:t>
        <w:tab/>
        <w:t>Solo proporcionaban alimento.</w:t>
      </w:r>
    </w:p>
    <w:p>
      <w:pPr>
        <w:pStyle w:val="Choice"/>
      </w:pPr>
      <w:r>
        <w:t>d)</w:t>
        <w:tab/>
        <w:t>Reducían la necesidad de alfarería.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El papiro y el pergamino.</w:t>
      </w:r>
    </w:p>
    <w:p>
      <w:pPr>
        <w:pStyle w:val="Choice"/>
      </w:pPr>
      <w:r>
        <w:t>b)</w:t>
        <w:tab/>
        <w:t>La madera.</w:t>
      </w:r>
    </w:p>
    <w:p>
      <w:pPr>
        <w:pStyle w:val="Choice"/>
      </w:pPr>
      <w:r>
        <w:t>c)</w:t>
        <w:tab/>
        <w:t>La arcilla.</w:t>
      </w:r>
    </w:p>
    <w:p>
      <w:pPr>
        <w:pStyle w:val="Choice"/>
      </w:pPr>
      <w:r>
        <w:t>d)</w:t>
        <w:tab/>
        <w:t>El hierro.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Construir viviendas.</w:t>
      </w:r>
    </w:p>
    <w:p>
      <w:pPr>
        <w:pStyle w:val="Choice"/>
      </w:pPr>
      <w:r>
        <w:t>b)</w:t>
        <w:tab/>
        <w:t>Cazar grandes animales.</w:t>
      </w:r>
    </w:p>
    <w:p>
      <w:pPr>
        <w:pStyle w:val="Choice"/>
      </w:pPr>
      <w:r>
        <w:t>c)</w:t>
        <w:tab/>
        <w:t>Cultivar la tierra y criar animales.</w:t>
      </w:r>
    </w:p>
    <w:p>
      <w:pPr>
        <w:pStyle w:val="Choice"/>
      </w:pPr>
      <w:r>
        <w:t>d)</w:t>
        <w:tab/>
        <w:t>Afilar piedras para cazar y cortar alimentos.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vela de cera.</w:t>
      </w:r>
    </w:p>
    <w:p>
      <w:pPr>
        <w:pStyle w:val="Choice"/>
      </w:pPr>
      <w:r>
        <w:t>b)</w:t>
        <w:tab/>
        <w:t>La bombilla eléctrica.</w:t>
      </w:r>
    </w:p>
    <w:p>
      <w:pPr>
        <w:pStyle w:val="Choice"/>
      </w:pPr>
      <w:r>
        <w:t>c)</w:t>
        <w:tab/>
        <w:t>La lámpara de gas natural.</w:t>
      </w:r>
    </w:p>
    <w:p>
      <w:pPr>
        <w:pStyle w:val="Choice"/>
      </w:pPr>
      <w:r>
        <w:t>d)</w:t>
        <w:tab/>
        <w:t>La linterna de aceite.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Creación de armas de caza.</w:t>
      </w:r>
    </w:p>
    <w:p>
      <w:pPr>
        <w:pStyle w:val="Choice"/>
      </w:pPr>
      <w:r>
        <w:t>b)</w:t>
        <w:tab/>
        <w:t>Invención de la rueda.</w:t>
      </w:r>
    </w:p>
    <w:p>
      <w:pPr>
        <w:pStyle w:val="Choice"/>
      </w:pPr>
      <w:r>
        <w:t>c)</w:t>
        <w:tab/>
        <w:t>Descubrimiento del fuego.</w:t>
      </w:r>
    </w:p>
    <w:p>
      <w:pPr>
        <w:pStyle w:val="Choice"/>
      </w:pPr>
      <w:r>
        <w:t>d)</w:t>
        <w:tab/>
        <w:t>Desarrollo de la escritura.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La calefacción eléctrica de los hogares.</w:t>
      </w:r>
    </w:p>
    <w:p>
      <w:pPr>
        <w:pStyle w:val="Choice"/>
      </w:pPr>
      <w:r>
        <w:t>c)</w:t>
        <w:tab/>
        <w:t>El transporte con trenes eléctricos.</w:t>
      </w:r>
    </w:p>
    <w:p>
      <w:pPr>
        <w:pStyle w:val="Choice"/>
      </w:pPr>
      <w:r>
        <w:t>d)</w:t>
        <w:tab/>
        <w:t>La iluminación de las calles.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La invención de la agricultura.</w:t>
      </w:r>
    </w:p>
    <w:p>
      <w:pPr>
        <w:pStyle w:val="Choice"/>
      </w:pPr>
      <w:r>
        <w:t>b)</w:t>
        <w:tab/>
        <w:t>El desarrollo de la metalurgia.</w:t>
      </w:r>
    </w:p>
    <w:p>
      <w:pPr>
        <w:pStyle w:val="Choice"/>
      </w:pPr>
      <w:r>
        <w:t>c)</w:t>
        <w:tab/>
        <w:t>La invención del fuego.</w:t>
      </w:r>
    </w:p>
    <w:p>
      <w:pPr>
        <w:pStyle w:val="Choice"/>
      </w:pPr>
      <w:r>
        <w:t>d)</w:t>
        <w:tab/>
        <w:t>La creación de viviendas permanentes.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El molino hidráulico.</w:t>
      </w:r>
    </w:p>
    <w:p>
      <w:pPr>
        <w:pStyle w:val="Choice"/>
      </w:pPr>
      <w:r>
        <w:t>b)</w:t>
        <w:tab/>
        <w:t>La pólvora.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reloj de sol.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África subsahariana.</w:t>
      </w:r>
    </w:p>
    <w:p>
      <w:pPr>
        <w:pStyle w:val="Choice"/>
      </w:pPr>
      <w:r>
        <w:t>b)</w:t>
        <w:tab/>
        <w:t>El Mediterráneo y Oriente Medio.</w:t>
      </w:r>
    </w:p>
    <w:p>
      <w:pPr>
        <w:pStyle w:val="Choice"/>
      </w:pPr>
      <w:r>
        <w:t>c)</w:t>
        <w:tab/>
        <w:t>El lejano Oriente (China).</w:t>
      </w:r>
    </w:p>
    <w:p>
      <w:pPr>
        <w:pStyle w:val="Choice"/>
      </w:pPr>
      <w:r>
        <w:t>d)</w:t>
        <w:tab/>
        <w:t>Europa del norte.</w:t>
      </w:r>
    </w:p>
    <w:p>
      <w:pPr>
        <w:pStyle w:val="ListNumber"/>
      </w:pPr>
      <w:r>
        <w:t>¿Cuál es una afirmación correcta sobre la relación entre tecnología y humanidad?</w:t>
      </w:r>
    </w:p>
    <w:p>
      <w:pPr>
        <w:pStyle w:val="Choice"/>
      </w:pPr>
      <w:r>
        <w:t>a)</w:t>
        <w:tab/>
        <w:t>La tecnología no tiene impacto en nuestras condiciones de vida.</w:t>
      </w:r>
    </w:p>
    <w:p>
      <w:pPr>
        <w:pStyle w:val="Choice"/>
      </w:pPr>
      <w:r>
        <w:t>b)</w:t>
        <w:tab/>
        <w:t>La actividad tecnológica es algo tan viejo como la humanidad.</w:t>
      </w:r>
    </w:p>
    <w:p>
      <w:pPr>
        <w:pStyle w:val="Choice"/>
      </w:pPr>
      <w:r>
        <w:t>c)</w:t>
        <w:tab/>
        <w:t>La tecnología solo se refiere a objetos grandes y costosos.</w:t>
      </w:r>
    </w:p>
    <w:p>
      <w:pPr>
        <w:pStyle w:val="Choice"/>
      </w:pPr>
      <w:r>
        <w:t>d)</w:t>
        <w:tab/>
        <w:t>Los libros y la ropa son ejemplos de tecnología antigua.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Problemas con la deforestación.</w:t>
      </w:r>
    </w:p>
    <w:p>
      <w:pPr>
        <w:pStyle w:val="Choice"/>
      </w:pPr>
      <w:r>
        <w:t>b)</w:t>
        <w:tab/>
        <w:t>Menor eficiencia energética.</w:t>
      </w:r>
    </w:p>
    <w:p>
      <w:pPr>
        <w:pStyle w:val="Choice"/>
      </w:pPr>
      <w:r>
        <w:t>c)</w:t>
        <w:tab/>
        <w:t>Mayor contaminación del aire.</w:t>
      </w:r>
    </w:p>
    <w:p>
      <w:pPr>
        <w:pStyle w:val="Choice"/>
      </w:pPr>
      <w:r>
        <w:t>d)</w:t>
        <w:tab/>
        <w:t>Impacto económico positivo.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Electrónicas.</w:t>
      </w:r>
    </w:p>
    <w:p>
      <w:pPr>
        <w:pStyle w:val="Choice"/>
      </w:pPr>
      <w:r>
        <w:t>b)</w:t>
        <w:tab/>
        <w:t>Hidráulicas.</w:t>
      </w:r>
    </w:p>
    <w:p>
      <w:pPr>
        <w:pStyle w:val="Choice"/>
      </w:pPr>
      <w:r>
        <w:t>c)</w:t>
        <w:tab/>
        <w:t>Mecánicas.</w:t>
      </w:r>
    </w:p>
    <w:p>
      <w:pPr>
        <w:pStyle w:val="Choice"/>
      </w:pPr>
      <w:r>
        <w:t>d)</w:t>
        <w:tab/>
        <w:t>Neumáticas.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La creación de ejércitos.</w:t>
      </w:r>
    </w:p>
    <w:p>
      <w:pPr>
        <w:pStyle w:val="Choice"/>
      </w:pPr>
      <w:r>
        <w:t>b)</w:t>
        <w:tab/>
        <w:t>La deforestación de los bosques.</w:t>
      </w:r>
    </w:p>
    <w:p>
      <w:pPr>
        <w:pStyle w:val="Choice"/>
      </w:pPr>
      <w:r>
        <w:t>c)</w:t>
        <w:tab/>
        <w:t>El correo.</w:t>
      </w:r>
    </w:p>
    <w:p>
      <w:pPr>
        <w:pStyle w:val="Choice"/>
      </w:pPr>
      <w:r>
        <w:t>d)</w:t>
        <w:tab/>
        <w:t>El transporte por tierra y mar.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La invención de la rueda.</w:t>
      </w:r>
    </w:p>
    <w:p>
      <w:pPr>
        <w:pStyle w:val="Choice"/>
      </w:pPr>
      <w:r>
        <w:t>b)</w:t>
        <w:tab/>
        <w:t>El descubrimiento del fuego.</w:t>
      </w:r>
    </w:p>
    <w:p>
      <w:pPr>
        <w:pStyle w:val="Choice"/>
      </w:pPr>
      <w:r>
        <w:t>c)</w:t>
        <w:tab/>
        <w:t>El desarrollo de la alfarería.</w:t>
      </w:r>
    </w:p>
    <w:p>
      <w:pPr>
        <w:pStyle w:val="Choice"/>
      </w:pPr>
      <w:r>
        <w:t>d)</w:t>
        <w:tab/>
        <w:t>La invención de la escritura.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Incrementar el consumo de energía.</w:t>
      </w:r>
    </w:p>
    <w:p>
      <w:pPr>
        <w:pStyle w:val="Choice"/>
      </w:pPr>
      <w:r>
        <w:t>b)</w:t>
        <w:tab/>
        <w:t>Impedir el despilfarro de recursos naturales.</w:t>
      </w:r>
    </w:p>
    <w:p>
      <w:pPr>
        <w:pStyle w:val="Choice"/>
      </w:pPr>
      <w:r>
        <w:t>c)</w:t>
        <w:tab/>
        <w:t>Promover la dependencia de máquinas.</w:t>
      </w:r>
    </w:p>
    <w:p>
      <w:pPr>
        <w:pStyle w:val="Choice"/>
      </w:pPr>
      <w:r>
        <w:t>d)</w:t>
        <w:tab/>
        <w:t>Aumentar el impacto ambiental.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Los campesinos.</w:t>
      </w:r>
    </w:p>
    <w:p>
      <w:pPr>
        <w:pStyle w:val="Choice"/>
      </w:pPr>
      <w:r>
        <w:t>b)</w:t>
        <w:tab/>
        <w:t>La clase alta.</w:t>
      </w:r>
    </w:p>
    <w:p>
      <w:pPr>
        <w:pStyle w:val="Choice"/>
      </w:pPr>
      <w:r>
        <w:t>c)</w:t>
        <w:tab/>
        <w:t>Los aristócratas.</w:t>
      </w:r>
    </w:p>
    <w:p>
      <w:pPr>
        <w:pStyle w:val="Choice"/>
      </w:pPr>
      <w:r>
        <w:t>d)</w:t>
        <w:tab/>
        <w:t>La clase obrera.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El ascensor.</w:t>
      </w:r>
    </w:p>
    <w:p>
      <w:pPr>
        <w:pStyle w:val="Choice"/>
      </w:pPr>
      <w:r>
        <w:t>c)</w:t>
        <w:tab/>
        <w:t>El teléfono.</w:t>
      </w:r>
    </w:p>
    <w:p>
      <w:pPr>
        <w:pStyle w:val="Choice"/>
      </w:pPr>
      <w:r>
        <w:t>d)</w:t>
        <w:tab/>
        <w:t>El ferrocarril.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Cumplir largas jornadas de trabajo con pocos descansos.</w:t>
      </w:r>
    </w:p>
    <w:p>
      <w:pPr>
        <w:pStyle w:val="Choice"/>
      </w:pPr>
      <w:r>
        <w:t>b)</w:t>
        <w:tab/>
        <w:t>Recibir un salario elevado sin esfuerzo.</w:t>
      </w:r>
    </w:p>
    <w:p>
      <w:pPr>
        <w:pStyle w:val="Choice"/>
      </w:pPr>
      <w:r>
        <w:t>c)</w:t>
        <w:tab/>
        <w:t>Tener muchas vacaciones pagadas.</w:t>
      </w:r>
    </w:p>
    <w:p>
      <w:pPr>
        <w:pStyle w:val="Choice"/>
      </w:pPr>
      <w:r>
        <w:t>d)</w:t>
        <w:tab/>
        <w:t>Trabajar en condiciones seguras y cómodas.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falta de acceso a la educación de gran parte de la población.</w:t>
      </w:r>
    </w:p>
    <w:p>
      <w:pPr>
        <w:pStyle w:val="Choice"/>
      </w:pPr>
      <w:r>
        <w:t>b)</w:t>
        <w:tab/>
        <w:t>La expansión del conocimiento científico-tecnológico.</w:t>
      </w:r>
    </w:p>
    <w:p>
      <w:pPr>
        <w:pStyle w:val="Choice"/>
      </w:pPr>
      <w:r>
        <w:t>c)</w:t>
        <w:tab/>
        <w:t>El declive de la industria.</w:t>
      </w:r>
    </w:p>
    <w:p>
      <w:pPr>
        <w:pStyle w:val="Choice"/>
      </w:pPr>
      <w:r>
        <w:t>d)</w:t>
        <w:tab/>
        <w:t>La disminución de la urbanización de las ciudades.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Mayor cantidad de mano de obra cualificada.</w:t>
      </w:r>
    </w:p>
    <w:p>
      <w:pPr>
        <w:pStyle w:val="Choice"/>
      </w:pPr>
      <w:r>
        <w:t>b)</w:t>
        <w:tab/>
        <w:t>Reducción de empleos en oficinas.</w:t>
      </w:r>
    </w:p>
    <w:p>
      <w:pPr>
        <w:pStyle w:val="Choice"/>
      </w:pPr>
      <w:r>
        <w:t>c)</w:t>
        <w:tab/>
        <w:t>Posibilidad de viajar por todo el mundo.</w:t>
      </w:r>
    </w:p>
    <w:p>
      <w:pPr>
        <w:pStyle w:val="Choice"/>
      </w:pPr>
      <w:r>
        <w:t>d)</w:t>
        <w:tab/>
        <w:t>Aumento de la agricultura.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papiro, la imprenta y la dinamita.</w:t>
      </w:r>
    </w:p>
    <w:p>
      <w:pPr>
        <w:pStyle w:val="Choice"/>
      </w:pPr>
      <w:r>
        <w:t>b)</w:t>
        <w:tab/>
        <w:t>El papel, la imprenta y la pólvora.</w:t>
      </w:r>
    </w:p>
    <w:p>
      <w:pPr>
        <w:pStyle w:val="Choice"/>
      </w:pPr>
      <w:r>
        <w:t>c)</w:t>
        <w:tab/>
        <w:t>El papel, la imprenta y la dinamita.</w:t>
      </w:r>
    </w:p>
    <w:p>
      <w:pPr>
        <w:pStyle w:val="Choice"/>
      </w:pPr>
      <w:r>
        <w:t>d)</w:t>
        <w:tab/>
        <w:t>El papel, el telégrafo y la dinamita.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Restauración completa de los ecosistemas urbanos.</w:t>
      </w:r>
    </w:p>
    <w:p>
      <w:pPr>
        <w:pStyle w:val="Choice"/>
      </w:pPr>
      <w:r>
        <w:t>b)</w:t>
        <w:tab/>
        <w:t>Producción de grandes cantidades de basura y residuos.</w:t>
      </w:r>
    </w:p>
    <w:p>
      <w:pPr>
        <w:pStyle w:val="Choice"/>
      </w:pPr>
      <w:r>
        <w:t>c)</w:t>
        <w:tab/>
        <w:t>Disminución de la demanda de recursos naturales.</w:t>
      </w:r>
    </w:p>
    <w:p>
      <w:pPr>
        <w:pStyle w:val="Choice"/>
      </w:pPr>
      <w:r>
        <w:t>d)</w:t>
        <w:tab/>
        <w:t>Desaparición de la contaminación ambiental.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Solo proporcionar alimento.</w:t>
      </w:r>
    </w:p>
    <w:p>
      <w:pPr>
        <w:pStyle w:val="Choice"/>
      </w:pPr>
      <w:r>
        <w:t>b)</w:t>
        <w:tab/>
        <w:t>Mejorar la tecnología de caza.</w:t>
      </w:r>
    </w:p>
    <w:p>
      <w:pPr>
        <w:pStyle w:val="Choice"/>
      </w:pPr>
      <w:r>
        <w:t>c)</w:t>
        <w:tab/>
        <w:t>Proporcionar alimento y transporte.</w:t>
      </w:r>
    </w:p>
    <w:p>
      <w:pPr>
        <w:pStyle w:val="Choice"/>
      </w:pPr>
      <w:r>
        <w:t>d)</w:t>
        <w:tab/>
        <w:t>Ayudar en la construcción de viviendas.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Prolongar la calidad de vida.</w:t>
      </w:r>
    </w:p>
    <w:p>
      <w:pPr>
        <w:pStyle w:val="Choice"/>
      </w:pPr>
      <w:r>
        <w:t>b)</w:t>
        <w:tab/>
        <w:t>Disminución de la esperanza de vida.</w:t>
      </w:r>
    </w:p>
    <w:p>
      <w:pPr>
        <w:pStyle w:val="Choice"/>
      </w:pPr>
      <w:r>
        <w:t>c)</w:t>
        <w:tab/>
        <w:t>El desarrollo de nuevas especies animales.</w:t>
      </w:r>
    </w:p>
    <w:p>
      <w:pPr>
        <w:pStyle w:val="Choice"/>
      </w:pPr>
      <w:r>
        <w:t>d)</w:t>
        <w:tab/>
        <w:t>Los viajes espaciales tripulados por humanos.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Prácticamente inexistente.</w:t>
      </w:r>
    </w:p>
    <w:p>
      <w:pPr>
        <w:pStyle w:val="Choice"/>
      </w:pPr>
      <w:r>
        <w:t>b)</w:t>
        <w:tab/>
        <w:t>Contaminación y explotación de recursos.</w:t>
      </w:r>
    </w:p>
    <w:p>
      <w:pPr>
        <w:pStyle w:val="Choice"/>
      </w:pPr>
      <w:r>
        <w:t>c)</w:t>
        <w:tab/>
        <w:t>Deforestación</w:t>
      </w:r>
    </w:p>
    <w:p>
      <w:pPr>
        <w:pStyle w:val="Choice"/>
      </w:pPr>
      <w:r>
        <w:t>d)</w:t>
        <w:tab/>
        <w:t>Sobreexplotación y escasez de recursos.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La energía hidráulica.</w:t>
      </w:r>
    </w:p>
    <w:p>
      <w:pPr>
        <w:pStyle w:val="Choice"/>
      </w:pPr>
      <w:r>
        <w:t>b)</w:t>
        <w:tab/>
        <w:t>El petróleo.</w:t>
      </w:r>
    </w:p>
    <w:p>
      <w:pPr>
        <w:pStyle w:val="Choice"/>
      </w:pPr>
      <w:r>
        <w:t>c)</w:t>
        <w:tab/>
        <w:t>El gas natural.</w:t>
      </w:r>
    </w:p>
    <w:p>
      <w:pPr>
        <w:pStyle w:val="Choice"/>
      </w:pPr>
      <w:r>
        <w:t>d)</w:t>
        <w:tab/>
        <w:t>El carbón.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La brújula.</w:t>
      </w:r>
    </w:p>
    <w:p>
      <w:pPr>
        <w:pStyle w:val="Choice"/>
      </w:pPr>
      <w:r>
        <w:t>b)</w:t>
        <w:tab/>
        <w:t>El reloj de sol.</w:t>
      </w:r>
    </w:p>
    <w:p>
      <w:pPr>
        <w:pStyle w:val="Choice"/>
      </w:pPr>
      <w:r>
        <w:t>c)</w:t>
        <w:tab/>
        <w:t>El molino, tanto hidráulico como de viento.</w:t>
      </w:r>
    </w:p>
    <w:p>
      <w:pPr>
        <w:pStyle w:val="Choice"/>
      </w:pPr>
      <w:r>
        <w:t>d)</w:t>
        <w:tab/>
        <w:t>La rueda para hilar.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su eficiencia en la producción de energía.</w:t>
      </w:r>
    </w:p>
    <w:p>
      <w:pPr>
        <w:pStyle w:val="Choice"/>
      </w:pPr>
      <w:r>
        <w:t>b)</w:t>
        <w:tab/>
        <w:t>Por la peligrosidad de sus residuos.</w:t>
      </w:r>
    </w:p>
    <w:p>
      <w:pPr>
        <w:pStyle w:val="Choice"/>
      </w:pPr>
      <w:r>
        <w:t>c)</w:t>
        <w:tab/>
        <w:t>Por su baja contaminación.</w:t>
      </w:r>
    </w:p>
    <w:p>
      <w:pPr>
        <w:pStyle w:val="Choice"/>
      </w:pPr>
      <w:r>
        <w:t>d)</w:t>
        <w:tab/>
        <w:t>Por ser una fuente de energía no renovable.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agrícola.</w:t>
      </w:r>
    </w:p>
    <w:p>
      <w:pPr>
        <w:pStyle w:val="Choice"/>
      </w:pPr>
      <w:r>
        <w:t>b)</w:t>
        <w:tab/>
        <w:t>La sociedad de consumo.</w:t>
      </w:r>
    </w:p>
    <w:p>
      <w:pPr>
        <w:pStyle w:val="Choice"/>
      </w:pPr>
      <w:r>
        <w:t>c)</w:t>
        <w:tab/>
        <w:t>La sociedad feudal.</w:t>
      </w:r>
    </w:p>
    <w:p>
      <w:pPr>
        <w:pStyle w:val="Choice"/>
      </w:pPr>
      <w:r>
        <w:t>d)</w:t>
        <w:tab/>
        <w:t>La sociedad artesanal.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Mediante el telégrafo eléctrico.</w:t>
      </w:r>
    </w:p>
    <w:p>
      <w:pPr>
        <w:pStyle w:val="Choice"/>
      </w:pPr>
      <w:r>
        <w:t>b)</w:t>
        <w:tab/>
        <w:t>Con palomas mensajeras.</w:t>
      </w:r>
    </w:p>
    <w:p>
      <w:pPr>
        <w:pStyle w:val="Choice"/>
      </w:pPr>
      <w:r>
        <w:t>c)</w:t>
        <w:tab/>
        <w:t>A través del correo postal.</w:t>
      </w:r>
    </w:p>
    <w:p>
      <w:pPr>
        <w:pStyle w:val="Choice"/>
      </w:pPr>
      <w:r>
        <w:t>d)</w:t>
        <w:tab/>
        <w:t>Usando telégrafos de luz.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Desaparecieron por completo.</w:t>
      </w:r>
    </w:p>
    <w:p>
      <w:pPr>
        <w:pStyle w:val="Choice"/>
      </w:pPr>
      <w:r>
        <w:t>b)</w:t>
        <w:tab/>
        <w:t>Se volvieron nómadas y migraron constantemente.</w:t>
      </w:r>
    </w:p>
    <w:p>
      <w:pPr>
        <w:pStyle w:val="Choice"/>
      </w:pPr>
      <w:r>
        <w:t>c)</w:t>
        <w:tab/>
        <w:t>Se convirtieron en centros industriales.</w:t>
      </w:r>
    </w:p>
    <w:p>
      <w:pPr>
        <w:pStyle w:val="Choice"/>
      </w:pPr>
      <w:r>
        <w:t>d)</w:t>
        <w:tab/>
        <w:t>Comenzaron a expandirse nuevamente.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Se implementó un sistema comunista.</w:t>
      </w:r>
    </w:p>
    <w:p>
      <w:pPr>
        <w:pStyle w:val="Choice"/>
      </w:pPr>
      <w:r>
        <w:t>b)</w:t>
        <w:tab/>
        <w:t>La economía feudal se fortaleció gracias al aumento del comercio.</w:t>
      </w:r>
    </w:p>
    <w:p>
      <w:pPr>
        <w:pStyle w:val="Choice"/>
      </w:pPr>
      <w:r>
        <w:t>c)</w:t>
        <w:tab/>
        <w:t>Surgieron los primeros indicios del sistema capitalista.</w:t>
      </w:r>
    </w:p>
    <w:p>
      <w:pPr>
        <w:pStyle w:val="Choice"/>
      </w:pPr>
      <w:r>
        <w:t>d)</w:t>
        <w:tab/>
        <w:t>Se mantuvo el sistema económico feudal.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Reducción de la complejidad de las máquinas.</w:t>
      </w:r>
    </w:p>
    <w:p>
      <w:pPr>
        <w:pStyle w:val="Choice"/>
      </w:pPr>
      <w:r>
        <w:t>b)</w:t>
        <w:tab/>
        <w:t>Mayor cantidad de información disponible.</w:t>
      </w:r>
    </w:p>
    <w:p>
      <w:pPr>
        <w:pStyle w:val="Choice"/>
      </w:pPr>
      <w:r>
        <w:t>c)</w:t>
        <w:tab/>
        <w:t>Menos opciones de ocio.</w:t>
      </w:r>
    </w:p>
    <w:p>
      <w:pPr>
        <w:pStyle w:val="Choice"/>
      </w:pPr>
      <w:r>
        <w:t>d)</w:t>
        <w:tab/>
        <w:t>Mayor cantidad de empleados en fábricas.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Semiconductores y plásticos.</w:t>
      </w:r>
    </w:p>
    <w:p>
      <w:pPr>
        <w:pStyle w:val="Choice"/>
      </w:pPr>
      <w:r>
        <w:t>b)</w:t>
        <w:tab/>
        <w:t>Metales y vidrio.</w:t>
      </w:r>
    </w:p>
    <w:p>
      <w:pPr>
        <w:pStyle w:val="Choice"/>
      </w:pPr>
      <w:r>
        <w:t>c)</w:t>
        <w:tab/>
        <w:t>Madera y papel.</w:t>
      </w:r>
    </w:p>
    <w:p>
      <w:pPr>
        <w:pStyle w:val="Choice"/>
      </w:pPr>
      <w:r>
        <w:t>d)</w:t>
        <w:tab/>
        <w:t>Tela y cerámica.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1969</w:t>
      </w:r>
    </w:p>
    <w:p>
      <w:pPr>
        <w:pStyle w:val="Choice"/>
      </w:pPr>
      <w:r>
        <w:t>b)</w:t>
        <w:tab/>
        <w:t>1957</w:t>
      </w:r>
    </w:p>
    <w:p>
      <w:pPr>
        <w:pStyle w:val="Choice"/>
      </w:pPr>
      <w:r>
        <w:t>c)</w:t>
        <w:tab/>
        <w:t>1967</w:t>
      </w:r>
    </w:p>
    <w:p>
      <w:pPr>
        <w:pStyle w:val="Choice"/>
      </w:pPr>
      <w:r>
        <w:t>d)</w:t>
        <w:tab/>
        <w:t>1975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