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4.</w:t>
      </w:r>
    </w:p>
    <w:p>
      <w:pPr>
        <w:pStyle w:val="ListNumber"/>
      </w:pPr>
      <w:r>
        <w:t>¿Qué es el ciberacoso?</w:t>
      </w:r>
    </w:p>
    <w:p>
      <w:pPr>
        <w:pStyle w:val="Choice"/>
      </w:pPr>
      <w:r>
        <w:t>a)</w:t>
        <w:tab/>
        <w:t>Un programa malicioso que infecta los dispositivos electrónicos.</w:t>
      </w:r>
    </w:p>
    <w:p>
      <w:pPr>
        <w:pStyle w:val="Choice"/>
      </w:pPr>
      <w:r>
        <w:t>b)</w:t>
        <w:tab/>
        <w:t>Una enfermedad causada por el uso excesivo de la tecnología.</w:t>
      </w:r>
    </w:p>
    <w:p>
      <w:pPr>
        <w:pStyle w:val="Choice"/>
      </w:pPr>
      <w:r>
        <w:t>c)</w:t>
        <w:tab/>
        <w:t>Un tipo de juego en línea donde se compite contra otros usuarios.</w:t>
      </w:r>
    </w:p>
    <w:p>
      <w:pPr>
        <w:pStyle w:val="Choice"/>
      </w:pPr>
      <w:r>
        <w:t>d)</w:t>
        <w:tab/>
        <w:t>Una forma de acoso o intimidación que ocurre en el entorno digital.</w:t>
      </w:r>
    </w:p>
    <w:p>
      <w:pPr>
        <w:pStyle w:val="ListNumber"/>
      </w:pPr>
      <w:r>
        <w:t>¿Cuál es una característica del ciberacoso?</w:t>
      </w:r>
    </w:p>
    <w:p>
      <w:pPr>
        <w:pStyle w:val="Choice"/>
      </w:pPr>
      <w:r>
        <w:t>a)</w:t>
        <w:tab/>
        <w:t>Solo ocurre en días laborables.</w:t>
      </w:r>
    </w:p>
    <w:p>
      <w:pPr>
        <w:pStyle w:val="Choice"/>
      </w:pPr>
      <w:r>
        <w:t>b)</w:t>
        <w:tab/>
        <w:t>Se limita a un único medio de comunicación en línea.</w:t>
      </w:r>
    </w:p>
    <w:p>
      <w:pPr>
        <w:pStyle w:val="Choice"/>
      </w:pPr>
      <w:r>
        <w:t>c)</w:t>
        <w:tab/>
        <w:t>Se puede llevar a cabo las 24 horas del día, los 7 días de la semana.</w:t>
      </w:r>
    </w:p>
    <w:p>
      <w:pPr>
        <w:pStyle w:val="Choice"/>
      </w:pPr>
      <w:r>
        <w:t>d)</w:t>
        <w:tab/>
        <w:t>Solo afecta a personas mayores de 18 años.</w:t>
      </w:r>
    </w:p>
    <w:p>
      <w:pPr>
        <w:pStyle w:val="ListNumber"/>
      </w:pPr>
      <w:r>
        <w:t>¿Cuál de las siguientes acciones es un ejemplo de ciberacoso?</w:t>
      </w:r>
    </w:p>
    <w:p>
      <w:pPr>
        <w:pStyle w:val="Choice"/>
      </w:pPr>
      <w:r>
        <w:t>a)</w:t>
        <w:tab/>
        <w:t>Enviar mensajes ofensivos a través de redes sociales.</w:t>
      </w:r>
    </w:p>
    <w:p>
      <w:pPr>
        <w:pStyle w:val="Choice"/>
      </w:pPr>
      <w:r>
        <w:t>b)</w:t>
        <w:tab/>
        <w:t>Publicar consejos útiles sobre seguridad en internet.</w:t>
      </w:r>
    </w:p>
    <w:p>
      <w:pPr>
        <w:pStyle w:val="Choice"/>
      </w:pPr>
      <w:r>
        <w:t>c)</w:t>
        <w:tab/>
        <w:t>Compartir imágenes de mascotas lindas en línea.</w:t>
      </w:r>
    </w:p>
    <w:p>
      <w:pPr>
        <w:pStyle w:val="Choice"/>
      </w:pPr>
      <w:r>
        <w:t>d)</w:t>
        <w:tab/>
        <w:t>Participar en una competencia de videojuegos en línea.</w:t>
      </w:r>
    </w:p>
    <w:p>
      <w:pPr>
        <w:pStyle w:val="ListNumber"/>
      </w:pPr>
      <w:r>
        <w:t>¿Qué es el ciberbullying?</w:t>
      </w:r>
    </w:p>
    <w:p>
      <w:pPr>
        <w:pStyle w:val="Choice"/>
      </w:pPr>
      <w:r>
        <w:t>a)</w:t>
        <w:tab/>
        <w:t>Enviar mensajes de amor y amistad a través de redes sociales.</w:t>
      </w:r>
    </w:p>
    <w:p>
      <w:pPr>
        <w:pStyle w:val="Choice"/>
      </w:pPr>
      <w:r>
        <w:t>b)</w:t>
        <w:tab/>
        <w:t>Hacer bromas inofensivas en internet.</w:t>
      </w:r>
    </w:p>
    <w:p>
      <w:pPr>
        <w:pStyle w:val="Choice"/>
      </w:pPr>
      <w:r>
        <w:t>c)</w:t>
        <w:tab/>
        <w:t>Utilizar las plataformas en línea para acosar o avergonzar repetidamente a alguien.</w:t>
      </w:r>
    </w:p>
    <w:p>
      <w:pPr>
        <w:pStyle w:val="Choice"/>
      </w:pPr>
      <w:r>
        <w:t>d)</w:t>
        <w:tab/>
        <w:t>Compartir información útil sobre un tema específico en línea.</w:t>
      </w:r>
    </w:p>
    <w:p>
      <w:pPr>
        <w:pStyle w:val="ListNumber"/>
      </w:pPr>
      <w:r>
        <w:t>¿Cuáles son algunas consecuencias del ciberacoso?</w:t>
      </w:r>
    </w:p>
    <w:p>
      <w:pPr>
        <w:pStyle w:val="Choice"/>
      </w:pPr>
      <w:r>
        <w:t>a)</w:t>
        <w:tab/>
        <w:t>Impacto negativo en la reputación y la vida social de las víctimas.</w:t>
      </w:r>
    </w:p>
    <w:p>
      <w:pPr>
        <w:pStyle w:val="Choice"/>
      </w:pPr>
      <w:r>
        <w:t>b)</w:t>
        <w:tab/>
        <w:t>Mayor rendimiento académico y éxito laboral.</w:t>
      </w:r>
    </w:p>
    <w:p>
      <w:pPr>
        <w:pStyle w:val="Choice"/>
      </w:pPr>
      <w:r>
        <w:t>c)</w:t>
        <w:tab/>
        <w:t>Aumento de la popularidad en línea y el reconocimiento público.</w:t>
      </w:r>
    </w:p>
    <w:p>
      <w:pPr>
        <w:pStyle w:val="Choice"/>
      </w:pPr>
      <w:r>
        <w:t>d)</w:t>
        <w:tab/>
        <w:t>Mejora de la autoestima y las relaciones personales de las víctimas.</w:t>
      </w:r>
    </w:p>
    <w:p>
      <w:pPr>
        <w:pStyle w:val="ListNumber"/>
      </w:pPr>
      <w:r>
        <w:t>¿Cuál de las siguientes medidas es importante para protegerse del ciberacoso?</w:t>
      </w:r>
    </w:p>
    <w:p>
      <w:pPr>
        <w:pStyle w:val="Choice"/>
      </w:pPr>
      <w:r>
        <w:t>a)</w:t>
        <w:tab/>
        <w:t>Responder a todos los mensajes y comentarios recibidos.</w:t>
      </w:r>
    </w:p>
    <w:p>
      <w:pPr>
        <w:pStyle w:val="Choice"/>
      </w:pPr>
      <w:r>
        <w:t>b)</w:t>
        <w:tab/>
        <w:t>Compartir información personal con desconocidos.</w:t>
      </w:r>
    </w:p>
    <w:p>
      <w:pPr>
        <w:pStyle w:val="Choice"/>
      </w:pPr>
      <w:r>
        <w:t>c)</w:t>
        <w:tab/>
        <w:t>Mantener la privacidad en línea.</w:t>
      </w:r>
    </w:p>
    <w:p>
      <w:pPr>
        <w:pStyle w:val="Choice"/>
      </w:pPr>
      <w:r>
        <w:t>d)</w:t>
        <w:tab/>
        <w:t>No utilizar contraseñas seguras en las cuentas en línea.</w:t>
      </w:r>
    </w:p>
    <w:p>
      <w:pPr>
        <w:pStyle w:val="ListNumber"/>
      </w:pPr>
      <w:r>
        <w:t>¿Qué se puede hacer para combatir el ciberacoso?</w:t>
      </w:r>
    </w:p>
    <w:p>
      <w:pPr>
        <w:pStyle w:val="Choice"/>
      </w:pPr>
      <w:r>
        <w:t>a)</w:t>
        <w:tab/>
        <w:t>Vengarse del acosador publicando información personal sobre él.</w:t>
      </w:r>
    </w:p>
    <w:p>
      <w:pPr>
        <w:pStyle w:val="Choice"/>
      </w:pPr>
      <w:r>
        <w:t>b)</w:t>
        <w:tab/>
        <w:t>Participar en foros en línea y expresar opiniones negativas sobre el ciberacoso.</w:t>
      </w:r>
    </w:p>
    <w:p>
      <w:pPr>
        <w:pStyle w:val="Choice"/>
      </w:pPr>
      <w:r>
        <w:t>c)</w:t>
        <w:tab/>
        <w:t>Bloquear o reportar a los acosadores y denunciar ante las autoridades.</w:t>
      </w:r>
    </w:p>
    <w:p>
      <w:pPr>
        <w:pStyle w:val="Choice"/>
      </w:pPr>
      <w:r>
        <w:t>d)</w:t>
        <w:tab/>
        <w:t>Ignorar por completo los mensajes y comentarios ofensivos.</w:t>
      </w:r>
    </w:p>
    <w:p>
      <w:pPr>
        <w:pStyle w:val="ListNumber"/>
      </w:pPr>
      <w:r>
        <w:t>¿Cuál es una forma común de ciberacoso?</w:t>
      </w:r>
    </w:p>
    <w:p>
      <w:pPr>
        <w:pStyle w:val="Choice"/>
      </w:pPr>
      <w:r>
        <w:t>a)</w:t>
        <w:tab/>
        <w:t>Compartir fotos de vacaciones con familiares en línea.</w:t>
      </w:r>
    </w:p>
    <w:p>
      <w:pPr>
        <w:pStyle w:val="Choice"/>
      </w:pPr>
      <w:r>
        <w:t>b)</w:t>
        <w:tab/>
        <w:t>Difusión de rumores o mentiras sobre alguien en línea.</w:t>
      </w:r>
    </w:p>
    <w:p>
      <w:pPr>
        <w:pStyle w:val="Choice"/>
      </w:pPr>
      <w:r>
        <w:t>c)</w:t>
        <w:tab/>
        <w:t>Envío de mensajes de agradecimiento a amigos en redes sociales.</w:t>
      </w:r>
    </w:p>
    <w:p>
      <w:pPr>
        <w:pStyle w:val="Choice"/>
      </w:pPr>
      <w:r>
        <w:t>d)</w:t>
        <w:tab/>
        <w:t>Publicación de contenido educativo en línea.</w:t>
      </w:r>
    </w:p>
    <w:p>
      <w:pPr>
        <w:pStyle w:val="ListNumber"/>
      </w:pPr>
      <w:r>
        <w:t>¿Por qué es importante buscar apoyo de adultos de confianza en situaciones de ciberacoso?</w:t>
      </w:r>
    </w:p>
    <w:p>
      <w:pPr>
        <w:pStyle w:val="Choice"/>
      </w:pPr>
      <w:r>
        <w:t>a)</w:t>
        <w:tab/>
        <w:t>Los adultos no suelen entender el problema del ciberacoso.</w:t>
      </w:r>
    </w:p>
    <w:p>
      <w:pPr>
        <w:pStyle w:val="Choice"/>
      </w:pPr>
      <w:r>
        <w:t>b)</w:t>
        <w:tab/>
        <w:t>No es necesario buscar apoyo, se puede resolver el problema solo.</w:t>
      </w:r>
    </w:p>
    <w:p>
      <w:pPr>
        <w:pStyle w:val="Choice"/>
      </w:pPr>
      <w:r>
        <w:t>c)</w:t>
        <w:tab/>
        <w:t>Pueden brindar orientación y apoyo emocional.</w:t>
      </w:r>
    </w:p>
    <w:p>
      <w:pPr>
        <w:pStyle w:val="Choice"/>
      </w:pPr>
      <w:r>
        <w:t>d)</w:t>
        <w:tab/>
        <w:t>Pueden resolver el problema sin la necesidad de tomar medidas adicionales.</w:t>
      </w:r>
    </w:p>
    <w:p>
      <w:pPr>
        <w:pStyle w:val="ListNumber"/>
      </w:pPr>
      <w:r>
        <w:t>¿Qué se puede hacer para proteger la privacidad en línea?</w:t>
      </w:r>
    </w:p>
    <w:p>
      <w:pPr>
        <w:pStyle w:val="Choice"/>
      </w:pPr>
      <w:r>
        <w:t>a)</w:t>
        <w:tab/>
        <w:t>Ajustar las configuraciones de privacidad en las redes sociales.</w:t>
      </w:r>
    </w:p>
    <w:p>
      <w:pPr>
        <w:pStyle w:val="Choice"/>
      </w:pPr>
      <w:r>
        <w:t>b)</w:t>
        <w:tab/>
        <w:t>Compartir información personal con cualquier persona en línea.</w:t>
      </w:r>
    </w:p>
    <w:p>
      <w:pPr>
        <w:pStyle w:val="Choice"/>
      </w:pPr>
      <w:r>
        <w:t>c)</w:t>
        <w:tab/>
        <w:t>Permitir que cualquier persona tenga acceso a tu información en línea.</w:t>
      </w:r>
    </w:p>
    <w:p>
      <w:pPr>
        <w:pStyle w:val="Choice"/>
      </w:pPr>
      <w:r>
        <w:t>d)</w:t>
        <w:tab/>
        <w:t>Utilizar contraseñas débiles y fáciles de adivinar.</w:t>
      </w:r>
    </w:p>
    <w:p>
      <w:pPr>
        <w:pStyle w:val="ListNumber"/>
      </w:pPr>
      <w:r>
        <w:t>¿Qué pueden hacer las víctimas de ciberacoso para protegerse?</w:t>
      </w:r>
    </w:p>
    <w:p>
      <w:pPr>
        <w:pStyle w:val="Choice"/>
      </w:pPr>
      <w:r>
        <w:t>a)</w:t>
        <w:tab/>
        <w:t>No hacer nada y esperar que el acoso desaparezca por sí solo.</w:t>
      </w:r>
    </w:p>
    <w:p>
      <w:pPr>
        <w:pStyle w:val="Choice"/>
      </w:pPr>
      <w:r>
        <w:t>b)</w:t>
        <w:tab/>
        <w:t>Compartir aún más información personal en línea.</w:t>
      </w:r>
    </w:p>
    <w:p>
      <w:pPr>
        <w:pStyle w:val="Choice"/>
      </w:pPr>
      <w:r>
        <w:t>c)</w:t>
        <w:tab/>
        <w:t>Bloquear y reportar a los acosadores. Denunciar.</w:t>
      </w:r>
    </w:p>
    <w:p>
      <w:pPr>
        <w:pStyle w:val="Choice"/>
      </w:pPr>
      <w:r>
        <w:t>d)</w:t>
        <w:tab/>
        <w:t>Responder a los mensajes ofensivos con más agresividad.</w:t>
      </w:r>
    </w:p>
    <w:p>
      <w:pPr>
        <w:pStyle w:val="ListNumber"/>
      </w:pPr>
      <w:r>
        <w:t>¿Qué pueden hacer los testigos de ciberacoso para ayudar?</w:t>
      </w:r>
    </w:p>
    <w:p>
      <w:pPr>
        <w:pStyle w:val="Choice"/>
      </w:pPr>
      <w:r>
        <w:t>a)</w:t>
        <w:tab/>
        <w:t>Ignorar completamente la situación y no hacer nada al respecto.</w:t>
      </w:r>
    </w:p>
    <w:p>
      <w:pPr>
        <w:pStyle w:val="Choice"/>
      </w:pPr>
      <w:r>
        <w:t>b)</w:t>
        <w:tab/>
        <w:t>Burlarse y unirse a los acosadores en línea.</w:t>
      </w:r>
    </w:p>
    <w:p>
      <w:pPr>
        <w:pStyle w:val="Choice"/>
      </w:pPr>
      <w:r>
        <w:t>c)</w:t>
        <w:tab/>
        <w:t>No participar y reportar el acoso a una autoridad competente.</w:t>
      </w:r>
    </w:p>
    <w:p>
      <w:pPr>
        <w:pStyle w:val="Choice"/>
      </w:pPr>
      <w:r>
        <w:t>d)</w:t>
        <w:tab/>
        <w:t>Compartir y difundir el contenido ofensivo en línea.</w:t>
      </w:r>
    </w:p>
    <w:p>
      <w:pPr>
        <w:pStyle w:val="ListNumber"/>
      </w:pPr>
      <w:r>
        <w:t>¿Cuál de las siguientes afirmaciones es cierta sobre el ciberacoso?</w:t>
      </w:r>
    </w:p>
    <w:p>
      <w:pPr>
        <w:pStyle w:val="Choice"/>
      </w:pPr>
      <w:r>
        <w:t>a)</w:t>
        <w:tab/>
        <w:t>Solo ocurre en entornos escolares.</w:t>
      </w:r>
    </w:p>
    <w:p>
      <w:pPr>
        <w:pStyle w:val="Choice"/>
      </w:pPr>
      <w:r>
        <w:t>b)</w:t>
        <w:tab/>
        <w:t>Es una forma inofensiva de expresión en línea.</w:t>
      </w:r>
    </w:p>
    <w:p>
      <w:pPr>
        <w:pStyle w:val="Choice"/>
      </w:pPr>
      <w:r>
        <w:t>c)</w:t>
        <w:tab/>
        <w:t>Solo afecta a los adultos, no a los jóvenes.</w:t>
      </w:r>
    </w:p>
    <w:p>
      <w:pPr>
        <w:pStyle w:val="Choice"/>
      </w:pPr>
      <w:r>
        <w:t>d)</w:t>
        <w:tab/>
        <w:t>Puede afectar negativamente la salud mental y emocional de las víctimas.</w:t>
      </w:r>
    </w:p>
    <w:p>
      <w:pPr>
        <w:pStyle w:val="ListNumber"/>
      </w:pPr>
      <w:r>
        <w:t>¿Cuál es el objetivo del ciberacoso?</w:t>
      </w:r>
    </w:p>
    <w:p>
      <w:pPr>
        <w:pStyle w:val="Choice"/>
      </w:pPr>
      <w:r>
        <w:t>a)</w:t>
        <w:tab/>
        <w:t>Molestar, hostigar, amenazar o humillar a otra persona.</w:t>
      </w:r>
    </w:p>
    <w:p>
      <w:pPr>
        <w:pStyle w:val="Choice"/>
      </w:pPr>
      <w:r>
        <w:t>b)</w:t>
        <w:tab/>
        <w:t>Divertirse y pasar el tiempo en línea.</w:t>
      </w:r>
    </w:p>
    <w:p>
      <w:pPr>
        <w:pStyle w:val="Choice"/>
      </w:pPr>
      <w:r>
        <w:t>c)</w:t>
        <w:tab/>
        <w:t>Promover la amistad y el respeto en línea.</w:t>
      </w:r>
    </w:p>
    <w:p>
      <w:pPr>
        <w:pStyle w:val="Choice"/>
      </w:pPr>
      <w:r>
        <w:t>d)</w:t>
        <w:tab/>
        <w:t>Ayudar a las víctimas a mejorar su autoestima.</w:t>
      </w:r>
    </w:p>
    <w:p>
      <w:pPr>
        <w:pStyle w:val="ListNumber"/>
      </w:pPr>
      <w:r>
        <w:t>¿Qué es un ataque de denegación de servicio (DoS)?</w:t>
      </w:r>
    </w:p>
    <w:p>
      <w:pPr>
        <w:pStyle w:val="Choice"/>
      </w:pPr>
      <w:r>
        <w:t>a)</w:t>
        <w:tab/>
        <w:t>Una estrategia para mejorar la disponibilidad de los servicios en línea.</w:t>
      </w:r>
    </w:p>
    <w:p>
      <w:pPr>
        <w:pStyle w:val="Choice"/>
      </w:pPr>
      <w:r>
        <w:t>b)</w:t>
        <w:tab/>
        <w:t>Un mecanismo para mejorar la velocidad y rendimiento de una red.</w:t>
      </w:r>
    </w:p>
    <w:p>
      <w:pPr>
        <w:pStyle w:val="Choice"/>
      </w:pPr>
      <w:r>
        <w:t>c)</w:t>
        <w:tab/>
        <w:t>Un método para robar información y comprometer la seguridad de un sistema.</w:t>
      </w:r>
    </w:p>
    <w:p>
      <w:pPr>
        <w:pStyle w:val="Choice"/>
      </w:pPr>
      <w:r>
        <w:t>d)</w:t>
        <w:tab/>
        <w:t>Una técnica utilizada para inundar un sistema o red con tráfico malicioso.</w:t>
      </w:r>
    </w:p>
    <w:p>
      <w:pPr>
        <w:pStyle w:val="ListNumber"/>
      </w:pPr>
      <w:r>
        <w:t>¿Cuál es el objetivo principal de un ataque de denegación de servicio (DoS)?</w:t>
      </w:r>
    </w:p>
    <w:p>
      <w:pPr>
        <w:pStyle w:val="Choice"/>
      </w:pPr>
      <w:r>
        <w:t>a)</w:t>
        <w:tab/>
        <w:t>Robar información confidencial de los usuarios.</w:t>
      </w:r>
    </w:p>
    <w:p>
      <w:pPr>
        <w:pStyle w:val="Choice"/>
      </w:pPr>
      <w:r>
        <w:t>b)</w:t>
        <w:tab/>
        <w:t>Obtener acceso no autorizado a un sistema o red por parte de los ciberdelincuentes.</w:t>
      </w:r>
    </w:p>
    <w:p>
      <w:pPr>
        <w:pStyle w:val="Choice"/>
      </w:pPr>
      <w:r>
        <w:t>c)</w:t>
        <w:tab/>
        <w:t>Mejorar la seguridad y protección de un sistema.</w:t>
      </w:r>
    </w:p>
    <w:p>
      <w:pPr>
        <w:pStyle w:val="Choice"/>
      </w:pPr>
      <w:r>
        <w:t>d)</w:t>
        <w:tab/>
        <w:t>Interrumpir los servicios y causar inconvenientes o pérdidas económicas.</w:t>
      </w:r>
    </w:p>
    <w:p>
      <w:pPr>
        <w:pStyle w:val="ListNumber"/>
      </w:pPr>
      <w:r>
        <w:t>¿Qué es un ataque de denegación de servicio distribuido (DDoS)?</w:t>
      </w:r>
    </w:p>
    <w:p>
      <w:pPr>
        <w:pStyle w:val="Choice"/>
      </w:pPr>
      <w:r>
        <w:t>a)</w:t>
        <w:tab/>
        <w:t>Un ataque que utiliza múltiples dispositivos infectados para lanzar peticiones a un servicio web y colapsarlo.</w:t>
      </w:r>
    </w:p>
    <w:p>
      <w:pPr>
        <w:pStyle w:val="Choice"/>
      </w:pPr>
      <w:r>
        <w:t>b)</w:t>
        <w:tab/>
        <w:t>Un ataque que se lleva a cabo desde una única ubicación geográfica hacia un servicio web para colapsarlo.</w:t>
      </w:r>
    </w:p>
    <w:p>
      <w:pPr>
        <w:pStyle w:val="Choice"/>
      </w:pPr>
      <w:r>
        <w:t>c)</w:t>
        <w:tab/>
        <w:t>Un ataque que solo afecta a sistemas personales, no a redes empresariales.</w:t>
      </w:r>
    </w:p>
    <w:p>
      <w:pPr>
        <w:pStyle w:val="Choice"/>
      </w:pPr>
      <w:r>
        <w:t>d)</w:t>
        <w:tab/>
        <w:t>Un ataque que tiene como objetivo robar información confidencial.</w:t>
      </w:r>
    </w:p>
    <w:p>
      <w:pPr>
        <w:pStyle w:val="ListNumber"/>
      </w:pPr>
      <w:r>
        <w:t>¿Cuál es la principal diferencia entre un ataque DoS y un ataque DDoS?</w:t>
      </w:r>
    </w:p>
    <w:p>
      <w:pPr>
        <w:pStyle w:val="Choice"/>
      </w:pPr>
      <w:r>
        <w:t>a)</w:t>
        <w:tab/>
        <w:t>Un ataque DoS solo afecta a sistemas personales, no a redes empresariales.</w:t>
      </w:r>
    </w:p>
    <w:p>
      <w:pPr>
        <w:pStyle w:val="Choice"/>
      </w:pPr>
      <w:r>
        <w:t>b)</w:t>
        <w:tab/>
        <w:t>Un ataque DDoS utiliza múltiples dispositivos infectados distribuidos en diferentes ubicaciones.</w:t>
      </w:r>
    </w:p>
    <w:p>
      <w:pPr>
        <w:pStyle w:val="Choice"/>
      </w:pPr>
      <w:r>
        <w:t>c)</w:t>
        <w:tab/>
        <w:t>Un ataque DDoS tiene como objetivo robar información confidencial.</w:t>
      </w:r>
    </w:p>
    <w:p>
      <w:pPr>
        <w:pStyle w:val="Choice"/>
      </w:pPr>
      <w:r>
        <w:t>d)</w:t>
        <w:tab/>
        <w:t>Un ataque DoS tiene como objetivo hacer pasar a una persona por otra, con intenciones maliciosas.</w:t>
      </w:r>
    </w:p>
    <w:p>
      <w:pPr>
        <w:pStyle w:val="ListNumber"/>
      </w:pPr>
      <w:r>
        <w:t>¿Cuál es el propósito de un ataque de inundación de tráfico?</w:t>
      </w:r>
    </w:p>
    <w:p>
      <w:pPr>
        <w:pStyle w:val="Choice"/>
      </w:pPr>
      <w:r>
        <w:t>a)</w:t>
        <w:tab/>
        <w:t>Mejorar la velocidad y rendimiento de una red.</w:t>
      </w:r>
    </w:p>
    <w:p>
      <w:pPr>
        <w:pStyle w:val="Choice"/>
      </w:pPr>
      <w:r>
        <w:t>b)</w:t>
        <w:tab/>
        <w:t>Sobrecargar el sistema objetivo y causar una interrupción en el servicio.</w:t>
      </w:r>
    </w:p>
    <w:p>
      <w:pPr>
        <w:pStyle w:val="Choice"/>
      </w:pPr>
      <w:r>
        <w:t>c)</w:t>
        <w:tab/>
        <w:t>Robar información confidencial de los usuarios de una red.</w:t>
      </w:r>
    </w:p>
    <w:p>
      <w:pPr>
        <w:pStyle w:val="Choice"/>
      </w:pPr>
      <w:r>
        <w:t>d)</w:t>
        <w:tab/>
        <w:t>Aumentar la disponibilidad de los servicios en línea.</w:t>
      </w:r>
    </w:p>
    <w:p>
      <w:pPr>
        <w:pStyle w:val="ListNumber"/>
      </w:pPr>
      <w:r>
        <w:t>¿Qué tipo de daños pueden causar los ataques DoS?</w:t>
      </w:r>
    </w:p>
    <w:p>
      <w:pPr>
        <w:pStyle w:val="Choice"/>
      </w:pPr>
      <w:r>
        <w:t>a)</w:t>
        <w:tab/>
        <w:t>Mejora del rendimiento y velocidad de los servicios en línea.</w:t>
      </w:r>
    </w:p>
    <w:p>
      <w:pPr>
        <w:pStyle w:val="Choice"/>
      </w:pPr>
      <w:r>
        <w:t>b)</w:t>
        <w:tab/>
        <w:t>Aumento de la seguridad y protección de los sistemas y redes.</w:t>
      </w:r>
    </w:p>
    <w:p>
      <w:pPr>
        <w:pStyle w:val="Choice"/>
      </w:pPr>
      <w:r>
        <w:t>c)</w:t>
        <w:tab/>
        <w:t>Mejora de la reputación y reconocimiento de una organización.</w:t>
      </w:r>
    </w:p>
    <w:p>
      <w:pPr>
        <w:pStyle w:val="Choice"/>
      </w:pPr>
      <w:r>
        <w:t>d)</w:t>
        <w:tab/>
        <w:t>Pérdida de ingresos para las empresas, interrupción de servicios críticos y pérdida de reputación.</w:t>
      </w:r>
    </w:p>
    <w:p>
      <w:pPr>
        <w:pStyle w:val="ListNumber"/>
      </w:pPr>
      <w:r>
        <w:t>¿Qué es una botnet en el contexto de los ataques DDoS?</w:t>
      </w:r>
    </w:p>
    <w:p>
      <w:pPr>
        <w:pStyle w:val="Choice"/>
      </w:pPr>
      <w:r>
        <w:t>a)</w:t>
        <w:tab/>
        <w:t>Una red de dispositivos infectados utilizados para lanzar un ataque.</w:t>
      </w:r>
    </w:p>
    <w:p>
      <w:pPr>
        <w:pStyle w:val="Choice"/>
      </w:pPr>
      <w:r>
        <w:t>b)</w:t>
        <w:tab/>
        <w:t>Un software de seguridad utilizado para proteger contra ataques DDoS.</w:t>
      </w:r>
    </w:p>
    <w:p>
      <w:pPr>
        <w:pStyle w:val="Choice"/>
      </w:pPr>
      <w:r>
        <w:t>c)</w:t>
        <w:tab/>
        <w:t>Una técnica para mejorar la velocidad y rendimiento de una red.</w:t>
      </w:r>
    </w:p>
    <w:p>
      <w:pPr>
        <w:pStyle w:val="Choice"/>
      </w:pPr>
      <w:r>
        <w:t>d)</w:t>
        <w:tab/>
        <w:t>Un protocolo de comunicación utilizado para coordinar ataques DDoS.</w:t>
      </w:r>
    </w:p>
    <w:p>
      <w:pPr>
        <w:pStyle w:val="ListNumber"/>
      </w:pPr>
      <w:r>
        <w:t>¿Cuál es la finalidad de implementar medidas de seguridad y mitigación en los sistemas y redes?</w:t>
      </w:r>
    </w:p>
    <w:p>
      <w:pPr>
        <w:pStyle w:val="Choice"/>
      </w:pPr>
      <w:r>
        <w:t>a)</w:t>
        <w:tab/>
        <w:t>Protegerse de los ataques de denegación de servicio y mantener la disponibilidad de los servicios en línea.</w:t>
      </w:r>
    </w:p>
    <w:p>
      <w:pPr>
        <w:pStyle w:val="Choice"/>
      </w:pPr>
      <w:r>
        <w:t>b)</w:t>
        <w:tab/>
        <w:t>Reducir el acceso a los servicios en línea para los usuarios legítimos.</w:t>
      </w:r>
    </w:p>
    <w:p>
      <w:pPr>
        <w:pStyle w:val="Choice"/>
      </w:pPr>
      <w:r>
        <w:t>c)</w:t>
        <w:tab/>
        <w:t>Aumentar la velocidad y rendimiento de una red.</w:t>
      </w:r>
    </w:p>
    <w:p>
      <w:pPr>
        <w:pStyle w:val="Choice"/>
      </w:pPr>
      <w:r>
        <w:t>d)</w:t>
        <w:tab/>
        <w:t>Incrementar el robo de información confidencial.</w:t>
      </w:r>
    </w:p>
    <w:p>
      <w:pPr>
        <w:pStyle w:val="ListNumber"/>
      </w:pPr>
      <w:r>
        <w:t>¿Cuál de las siguientes afirmaciones es cierta sobre los ataques DoS?</w:t>
      </w:r>
    </w:p>
    <w:p>
      <w:pPr>
        <w:pStyle w:val="Choice"/>
      </w:pPr>
      <w:r>
        <w:t>a)</w:t>
        <w:tab/>
        <w:t>Solo afectan a sistemas personales y no a redes empresariales.</w:t>
      </w:r>
    </w:p>
    <w:p>
      <w:pPr>
        <w:pStyle w:val="Choice"/>
      </w:pPr>
      <w:r>
        <w:t>b)</w:t>
        <w:tab/>
        <w:t>No tienen como objetivo robar información o comprometer la seguridad de un sistema.</w:t>
      </w:r>
    </w:p>
    <w:p>
      <w:pPr>
        <w:pStyle w:val="Choice"/>
      </w:pPr>
      <w:r>
        <w:t>c)</w:t>
        <w:tab/>
        <w:t>Son técnicas legítimas utilizadas para mejorar la disponibilidad de los servicios en línea.</w:t>
      </w:r>
    </w:p>
    <w:p>
      <w:pPr>
        <w:pStyle w:val="Choice"/>
      </w:pPr>
      <w:r>
        <w:t>d)</w:t>
        <w:tab/>
        <w:t>Se enfocan en mejorar la reputación de las organizaciones.</w:t>
      </w:r>
    </w:p>
    <w:p>
      <w:pPr>
        <w:pStyle w:val="ListNumber"/>
      </w:pPr>
      <w:r>
        <w:t>¿Cuál es el objetivo principal de un ataque de denegación de servicio (DoS)?</w:t>
      </w:r>
    </w:p>
    <w:p>
      <w:pPr>
        <w:pStyle w:val="Choice"/>
      </w:pPr>
      <w:r>
        <w:t>a)</w:t>
        <w:tab/>
        <w:t>Robar información confidencial de los usuarios.</w:t>
      </w:r>
    </w:p>
    <w:p>
      <w:pPr>
        <w:pStyle w:val="Choice"/>
      </w:pPr>
      <w:r>
        <w:t>b)</w:t>
        <w:tab/>
        <w:t>Mejorar la seguridad y protección de un sistema.</w:t>
      </w:r>
    </w:p>
    <w:p>
      <w:pPr>
        <w:pStyle w:val="Choice"/>
      </w:pPr>
      <w:r>
        <w:t>c)</w:t>
        <w:tab/>
        <w:t>Obtener acceso no autorizado a un sistema o red.</w:t>
      </w:r>
    </w:p>
    <w:p>
      <w:pPr>
        <w:pStyle w:val="Choice"/>
      </w:pPr>
      <w:r>
        <w:t>d)</w:t>
        <w:tab/>
        <w:t>Interrumpir los servicios y causar inconvenientes o pérdidas económicas.</w:t>
      </w:r>
    </w:p>
    <w:p>
      <w:pPr>
        <w:pStyle w:val="ListNumber"/>
      </w:pPr>
      <w:r>
        <w:t>¿Qué es el DNS poisoning?</w:t>
      </w:r>
    </w:p>
    <w:p>
      <w:pPr>
        <w:pStyle w:val="Choice"/>
      </w:pPr>
      <w:r>
        <w:t>a)</w:t>
        <w:tab/>
        <w:t>Una técnica utilizada para alterar o corromper la información en la base de datos de nombres de dominio (DNS).</w:t>
      </w:r>
    </w:p>
    <w:p>
      <w:pPr>
        <w:pStyle w:val="Choice"/>
      </w:pPr>
      <w:r>
        <w:t>b)</w:t>
        <w:tab/>
        <w:t>Una técnica para optimizar el rendimiento de los servidores DNS.</w:t>
      </w:r>
    </w:p>
    <w:p>
      <w:pPr>
        <w:pStyle w:val="Choice"/>
      </w:pPr>
      <w:r>
        <w:t>c)</w:t>
        <w:tab/>
        <w:t>Una técnica utilizada para alterar o corromper la información en la base de datos de denegación de servicio (DNS).</w:t>
      </w:r>
    </w:p>
    <w:p>
      <w:pPr>
        <w:pStyle w:val="Choice"/>
      </w:pPr>
      <w:r>
        <w:t>d)</w:t>
        <w:tab/>
        <w:t>Un sistema de seguridad utilizado para proteger los datos personales.</w:t>
      </w:r>
    </w:p>
    <w:p>
      <w:pPr>
        <w:pStyle w:val="ListNumber"/>
      </w:pPr>
      <w:r>
        <w:t>¿Cuál es el objetivo principal del DNS poisoning?</w:t>
      </w:r>
    </w:p>
    <w:p>
      <w:pPr>
        <w:pStyle w:val="Choice"/>
      </w:pPr>
      <w:r>
        <w:t>a)</w:t>
        <w:tab/>
        <w:t>Optimizar la seguridad de los servidores DNS.</w:t>
      </w:r>
    </w:p>
    <w:p>
      <w:pPr>
        <w:pStyle w:val="Choice"/>
      </w:pPr>
      <w:r>
        <w:t>b)</w:t>
        <w:tab/>
        <w:t>Mejorar la velocidad y rendimiento de la conexión a Internet.</w:t>
      </w:r>
    </w:p>
    <w:p>
      <w:pPr>
        <w:pStyle w:val="Choice"/>
      </w:pPr>
      <w:r>
        <w:t>c)</w:t>
        <w:tab/>
        <w:t>Proteger los datos personales de los usuarios.</w:t>
      </w:r>
    </w:p>
    <w:p>
      <w:pPr>
        <w:pStyle w:val="Choice"/>
      </w:pPr>
      <w:r>
        <w:t>d)</w:t>
        <w:tab/>
        <w:t>Redirigir a los usuarios a sitios web maliciosos o falsos.</w:t>
      </w:r>
    </w:p>
    <w:p>
      <w:pPr>
        <w:pStyle w:val="ListNumber"/>
      </w:pPr>
      <w:r>
        <w:t>¿Cómo manipulan los atacantes los datos en el DNS poisoning?</w:t>
      </w:r>
    </w:p>
    <w:p>
      <w:pPr>
        <w:pStyle w:val="Choice"/>
      </w:pPr>
      <w:r>
        <w:t>a)</w:t>
        <w:tab/>
        <w:t>Mejorando la funcionalidad de los servidores DNS.</w:t>
      </w:r>
    </w:p>
    <w:p>
      <w:pPr>
        <w:pStyle w:val="Choice"/>
      </w:pPr>
      <w:r>
        <w:t>b)</w:t>
        <w:tab/>
        <w:t>Alterando o corrompiendo los datos almacenados en los servidores DNS.</w:t>
      </w:r>
    </w:p>
    <w:p>
      <w:pPr>
        <w:pStyle w:val="Choice"/>
      </w:pPr>
      <w:r>
        <w:t>c)</w:t>
        <w:tab/>
        <w:t>Aumentando la capacidad de almacenamiento de los servidores DNS.</w:t>
      </w:r>
    </w:p>
    <w:p>
      <w:pPr>
        <w:pStyle w:val="Choice"/>
      </w:pPr>
      <w:r>
        <w:t>d)</w:t>
        <w:tab/>
        <w:t>Creando nuevos servidores DNS desde cero.</w:t>
      </w:r>
    </w:p>
    <w:p>
      <w:pPr>
        <w:pStyle w:val="ListNumber"/>
      </w:pPr>
      <w:r>
        <w:t>¿Qué es el secuestro de DNS?</w:t>
      </w:r>
    </w:p>
    <w:p>
      <w:pPr>
        <w:pStyle w:val="Choice"/>
      </w:pPr>
      <w:r>
        <w:t>a)</w:t>
        <w:tab/>
        <w:t>Un protocolo de comunicación utilizado en la administración de servidores DNS.</w:t>
      </w:r>
    </w:p>
    <w:p>
      <w:pPr>
        <w:pStyle w:val="Choice"/>
      </w:pPr>
      <w:r>
        <w:t>b)</w:t>
        <w:tab/>
        <w:t>Una medida de seguridad utilizada para proteger los servidores DNS.</w:t>
      </w:r>
    </w:p>
    <w:p>
      <w:pPr>
        <w:pStyle w:val="Choice"/>
      </w:pPr>
      <w:r>
        <w:t>c)</w:t>
        <w:tab/>
        <w:t>Un método para mejorar la velocidad de carga de los sitios web.</w:t>
      </w:r>
    </w:p>
    <w:p>
      <w:pPr>
        <w:pStyle w:val="Choice"/>
      </w:pPr>
      <w:r>
        <w:t>d)</w:t>
        <w:tab/>
        <w:t>Un ejemplo de DNS poisoning donde los atacantes alteran los registros para redirigir a los usuarios a sitios web falsificados.</w:t>
      </w:r>
    </w:p>
    <w:p>
      <w:pPr>
        <w:pStyle w:val="ListNumber"/>
      </w:pPr>
      <w:r>
        <w:t>¿Qué es el pharming?</w:t>
      </w:r>
    </w:p>
    <w:p>
      <w:pPr>
        <w:pStyle w:val="Choice"/>
      </w:pPr>
      <w:r>
        <w:t>a)</w:t>
        <w:tab/>
        <w:t>Una técnica para mejorar el rendimiento de los servidores DNS.</w:t>
      </w:r>
    </w:p>
    <w:p>
      <w:pPr>
        <w:pStyle w:val="Choice"/>
      </w:pPr>
      <w:r>
        <w:t>b)</w:t>
        <w:tab/>
        <w:t>Una medida de seguridad utilizada para proteger los datos personales.</w:t>
      </w:r>
    </w:p>
    <w:p>
      <w:pPr>
        <w:pStyle w:val="Choice"/>
      </w:pPr>
      <w:r>
        <w:t>c)</w:t>
        <w:tab/>
        <w:t>Una forma de DNS poisoning donde los atacantes redirigen a los usuarios a sitios web falsos sin su conocimiento.</w:t>
      </w:r>
    </w:p>
    <w:p>
      <w:pPr>
        <w:pStyle w:val="Choice"/>
      </w:pPr>
      <w:r>
        <w:t>d)</w:t>
        <w:tab/>
        <w:t>Un protocolo utilizado para administrar la seguridad en los servidores DNS de forma distribuida por parte de los administradores del sistema.</w:t>
      </w:r>
    </w:p>
    <w:p>
      <w:pPr>
        <w:pStyle w:val="ListNumber"/>
      </w:pPr>
      <w:r>
        <w:t>¿Cuáles pueden ser las consecuencias del DNS poisoning?</w:t>
      </w:r>
    </w:p>
    <w:p>
      <w:pPr>
        <w:pStyle w:val="Choice"/>
      </w:pPr>
      <w:r>
        <w:t>a)</w:t>
        <w:tab/>
        <w:t>Los usuarios experimentarán una mejora significativa en la velocidad de conexión a internet, aunque con cortes esporádicos.</w:t>
      </w:r>
    </w:p>
    <w:p>
      <w:pPr>
        <w:pStyle w:val="Choice"/>
      </w:pPr>
      <w:r>
        <w:t>b)</w:t>
        <w:tab/>
        <w:t>Los servidores DNS se vuelven más eficientes y confiables.</w:t>
      </w:r>
    </w:p>
    <w:p>
      <w:pPr>
        <w:pStyle w:val="Choice"/>
      </w:pPr>
      <w:r>
        <w:t>c)</w:t>
        <w:tab/>
        <w:t>Los usuarios pueden verse expuestos a sitios web maliciosos y corren el riesgo de robo de datos o propagación de malware.</w:t>
      </w:r>
    </w:p>
    <w:p>
      <w:pPr>
        <w:pStyle w:val="Choice"/>
      </w:pPr>
      <w:r>
        <w:t>d)</w:t>
        <w:tab/>
        <w:t>Los ataques de phishing se vuelven más difíciles de detectar para los usuarios.</w:t>
      </w:r>
    </w:p>
    <w:p>
      <w:pPr>
        <w:pStyle w:val="ListNumber"/>
      </w:pPr>
      <w:r>
        <w:t>¿Por qué puede ser difícil para los usuarios detectar el DNS poisoning?</w:t>
      </w:r>
    </w:p>
    <w:p>
      <w:pPr>
        <w:pStyle w:val="Choice"/>
      </w:pPr>
      <w:r>
        <w:t>a)</w:t>
        <w:tab/>
        <w:t>Los usuarios generalmente no visitan sitios web maliciosos o falsos.</w:t>
      </w:r>
    </w:p>
    <w:p>
      <w:pPr>
        <w:pStyle w:val="Choice"/>
      </w:pPr>
      <w:r>
        <w:t>b)</w:t>
        <w:tab/>
        <w:t>La redirección ocurre a nivel de los servidores DNS y no en el dispositivo del usuario.</w:t>
      </w:r>
    </w:p>
    <w:p>
      <w:pPr>
        <w:pStyle w:val="Choice"/>
      </w:pPr>
      <w:r>
        <w:t>c)</w:t>
        <w:tab/>
        <w:t>Los servidores DNS son muy eficientes en la detección de ataques de envenenamiento.</w:t>
      </w:r>
    </w:p>
    <w:p>
      <w:pPr>
        <w:pStyle w:val="Choice"/>
      </w:pPr>
      <w:r>
        <w:t>d)</w:t>
        <w:tab/>
        <w:t>Los usuarios no están familiarizados con los términos técnicos relacionados con el DNS poisoning.</w:t>
      </w:r>
    </w:p>
    <w:p>
      <w:pPr>
        <w:pStyle w:val="ListNumber"/>
      </w:pPr>
      <w:r>
        <w:t>¿Qué medidas de seguridad se pueden tomar para protegerse del DNS poisoning?</w:t>
      </w:r>
    </w:p>
    <w:p>
      <w:pPr>
        <w:pStyle w:val="Choice"/>
      </w:pPr>
      <w:r>
        <w:t>a)</w:t>
        <w:tab/>
        <w:t>Ignorar las posibles señales de phishing y no prestar atención a los sitios web que parecen sospechosos.</w:t>
      </w:r>
    </w:p>
    <w:p>
      <w:pPr>
        <w:pStyle w:val="Choice"/>
      </w:pPr>
      <w:r>
        <w:t>b)</w:t>
        <w:tab/>
        <w:t>Utilizar cualquier servidor DNS disponible y no preocuparse por las actualizaciones de software.</w:t>
      </w:r>
    </w:p>
    <w:p>
      <w:pPr>
        <w:pStyle w:val="Choice"/>
      </w:pPr>
      <w:r>
        <w:t>c)</w:t>
        <w:tab/>
        <w:t>Utilizar servidores DNS reconocidos y estar alerta ante señales de phishing o webs sospechosas.</w:t>
      </w:r>
    </w:p>
    <w:p>
      <w:pPr>
        <w:pStyle w:val="Choice"/>
      </w:pPr>
      <w:r>
        <w:t>d)</w:t>
        <w:tab/>
        <w:t>Desactivar los firewalls y sistemas de detección de intrusiones para evitar bloqueos en los servidores DNS.</w:t>
      </w:r>
    </w:p>
    <w:p>
      <w:pPr>
        <w:pStyle w:val="ListNumber"/>
      </w:pPr>
      <w:r>
        <w:t>¿Cuál es la función principal del servidor DNS?</w:t>
      </w:r>
    </w:p>
    <w:p>
      <w:pPr>
        <w:pStyle w:val="Choice"/>
      </w:pPr>
      <w:r>
        <w:t>a)</w:t>
        <w:tab/>
        <w:t>Optimizar el rendimiento de la conexión a Internet y acelerar la carga de los sitios web.</w:t>
      </w:r>
    </w:p>
    <w:p>
      <w:pPr>
        <w:pStyle w:val="Choice"/>
      </w:pPr>
      <w:r>
        <w:t>b)</w:t>
        <w:tab/>
        <w:t>Traducir los nombres de dominio legibles para los humanos en direcciones IP numéricas que las computadoras pueden entender.</w:t>
      </w:r>
    </w:p>
    <w:p>
      <w:pPr>
        <w:pStyle w:val="Choice"/>
      </w:pPr>
      <w:r>
        <w:t>c)</w:t>
        <w:tab/>
        <w:t>Almacenar información confidencial de los usuarios y protegerla de accesos no autorizados.</w:t>
      </w:r>
    </w:p>
    <w:p>
      <w:pPr>
        <w:pStyle w:val="Choice"/>
      </w:pPr>
      <w:r>
        <w:t>d)</w:t>
        <w:tab/>
        <w:t>Mejorar la seguridad de los sitios web y evitar ataques de envenenamiento de DNS.</w:t>
      </w:r>
    </w:p>
    <w:p>
      <w:pPr>
        <w:pStyle w:val="ListNumber"/>
      </w:pPr>
      <w:r>
        <w:t>¿Qué se puede hacer para detectar y prevenir ataques de envenenamiento de DNS?</w:t>
      </w:r>
    </w:p>
    <w:p>
      <w:pPr>
        <w:pStyle w:val="Choice"/>
      </w:pPr>
      <w:r>
        <w:t>a)</w:t>
        <w:tab/>
        <w:t>Configurar firewalls y sistemas de detección de intrusiones.</w:t>
      </w:r>
    </w:p>
    <w:p>
      <w:pPr>
        <w:pStyle w:val="Choice"/>
      </w:pPr>
      <w:r>
        <w:t>b)</w:t>
        <w:tab/>
        <w:t>Proporcionar información personal en sitios web no verificados.</w:t>
      </w:r>
    </w:p>
    <w:p>
      <w:pPr>
        <w:pStyle w:val="Choice"/>
      </w:pPr>
      <w:r>
        <w:t>c)</w:t>
        <w:tab/>
        <w:t>No utilizar servidores DNS confiables y evitar las actualizaciones de software.</w:t>
      </w:r>
    </w:p>
    <w:p>
      <w:pPr>
        <w:pStyle w:val="Choice"/>
      </w:pPr>
      <w:r>
        <w:t>d)</w:t>
        <w:tab/>
        <w:t>Mantener el software y los sistemas operativos desactualizados.</w:t>
      </w:r>
    </w:p>
    <w:p>
      <w:pPr>
        <w:pStyle w:val="ListNumber"/>
      </w:pPr>
      <w:r>
        <w:t>¿Qué tipo de información se encuentra en la base de datos de nombres de dominio (DNS)?</w:t>
      </w:r>
    </w:p>
    <w:p>
      <w:pPr>
        <w:pStyle w:val="Choice"/>
      </w:pPr>
      <w:r>
        <w:t>a)</w:t>
        <w:tab/>
        <w:t>Los nombres de los países asociados con los dominios en Internet.</w:t>
      </w:r>
    </w:p>
    <w:p>
      <w:pPr>
        <w:pStyle w:val="Choice"/>
      </w:pPr>
      <w:r>
        <w:t>b)</w:t>
        <w:tab/>
        <w:t>Las direcciones IP de los servidores DNS utilizados en una red.</w:t>
      </w:r>
    </w:p>
    <w:p>
      <w:pPr>
        <w:pStyle w:val="Choice"/>
      </w:pPr>
      <w:r>
        <w:t>c)</w:t>
        <w:tab/>
        <w:t>Los registros que relacionan los nombres de dominio (www.google.com) con las direcciones https correspondientes.</w:t>
      </w:r>
    </w:p>
    <w:p>
      <w:pPr>
        <w:pStyle w:val="Choice"/>
      </w:pPr>
      <w:r>
        <w:t>d)</w:t>
        <w:tab/>
        <w:t>Los registros que relacionan los nombres de dominio (www.google.com) con las direcciones IP correspondientes.</w:t>
      </w:r>
    </w:p>
    <w:p>
      <w:pPr>
        <w:pStyle w:val="ListNumber"/>
      </w:pPr>
      <w:r>
        <w:t>¿Cuál es el propósito del envenenamiento de cachés DNS locales en los dispositivos de los usuarios?</w:t>
      </w:r>
    </w:p>
    <w:p>
      <w:pPr>
        <w:pStyle w:val="Choice"/>
      </w:pPr>
      <w:r>
        <w:t>a)</w:t>
        <w:tab/>
        <w:t>Mejorar el rendimiento de los dispositivos y acelerar la conexión a Internet.</w:t>
      </w:r>
    </w:p>
    <w:p>
      <w:pPr>
        <w:pStyle w:val="Choice"/>
      </w:pPr>
      <w:r>
        <w:t>b)</w:t>
        <w:tab/>
        <w:t>Redirigir a los usuarios a sitios web falsos o maliciosos.</w:t>
      </w:r>
    </w:p>
    <w:p>
      <w:pPr>
        <w:pStyle w:val="Choice"/>
      </w:pPr>
      <w:r>
        <w:t>c)</w:t>
        <w:tab/>
        <w:t>Proteger los datos personales de los usuarios y evitar el robo de información.</w:t>
      </w:r>
    </w:p>
    <w:p>
      <w:pPr>
        <w:pStyle w:val="Choice"/>
      </w:pPr>
      <w:r>
        <w:t>d)</w:t>
        <w:tab/>
        <w:t>Optimizar la seguridad de los servidores DNS y prevenir ataques de envenenamiento.</w:t>
      </w:r>
    </w:p>
    <w:p>
      <w:pPr>
        <w:pStyle w:val="ListNumber"/>
      </w:pPr>
      <w:r>
        <w:t>¿Qué es una dirección IP?</w:t>
      </w:r>
    </w:p>
    <w:p>
      <w:pPr>
        <w:pStyle w:val="Choice"/>
      </w:pPr>
      <w:r>
        <w:t>a)</w:t>
        <w:tab/>
        <w:t>Un código de seguridad utilizado para proteger las cuentas en línea.</w:t>
      </w:r>
    </w:p>
    <w:p>
      <w:pPr>
        <w:pStyle w:val="Choice"/>
      </w:pPr>
      <w:r>
        <w:t>b)</w:t>
        <w:tab/>
        <w:t>Una técnica utilizada para corromper los datos almacenados en los servidores DNS.</w:t>
      </w:r>
    </w:p>
    <w:p>
      <w:pPr>
        <w:pStyle w:val="Choice"/>
      </w:pPr>
      <w:r>
        <w:t>c)</w:t>
        <w:tab/>
        <w:t>Un nombre de dominio utilizado para acceder a sitios web específicos (por ejemplo https://www.google.com).</w:t>
      </w:r>
    </w:p>
    <w:p>
      <w:pPr>
        <w:pStyle w:val="Choice"/>
      </w:pPr>
      <w:r>
        <w:t>d)</w:t>
        <w:tab/>
        <w:t>Una identificación numérica única asignada a cada dispositivo conectado a una red (por ejemplo 81.169.145.93).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