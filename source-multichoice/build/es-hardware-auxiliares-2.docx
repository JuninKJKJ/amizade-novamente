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Elementos auxiliares II.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Regular la temperatura del ordenador.</w:t>
      </w:r>
    </w:p>
    <w:p>
      <w:pPr>
        <w:pStyle w:val="Choice"/>
      </w:pPr>
      <w:r>
        <w:t>b)</w:t>
        <w:tab/>
        <w:t>Conectar el ordenador a la red.</w:t>
      </w:r>
    </w:p>
    <w:p>
      <w:pPr>
        <w:pStyle w:val="Choice"/>
      </w:pPr>
      <w:r>
        <w:t>c)</w:t>
        <w:tab/>
        <w:t>Controlar el flujo de información en el ordenador.</w:t>
      </w:r>
    </w:p>
    <w:p>
      <w:pPr>
        <w:pStyle w:val="Choice"/>
      </w:pPr>
      <w:r>
        <w:t>d)</w:t>
        <w:tab/>
        <w:t>Alimentar con energía eléctrica a todos los componentes del ordenador.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alterna.</w:t>
      </w:r>
    </w:p>
    <w:p>
      <w:pPr>
        <w:pStyle w:val="Choice"/>
      </w:pPr>
      <w:r>
        <w:t>b)</w:t>
        <w:tab/>
        <w:t>Baja tensión y corriente continua.</w:t>
      </w:r>
    </w:p>
    <w:p>
      <w:pPr>
        <w:pStyle w:val="Choice"/>
      </w:pPr>
      <w:r>
        <w:t>c)</w:t>
        <w:tab/>
        <w:t>Alta tensión y corriente alterna.</w:t>
      </w:r>
    </w:p>
    <w:p>
      <w:pPr>
        <w:pStyle w:val="Choice"/>
      </w:pPr>
      <w:r>
        <w:t>d)</w:t>
        <w:tab/>
        <w:t>Alta tensión y corriente continua.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Procesador.</w:t>
      </w:r>
    </w:p>
    <w:p>
      <w:pPr>
        <w:pStyle w:val="Choice"/>
      </w:pPr>
      <w:r>
        <w:t>b)</w:t>
        <w:tab/>
        <w:t>Tarjeta gráfica.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proteger el ordenador de apagones eléctricos.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alimentar todos los componentes del ordenador y la tarjeta gráfica.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Ordenadores de sobremesa.</w:t>
      </w:r>
    </w:p>
    <w:p>
      <w:pPr>
        <w:pStyle w:val="Choice"/>
      </w:pPr>
      <w:r>
        <w:t>b)</w:t>
        <w:tab/>
        <w:t>Televisores y equipos de sonido.</w:t>
      </w:r>
    </w:p>
    <w:p>
      <w:pPr>
        <w:pStyle w:val="Choice"/>
      </w:pPr>
      <w:r>
        <w:t>c)</w:t>
        <w:tab/>
        <w:t>Cámaras de fotografía y vídeo.</w:t>
      </w:r>
    </w:p>
    <w:p>
      <w:pPr>
        <w:pStyle w:val="Choice"/>
      </w:pPr>
      <w:r>
        <w:t>d)</w:t>
        <w:tab/>
        <w:t>Teléfonos móviles y tabletas.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mayor, desde 18W hasta 80W o más.</w:t>
      </w:r>
    </w:p>
    <w:p>
      <w:pPr>
        <w:pStyle w:val="Choice"/>
      </w:pPr>
      <w:r>
        <w:t>b)</w:t>
        <w:tab/>
        <w:t>Potencia constante de 10W.</w:t>
      </w:r>
    </w:p>
    <w:p>
      <w:pPr>
        <w:pStyle w:val="Choice"/>
      </w:pPr>
      <w:r>
        <w:t>c)</w:t>
        <w:tab/>
        <w:t>Potencia cada vez menor, desde 80W hasta 18W o menos.</w:t>
      </w:r>
    </w:p>
    <w:p>
      <w:pPr>
        <w:pStyle w:val="Choice"/>
      </w:pPr>
      <w:r>
        <w:t>d)</w:t>
        <w:tab/>
        <w:t>Potencia variable entre 1W y 5W.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con una batería recargable en su interior.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componente que aumenta la potencia de la fuente de alimentación.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Proporcionar alimentación eléctrica al ordenador durante unos minutos.</w:t>
      </w:r>
    </w:p>
    <w:p>
      <w:pPr>
        <w:pStyle w:val="Choice"/>
      </w:pPr>
      <w:r>
        <w:t>c)</w:t>
        <w:tab/>
        <w:t>Apagar automáticamente el ordenador.</w:t>
      </w:r>
    </w:p>
    <w:p>
      <w:pPr>
        <w:pStyle w:val="Choice"/>
      </w:pPr>
      <w:r>
        <w:t>d)</w:t>
        <w:tab/>
        <w:t>Proteger el ordenador de daños eléctricos.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se dañen los componentes del ordenador.</w:t>
      </w:r>
    </w:p>
    <w:p>
      <w:pPr>
        <w:pStyle w:val="Choice"/>
      </w:pPr>
      <w:r>
        <w:t>b)</w:t>
        <w:tab/>
        <w:t>Para proteger el SAI de daños eléctricos.</w:t>
      </w:r>
    </w:p>
    <w:p>
      <w:pPr>
        <w:pStyle w:val="Choice"/>
      </w:pPr>
      <w:r>
        <w:t>c)</w:t>
        <w:tab/>
        <w:t>Para reducir el consumo de energía eléctrica del ordenador.</w:t>
      </w:r>
    </w:p>
    <w:p>
      <w:pPr>
        <w:pStyle w:val="Choice"/>
      </w:pPr>
      <w:r>
        <w:t>d)</w:t>
        <w:tab/>
        <w:t>Para evitar que el ordenador se apague.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Aumenta la velocidad del ordenador.</w:t>
      </w:r>
    </w:p>
    <w:p>
      <w:pPr>
        <w:pStyle w:val="Choice"/>
      </w:pPr>
      <w:r>
        <w:t>c)</w:t>
        <w:tab/>
        <w:t>Mejora la calidad del sonido del ordenador.</w:t>
      </w:r>
    </w:p>
    <w:p>
      <w:pPr>
        <w:pStyle w:val="Choice"/>
      </w:pPr>
      <w:r>
        <w:t>d)</w:t>
        <w:tab/>
        <w:t>Permite que el ordenador siga funcionando durante unos minutos en caso de apagón eléctrico.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Evitar la acumulación de polvo en los circuitos.</w:t>
      </w:r>
    </w:p>
    <w:p>
      <w:pPr>
        <w:pStyle w:val="Choice"/>
      </w:pPr>
      <w:r>
        <w:t>b)</w:t>
        <w:tab/>
        <w:t>Aumentar la temperatura de los componentes.</w:t>
      </w:r>
    </w:p>
    <w:p>
      <w:pPr>
        <w:pStyle w:val="Choice"/>
      </w:pPr>
      <w:r>
        <w:t>c)</w:t>
        <w:tab/>
        <w:t>Acelerar el funcionamiento de la CPU.</w:t>
      </w:r>
    </w:p>
    <w:p>
      <w:pPr>
        <w:pStyle w:val="Choice"/>
      </w:pPr>
      <w:r>
        <w:t>d)</w:t>
        <w:tab/>
        <w:t>Extraer el calor generado por los circuitos.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fuente de alimentación.</w:t>
      </w:r>
    </w:p>
    <w:p>
      <w:pPr>
        <w:pStyle w:val="Choice"/>
      </w:pPr>
      <w:r>
        <w:t>b)</w:t>
        <w:tab/>
        <w:t>Tarjeta gráfica, memoria RAM y disco duro.</w:t>
      </w:r>
    </w:p>
    <w:p>
      <w:pPr>
        <w:pStyle w:val="Choice"/>
      </w:pPr>
      <w:r>
        <w:t>c)</w:t>
        <w:tab/>
        <w:t>Disco duro, memoria RAM y lector de CD/DVD.</w:t>
      </w:r>
    </w:p>
    <w:p>
      <w:pPr>
        <w:pStyle w:val="Choice"/>
      </w:pPr>
      <w:r>
        <w:t>d)</w:t>
        <w:tab/>
        <w:t>CPU, tarjeta gráfica y disco duro.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reducir el tamaño de la caja del ordenador.</w:t>
      </w:r>
    </w:p>
    <w:p>
      <w:pPr>
        <w:pStyle w:val="Choice"/>
      </w:pPr>
      <w:r>
        <w:t>b)</w:t>
        <w:tab/>
        <w:t>Para ahorrar energía eléctrica.</w:t>
      </w:r>
    </w:p>
    <w:p>
      <w:pPr>
        <w:pStyle w:val="Choice"/>
      </w:pPr>
      <w:r>
        <w:t>c)</w:t>
        <w:tab/>
        <w:t>Para evitar el ruido de los ventiladores.</w:t>
      </w:r>
    </w:p>
    <w:p>
      <w:pPr>
        <w:pStyle w:val="Choice"/>
      </w:pPr>
      <w:r>
        <w:t>d)</w:t>
        <w:tab/>
        <w:t>Para enfriar los componentes de manera más efectiva.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consumo de energía eléctrica.</w:t>
      </w:r>
    </w:p>
    <w:p>
      <w:pPr>
        <w:pStyle w:val="Choice"/>
      </w:pPr>
      <w:r>
        <w:t>b)</w:t>
        <w:tab/>
        <w:t>Su menor eficacia en la extracción de calor.</w:t>
      </w:r>
    </w:p>
    <w:p>
      <w:pPr>
        <w:pStyle w:val="Choice"/>
      </w:pPr>
      <w:r>
        <w:t>c)</w:t>
        <w:tab/>
        <w:t>Su elevado precio.</w:t>
      </w:r>
    </w:p>
    <w:p>
      <w:pPr>
        <w:pStyle w:val="Choice"/>
      </w:pPr>
      <w:r>
        <w:t>d)</w:t>
        <w:tab/>
        <w:t>Su mayor ruido producido.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Agua u otro líquido.</w:t>
      </w:r>
    </w:p>
    <w:p>
      <w:pPr>
        <w:pStyle w:val="Choice"/>
      </w:pPr>
      <w:r>
        <w:t>b)</w:t>
        <w:tab/>
        <w:t>Gas a presión.</w:t>
      </w:r>
    </w:p>
    <w:p>
      <w:pPr>
        <w:pStyle w:val="Choice"/>
      </w:pPr>
      <w:r>
        <w:t>c)</w:t>
        <w:tab/>
        <w:t>Nitrógeno.</w:t>
      </w:r>
    </w:p>
    <w:p>
      <w:pPr>
        <w:pStyle w:val="Choice"/>
      </w:pPr>
      <w:r>
        <w:t>d)</w:t>
        <w:tab/>
        <w:t>Aire.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la refrigeración líquida no utiliza ventiladores.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líquidos son menos ruidosos que los gases.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ventiladores para extraer el calor generado por los circuitos.</w:t>
      </w:r>
    </w:p>
    <w:p>
      <w:pPr>
        <w:pStyle w:val="Choice"/>
      </w:pPr>
      <w:r>
        <w:t>b)</w:t>
        <w:tab/>
        <w:t>Una técnica de enfriamiento que utiliza aire caliente para enfriar los componentes.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Enfriar la superficie externa de los componentes.</w:t>
      </w:r>
    </w:p>
    <w:p>
      <w:pPr>
        <w:pStyle w:val="Choice"/>
      </w:pPr>
      <w:r>
        <w:t>b)</w:t>
        <w:tab/>
        <w:t>Generar calor adicional para aumentar su potencia.</w:t>
      </w:r>
    </w:p>
    <w:p>
      <w:pPr>
        <w:pStyle w:val="Choice"/>
      </w:pPr>
      <w:r>
        <w:t>c)</w:t>
        <w:tab/>
        <w:t>Aumentar la velocidad de los ventiladores.</w:t>
      </w:r>
    </w:p>
    <w:p>
      <w:pPr>
        <w:pStyle w:val="Choice"/>
      </w:pPr>
      <w:r>
        <w:t>d)</w:t>
        <w:tab/>
        <w:t>Extraer el calor generado por sus circuitos.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ruido producido.</w:t>
      </w:r>
    </w:p>
    <w:p>
      <w:pPr>
        <w:pStyle w:val="Choice"/>
      </w:pPr>
      <w:r>
        <w:t>b)</w:t>
        <w:tab/>
        <w:t>Su mayor eficacia en la extracción de calor.</w:t>
      </w:r>
    </w:p>
    <w:p>
      <w:pPr>
        <w:pStyle w:val="Choice"/>
      </w:pPr>
      <w:r>
        <w:t>c)</w:t>
        <w:tab/>
        <w:t>Su menor costo.</w:t>
      </w:r>
    </w:p>
    <w:p>
      <w:pPr>
        <w:pStyle w:val="Choice"/>
      </w:pPr>
      <w:r>
        <w:t>d)</w:t>
        <w:tab/>
        <w:t>Su menor consumo de energía eléctrica.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dispositivo que permite la conexión del monitor al ordenador.</w:t>
      </w:r>
    </w:p>
    <w:p>
      <w:pPr>
        <w:pStyle w:val="Choice"/>
      </w:pPr>
      <w:r>
        <w:t>c)</w:t>
        <w:tab/>
        <w:t>Un dispositivo que permite al ordenador conectarse a una red inalámbrica.</w:t>
      </w:r>
    </w:p>
    <w:p>
      <w:pPr>
        <w:pStyle w:val="Choice"/>
      </w:pPr>
      <w:r>
        <w:t>d)</w:t>
        <w:tab/>
        <w:t>El sistema encargado de proporcionar energía eléctrica a los componentes del ordenador.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de escritorio de menor tamaño.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portátiles.</w:t>
      </w:r>
    </w:p>
    <w:p>
      <w:pPr>
        <w:pStyle w:val="Choice"/>
      </w:pPr>
      <w:r>
        <w:t>d)</w:t>
        <w:tab/>
        <w:t>Una caja utilizada para albergar y proteger servidores.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todo-en-uno.</w:t>
      </w:r>
    </w:p>
    <w:p>
      <w:pPr>
        <w:pStyle w:val="Choice"/>
      </w:pPr>
      <w:r>
        <w:t>b)</w:t>
        <w:tab/>
        <w:t>Una caja utilizada en los ordenadores portátiles.</w:t>
      </w:r>
    </w:p>
    <w:p>
      <w:pPr>
        <w:pStyle w:val="Choice"/>
      </w:pPr>
      <w:r>
        <w:t>c)</w:t>
        <w:tab/>
        <w:t>Una caja grande utilizada para albergar y proteger los componentes del ordenador de escritorio.</w:t>
      </w:r>
    </w:p>
    <w:p>
      <w:pPr>
        <w:pStyle w:val="Choice"/>
      </w:pPr>
      <w:r>
        <w:t>d)</w:t>
        <w:tab/>
        <w:t>Una caja utilizada en los servidores de datos.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Mantener refrigerada la CPU.</w:t>
      </w:r>
    </w:p>
    <w:p>
      <w:pPr>
        <w:pStyle w:val="Choice"/>
      </w:pPr>
      <w:r>
        <w:t>b)</w:t>
        <w:tab/>
        <w:t>Almacenar los archivos de la BIOS.</w:t>
      </w:r>
    </w:p>
    <w:p>
      <w:pPr>
        <w:pStyle w:val="Choice"/>
      </w:pPr>
      <w:r>
        <w:t>c)</w:t>
        <w:tab/>
        <w:t>Alimentar el reloj en tiempo real y la memoria RAM-CMOS.</w:t>
      </w:r>
    </w:p>
    <w:p>
      <w:pPr>
        <w:pStyle w:val="Choice"/>
      </w:pPr>
      <w:r>
        <w:t>d)</w:t>
        <w:tab/>
        <w:t>Proporcionar energía eléctrica a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La tarjeta gráfica deja de funcionar.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supermercados de barrio.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tiendas especializadas en informática.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recargable modelo AA.</w:t>
      </w:r>
    </w:p>
    <w:p>
      <w:pPr>
        <w:pStyle w:val="Choice"/>
      </w:pPr>
      <w:r>
        <w:t>b)</w:t>
        <w:tab/>
        <w:t>Pila de botón modelo CR-2025.</w:t>
      </w:r>
    </w:p>
    <w:p>
      <w:pPr>
        <w:pStyle w:val="Choice"/>
      </w:pPr>
      <w:r>
        <w:t>c)</w:t>
        <w:tab/>
        <w:t>Pila de botón modelo CR-2048.</w:t>
      </w:r>
    </w:p>
    <w:p>
      <w:pPr>
        <w:pStyle w:val="Choice"/>
      </w:pPr>
      <w:r>
        <w:t>d)</w:t>
        <w:tab/>
        <w:t>Pila de botón modelo CR-2032.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componente que se utiliza para aumentar el rendimiento del procesador.</w:t>
      </w:r>
    </w:p>
    <w:p>
      <w:pPr>
        <w:pStyle w:val="Choice"/>
      </w:pPr>
      <w:r>
        <w:t>b)</w:t>
        <w:tab/>
        <w:t>Un circuito integrado que mantiene la fecha y hora actual aunque el ordenador esté apagado.</w:t>
      </w:r>
    </w:p>
    <w:p>
      <w:pPr>
        <w:pStyle w:val="Choice"/>
      </w:pPr>
      <w:r>
        <w:t>c)</w:t>
        <w:tab/>
        <w:t>Un circuito integrado que mantiene la fecha y hora actual mientras el ordenador está encendido.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pila recargable.</w:t>
      </w:r>
    </w:p>
    <w:p>
      <w:pPr>
        <w:pStyle w:val="Choice"/>
      </w:pPr>
      <w:r>
        <w:t>c)</w:t>
        <w:tab/>
        <w:t>Una batería de ácido-plomo.</w:t>
      </w:r>
    </w:p>
    <w:p>
      <w:pPr>
        <w:pStyle w:val="Choice"/>
      </w:pPr>
      <w:r>
        <w:t>d)</w:t>
        <w:tab/>
        <w:t>Una pila de tipo botón.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Proporcionar conexión a Internet.</w:t>
      </w:r>
    </w:p>
    <w:p>
      <w:pPr>
        <w:pStyle w:val="Choice"/>
      </w:pPr>
      <w:r>
        <w:t>b)</w:t>
        <w:tab/>
        <w:t>Mejorar el rendimiento del procesador.</w:t>
      </w:r>
    </w:p>
    <w:p>
      <w:pPr>
        <w:pStyle w:val="Choice"/>
      </w:pPr>
      <w:r>
        <w:t>c)</w:t>
        <w:tab/>
        <w:t>Conectar dispositivos externos al ordenador.</w:t>
      </w:r>
    </w:p>
    <w:p>
      <w:pPr>
        <w:pStyle w:val="Choice"/>
      </w:pPr>
      <w:r>
        <w:t>d)</w:t>
        <w:tab/>
        <w:t>Mantener la fecha y hora actual aunque el ordenador esté apagado.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Unos pocos meses.</w:t>
      </w:r>
    </w:p>
    <w:p>
      <w:pPr>
        <w:pStyle w:val="Choice"/>
      </w:pPr>
      <w:r>
        <w:t>b)</w:t>
        <w:tab/>
        <w:t>Depende del uso del ordenador.</w:t>
      </w:r>
    </w:p>
    <w:p>
      <w:pPr>
        <w:pStyle w:val="Choice"/>
      </w:pPr>
      <w:r>
        <w:t>c)</w:t>
        <w:tab/>
        <w:t>Un año.</w:t>
      </w:r>
    </w:p>
    <w:p>
      <w:pPr>
        <w:pStyle w:val="Choice"/>
      </w:pPr>
      <w:r>
        <w:t>d)</w:t>
        <w:tab/>
        <w:t>Varios años.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asignar la fecha y hora actual a los archivos creados.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conectar dispositivos externos al ordenador.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modificar la estética de un ordenador personal.</w:t>
      </w:r>
    </w:p>
    <w:p>
      <w:pPr>
        <w:pStyle w:val="Choice"/>
      </w:pPr>
      <w:r>
        <w:t>b)</w:t>
        <w:tab/>
        <w:t>La técnica de conectar dispositivos externos al ordenador.</w:t>
      </w:r>
    </w:p>
    <w:p>
      <w:pPr>
        <w:pStyle w:val="Choice"/>
      </w:pPr>
      <w:r>
        <w:t>c)</w:t>
        <w:tab/>
        <w:t>La técnica de reparar ordenadores dañados.</w:t>
      </w:r>
    </w:p>
    <w:p>
      <w:pPr>
        <w:pStyle w:val="Choice"/>
      </w:pPr>
      <w:r>
        <w:t>d)</w:t>
        <w:tab/>
        <w:t>La técnica de mejorar el rendimiento del procesador.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Componentes para aumentar la velocidad del procesador.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Conectores para dispositivos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