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Cuestionario global de materiales.</w:t>
      </w:r>
    </w:p>
    <w:p>
      <w:pPr>
        <w:pStyle w:val="ListNumber"/>
      </w:pPr>
      <w:r>
        <w:t>Lo contrario de un material tenaz es un material</w:t>
      </w:r>
    </w:p>
    <w:p>
      <w:pPr>
        <w:pStyle w:val="Choice"/>
      </w:pPr>
      <w:r>
        <w:t>a)</w:t>
        <w:tab/>
        <w:t>Blando</w:t>
      </w:r>
    </w:p>
    <w:p>
      <w:pPr>
        <w:pStyle w:val="Choice"/>
      </w:pPr>
      <w:r>
        <w:t>b)</w:t>
        <w:tab/>
        <w:t>Frágil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Dúctil</w:t>
      </w:r>
    </w:p>
    <w:p>
      <w:pPr>
        <w:pStyle w:val="ListNumber"/>
      </w:pPr>
      <w:r>
        <w:t>¿Qué material es más elástico?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Neumático de automóvil</w:t>
      </w:r>
    </w:p>
    <w:p>
      <w:pPr>
        <w:pStyle w:val="Choice"/>
      </w:pPr>
      <w:r>
        <w:t>c)</w:t>
        <w:tab/>
        <w:t>Plástico fundido</w:t>
      </w:r>
    </w:p>
    <w:p>
      <w:pPr>
        <w:pStyle w:val="Choice"/>
      </w:pPr>
      <w:r>
        <w:t>d)</w:t>
        <w:tab/>
        <w:t>Cristal</w:t>
      </w:r>
    </w:p>
    <w:p>
      <w:pPr>
        <w:pStyle w:val="ListNumber"/>
      </w:pPr>
      <w:r>
        <w:t>La capacidad de combinarse con el oxígeno del aire se denomina</w:t>
      </w:r>
    </w:p>
    <w:p>
      <w:pPr>
        <w:pStyle w:val="Choice"/>
      </w:pPr>
      <w:r>
        <w:t>a)</w:t>
        <w:tab/>
        <w:t>Oxidificación</w:t>
      </w:r>
    </w:p>
    <w:p>
      <w:pPr>
        <w:pStyle w:val="Choice"/>
      </w:pPr>
      <w:r>
        <w:t>b)</w:t>
        <w:tab/>
        <w:t>Corrosión</w:t>
      </w:r>
    </w:p>
    <w:p>
      <w:pPr>
        <w:pStyle w:val="Choice"/>
      </w:pPr>
      <w:r>
        <w:t>c)</w:t>
        <w:tab/>
        <w:t>Oxidación</w:t>
      </w:r>
    </w:p>
    <w:p>
      <w:pPr>
        <w:pStyle w:val="Choice"/>
      </w:pPr>
      <w:r>
        <w:t>d)</w:t>
        <w:tab/>
        <w:t>Acidificación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Solo es renovable el poliéster</w:t>
      </w:r>
    </w:p>
    <w:p>
      <w:pPr>
        <w:pStyle w:val="Choice"/>
      </w:pPr>
      <w:r>
        <w:t>b)</w:t>
        <w:tab/>
        <w:t>Si porque se pueden reciclar con facilidad muchas veces</w:t>
      </w:r>
    </w:p>
    <w:p>
      <w:pPr>
        <w:pStyle w:val="Choice"/>
      </w:pPr>
      <w:r>
        <w:t>c)</w:t>
        <w:tab/>
        <w:t>No son renovables porque provienen del petróleo</w:t>
      </w:r>
    </w:p>
    <w:p>
      <w:pPr>
        <w:pStyle w:val="Choice"/>
      </w:pPr>
      <w:r>
        <w:t>d)</w:t>
        <w:tab/>
        <w:t>Si son renovables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se hunden en el agua</w:t>
      </w:r>
    </w:p>
    <w:p>
      <w:pPr>
        <w:pStyle w:val="Choice"/>
      </w:pPr>
      <w:r>
        <w:t>b)</w:t>
        <w:tab/>
        <w:t>Algunos metales flotan y otros se hunden</w:t>
      </w:r>
    </w:p>
    <w:p>
      <w:pPr>
        <w:pStyle w:val="Choice"/>
      </w:pPr>
      <w:r>
        <w:t>c)</w:t>
        <w:tab/>
        <w:t>Los metales no se deben mojar con agua</w:t>
      </w:r>
    </w:p>
    <w:p>
      <w:pPr>
        <w:pStyle w:val="Choice"/>
      </w:pPr>
      <w:r>
        <w:t>d)</w:t>
        <w:tab/>
        <w:t>Los metales siempre flotan en el agua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Los plásticos no tienen densidad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 metal puro</w:t>
      </w:r>
    </w:p>
    <w:p>
      <w:pPr>
        <w:pStyle w:val="Choice"/>
      </w:pPr>
      <w:r>
        <w:t>b)</w:t>
        <w:tab/>
        <w:t>Es una aleación de cobre y estaño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una aleación de cobre y cinc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Listones</w:t>
      </w:r>
    </w:p>
    <w:p>
      <w:pPr>
        <w:pStyle w:val="Choice"/>
      </w:pPr>
      <w:r>
        <w:t>c)</w:t>
        <w:tab/>
        <w:t>Tablero</w:t>
      </w:r>
    </w:p>
    <w:p>
      <w:pPr>
        <w:pStyle w:val="Choice"/>
      </w:pPr>
      <w:r>
        <w:t>d)</w:t>
        <w:tab/>
        <w:t>Tabla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Recortado</w:t>
      </w:r>
    </w:p>
    <w:p>
      <w:pPr>
        <w:pStyle w:val="Choice"/>
      </w:pPr>
      <w:r>
        <w:t>b)</w:t>
        <w:tab/>
        <w:t>Asierrado</w:t>
      </w:r>
    </w:p>
    <w:p>
      <w:pPr>
        <w:pStyle w:val="Choice"/>
      </w:pPr>
      <w:r>
        <w:t>c)</w:t>
        <w:tab/>
        <w:t>Aserrado</w:t>
      </w:r>
    </w:p>
    <w:p>
      <w:pPr>
        <w:pStyle w:val="Choice"/>
      </w:pPr>
      <w:r>
        <w:t>d)</w:t>
        <w:tab/>
        <w:t>Tala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todo el interior del tronco excepto la corteza</w:t>
      </w:r>
    </w:p>
    <w:p>
      <w:pPr>
        <w:pStyle w:val="Choice"/>
      </w:pPr>
      <w:r>
        <w:t>b)</w:t>
        <w:tab/>
        <w:t>Es la parte exterior del tronco, más joven y de color más claro</w:t>
      </w:r>
    </w:p>
    <w:p>
      <w:pPr>
        <w:pStyle w:val="Choice"/>
      </w:pPr>
      <w:r>
        <w:t>c)</w:t>
        <w:tab/>
        <w:t>Es la parte exterior del tronco o corteza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Muy mala resistencia a la luz del sol porque se degradan</w:t>
      </w:r>
    </w:p>
    <w:p>
      <w:pPr>
        <w:pStyle w:val="Choice"/>
      </w:pPr>
      <w:r>
        <w:t>b)</w:t>
        <w:tab/>
        <w:t>Muy buena resistencia a la luz del sol porque no se degradan</w:t>
      </w:r>
    </w:p>
    <w:p>
      <w:pPr>
        <w:pStyle w:val="Choice"/>
      </w:pPr>
      <w:r>
        <w:t>c)</w:t>
        <w:tab/>
        <w:t>Tienen una resistencia media a la luz del sol porque a la larga se degradan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Poco maleables y poco dúctiles, por lo que no es fácil fabricar hilos y láminas con ellos</w:t>
      </w:r>
    </w:p>
    <w:p>
      <w:pPr>
        <w:pStyle w:val="Choice"/>
      </w:pPr>
      <w:r>
        <w:t>b)</w:t>
        <w:tab/>
        <w:t>Muy dúctiles, pero poco maleables</w:t>
      </w:r>
    </w:p>
    <w:p>
      <w:pPr>
        <w:pStyle w:val="Choice"/>
      </w:pPr>
      <w:r>
        <w:t>c)</w:t>
        <w:tab/>
        <w:t>Muy dúctiles y muy maleables, por lo que es fácil fabricar hilos y láminas con ellos</w:t>
      </w:r>
    </w:p>
    <w:p>
      <w:pPr>
        <w:pStyle w:val="Choice"/>
      </w:pPr>
      <w:r>
        <w:t>d)</w:t>
        <w:tab/>
        <w:t>Muy maleables, pero poco dúctiles</w:t>
      </w:r>
    </w:p>
    <w:p>
      <w:pPr>
        <w:pStyle w:val="ListNumber"/>
      </w:pPr>
      <w:r>
        <w:t>¿Qué material es más tenaz?</w:t>
      </w:r>
    </w:p>
    <w:p>
      <w:pPr>
        <w:pStyle w:val="Choice"/>
      </w:pPr>
      <w:r>
        <w:t>a)</w:t>
        <w:tab/>
        <w:t>Placa de escayola</w:t>
      </w:r>
    </w:p>
    <w:p>
      <w:pPr>
        <w:pStyle w:val="Choice"/>
      </w:pPr>
      <w:r>
        <w:t>b)</w:t>
        <w:tab/>
        <w:t>Cristal de una ventana</w:t>
      </w:r>
    </w:p>
    <w:p>
      <w:pPr>
        <w:pStyle w:val="Choice"/>
      </w:pPr>
      <w:r>
        <w:t>c)</w:t>
        <w:tab/>
        <w:t>Lavabo de porcelana</w:t>
      </w:r>
    </w:p>
    <w:p>
      <w:pPr>
        <w:pStyle w:val="Choice"/>
      </w:pPr>
      <w:r>
        <w:t>d)</w:t>
        <w:tab/>
        <w:t>Palo de béisbol de madera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La propiedad de poder extenderse fácilmente en hilos al estirar se denomina</w:t>
      </w:r>
    </w:p>
    <w:p>
      <w:pPr>
        <w:pStyle w:val="Choice"/>
      </w:pPr>
      <w:r>
        <w:t>a)</w:t>
        <w:tab/>
        <w:t>Maleabilidad</w:t>
      </w:r>
    </w:p>
    <w:p>
      <w:pPr>
        <w:pStyle w:val="Choice"/>
      </w:pPr>
      <w:r>
        <w:t>b)</w:t>
        <w:tab/>
        <w:t>Ductilidad</w:t>
      </w:r>
    </w:p>
    <w:p>
      <w:pPr>
        <w:pStyle w:val="Choice"/>
      </w:pPr>
      <w:r>
        <w:t>c)</w:t>
        <w:tab/>
        <w:t>Elasticidad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¿Qué material es más denso?</w:t>
      </w:r>
    </w:p>
    <w:p>
      <w:pPr>
        <w:pStyle w:val="Choice"/>
      </w:pPr>
      <w:r>
        <w:t>a)</w:t>
        <w:tab/>
        <w:t>Un kilo de plomo</w:t>
      </w:r>
    </w:p>
    <w:p>
      <w:pPr>
        <w:pStyle w:val="Choice"/>
      </w:pPr>
      <w:r>
        <w:t>b)</w:t>
        <w:tab/>
        <w:t>Tres kilos de cristal</w:t>
      </w:r>
    </w:p>
    <w:p>
      <w:pPr>
        <w:pStyle w:val="Choice"/>
      </w:pPr>
      <w:r>
        <w:t>c)</w:t>
        <w:tab/>
        <w:t>Cuatro kilos de papel</w:t>
      </w:r>
    </w:p>
    <w:p>
      <w:pPr>
        <w:pStyle w:val="Choice"/>
      </w:pPr>
      <w:r>
        <w:t>d)</w:t>
        <w:tab/>
        <w:t>Dos kilos de corcho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de madera maciza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envases de yogur, aislantes térmicos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Formón</w:t>
      </w:r>
    </w:p>
    <w:p>
      <w:pPr>
        <w:pStyle w:val="Choice"/>
      </w:pPr>
      <w:r>
        <w:t>b)</w:t>
        <w:tab/>
        <w:t>Punzón</w:t>
      </w:r>
    </w:p>
    <w:p>
      <w:pPr>
        <w:pStyle w:val="Choice"/>
      </w:pPr>
      <w:r>
        <w:t>c)</w:t>
        <w:tab/>
        <w:t>Gubia</w:t>
      </w:r>
    </w:p>
    <w:p>
      <w:pPr>
        <w:pStyle w:val="Choice"/>
      </w:pPr>
      <w:r>
        <w:t>d)</w:t>
        <w:tab/>
        <w:t>Destornillador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La capacidad que tiene un material de transmitir la electricidad se denomina</w:t>
      </w:r>
    </w:p>
    <w:p>
      <w:pPr>
        <w:pStyle w:val="Choice"/>
      </w:pPr>
      <w:r>
        <w:t>a)</w:t>
        <w:tab/>
        <w:t>Conductividad eléctrica</w:t>
      </w:r>
    </w:p>
    <w:p>
      <w:pPr>
        <w:pStyle w:val="Choice"/>
      </w:pPr>
      <w:r>
        <w:t>b)</w:t>
        <w:tab/>
        <w:t>Caloribilidad</w:t>
      </w:r>
    </w:p>
    <w:p>
      <w:pPr>
        <w:pStyle w:val="Choice"/>
      </w:pPr>
      <w:r>
        <w:t>c)</w:t>
        <w:tab/>
        <w:t>Conductividad térmica</w:t>
      </w:r>
    </w:p>
    <w:p>
      <w:pPr>
        <w:pStyle w:val="Choice"/>
      </w:pPr>
      <w:r>
        <w:t>d)</w:t>
        <w:tab/>
        <w:t>Dilatación térmica</w:t>
      </w:r>
    </w:p>
    <w:p>
      <w:pPr>
        <w:pStyle w:val="ListNumber"/>
      </w:pPr>
      <w:r>
        <w:t>¿Qué material es más soldable?</w:t>
      </w:r>
    </w:p>
    <w:p>
      <w:pPr>
        <w:pStyle w:val="Choice"/>
      </w:pPr>
      <w:r>
        <w:t>a)</w:t>
        <w:tab/>
        <w:t>Madera</w:t>
      </w:r>
    </w:p>
    <w:p>
      <w:pPr>
        <w:pStyle w:val="Choice"/>
      </w:pPr>
      <w:r>
        <w:t>b)</w:t>
        <w:tab/>
        <w:t>Corcho</w:t>
      </w:r>
    </w:p>
    <w:p>
      <w:pPr>
        <w:pStyle w:val="Choice"/>
      </w:pPr>
      <w:r>
        <w:t>c)</w:t>
        <w:tab/>
        <w:t>Papel</w:t>
      </w:r>
    </w:p>
    <w:p>
      <w:pPr>
        <w:pStyle w:val="Choice"/>
      </w:pPr>
      <w:r>
        <w:t>d)</w:t>
        <w:tab/>
        <w:t>Hierro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tienen propiedades superiores, como el platino</w:t>
      </w:r>
    </w:p>
    <w:p>
      <w:pPr>
        <w:pStyle w:val="Choice"/>
      </w:pPr>
      <w:r>
        <w:t>b)</w:t>
        <w:tab/>
        <w:t>Metales que no se oxidan con facilidad, como el oro</w:t>
      </w:r>
    </w:p>
    <w:p>
      <w:pPr>
        <w:pStyle w:val="Choice"/>
      </w:pPr>
      <w:r>
        <w:t>c)</w:t>
        <w:tab/>
        <w:t>Metales que antes utilizaban los nobles, como la plata</w:t>
      </w:r>
    </w:p>
    <w:p>
      <w:pPr>
        <w:pStyle w:val="Choice"/>
      </w:pPr>
      <w:r>
        <w:t>d)</w:t>
        <w:tab/>
        <w:t>Metales que se usan en joyería para ricos, como el oro</w:t>
      </w:r>
    </w:p>
    <w:p>
      <w:pPr>
        <w:pStyle w:val="ListNumber"/>
      </w:pPr>
      <w:r>
        <w:t>¿Qué material tiene más resistencia mecánica?</w:t>
      </w:r>
    </w:p>
    <w:p>
      <w:pPr>
        <w:pStyle w:val="Choice"/>
      </w:pPr>
      <w:r>
        <w:t>a)</w:t>
        <w:tab/>
        <w:t>Barra de madera</w:t>
      </w:r>
    </w:p>
    <w:p>
      <w:pPr>
        <w:pStyle w:val="Choice"/>
      </w:pPr>
      <w:r>
        <w:t>b)</w:t>
        <w:tab/>
        <w:t>Barra de plástico</w:t>
      </w:r>
    </w:p>
    <w:p>
      <w:pPr>
        <w:pStyle w:val="Choice"/>
      </w:pPr>
      <w:r>
        <w:t>c)</w:t>
        <w:tab/>
        <w:t>Barra de acero</w:t>
      </w:r>
    </w:p>
    <w:p>
      <w:pPr>
        <w:pStyle w:val="Choice"/>
      </w:pPr>
      <w:r>
        <w:t>d)</w:t>
        <w:tab/>
        <w:t>Barra de cuarzo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Son buenos aislantes térmicos y eléctricos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La corteza del alcornoque es corcho, que tiene muchas aplicaciones</w:t>
      </w:r>
    </w:p>
    <w:p>
      <w:pPr>
        <w:pStyle w:val="Choice"/>
      </w:pPr>
      <w:r>
        <w:t>b)</w:t>
        <w:tab/>
        <w:t>El duramen del tronco se aprovecha para hacer serrín</w:t>
      </w:r>
    </w:p>
    <w:p>
      <w:pPr>
        <w:pStyle w:val="Choice"/>
      </w:pPr>
      <w:r>
        <w:t>c)</w:t>
        <w:tab/>
        <w:t>No, la corteza siempre hay que desecharla</w:t>
      </w:r>
    </w:p>
    <w:p>
      <w:pPr>
        <w:pStyle w:val="Choice"/>
      </w:pPr>
      <w:r>
        <w:t>d)</w:t>
        <w:tab/>
        <w:t>La albura se puede aprovechar en ciertas maderas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soporta bien que la intenten rayar</w:t>
      </w:r>
    </w:p>
    <w:p>
      <w:pPr>
        <w:pStyle w:val="Choice"/>
      </w:pPr>
      <w:r>
        <w:t>b)</w:t>
        <w:tab/>
        <w:t>Si, porque soporta bien los golpes sin romperse</w:t>
      </w:r>
    </w:p>
    <w:p>
      <w:pPr>
        <w:pStyle w:val="Choice"/>
      </w:pPr>
      <w:r>
        <w:t>c)</w:t>
        <w:tab/>
        <w:t>Si, porque tiene buena resistencia mecánica</w:t>
      </w:r>
    </w:p>
    <w:p>
      <w:pPr>
        <w:pStyle w:val="Choice"/>
      </w:pPr>
      <w:r>
        <w:t>d)</w:t>
        <w:tab/>
        <w:t>No, es blanda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Clavar la madera</w:t>
      </w:r>
    </w:p>
    <w:p>
      <w:pPr>
        <w:pStyle w:val="Choice"/>
      </w:pPr>
      <w:r>
        <w:t>b)</w:t>
        <w:tab/>
        <w:t>Agujerear la madera</w:t>
      </w:r>
    </w:p>
    <w:p>
      <w:pPr>
        <w:pStyle w:val="Choice"/>
      </w:pPr>
      <w:r>
        <w:t>c)</w:t>
        <w:tab/>
        <w:t>Taladrar la madera</w:t>
      </w:r>
    </w:p>
    <w:p>
      <w:pPr>
        <w:pStyle w:val="Choice"/>
      </w:pPr>
      <w:r>
        <w:t>d)</w:t>
        <w:tab/>
        <w:t>Troquelar la madera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Pino</w:t>
      </w:r>
    </w:p>
    <w:p>
      <w:pPr>
        <w:pStyle w:val="Choice"/>
      </w:pPr>
      <w:r>
        <w:t>b)</w:t>
        <w:tab/>
        <w:t>Haya</w:t>
      </w:r>
    </w:p>
    <w:p>
      <w:pPr>
        <w:pStyle w:val="Choice"/>
      </w:pPr>
      <w:r>
        <w:t>c)</w:t>
        <w:tab/>
        <w:t>Nogal</w:t>
      </w:r>
    </w:p>
    <w:p>
      <w:pPr>
        <w:pStyle w:val="Choice"/>
      </w:pPr>
      <w:r>
        <w:t>d)</w:t>
        <w:tab/>
        <w:t>Roble</w:t>
      </w:r>
    </w:p>
    <w:p>
      <w:pPr>
        <w:pStyle w:val="ListNumber"/>
      </w:pPr>
      <w:r>
        <w:t>¿Qué material tendrá mejor conductividad térmica?</w:t>
      </w:r>
    </w:p>
    <w:p>
      <w:pPr>
        <w:pStyle w:val="Choice"/>
      </w:pPr>
      <w:r>
        <w:t>a)</w:t>
        <w:tab/>
        <w:t>La madera</w:t>
      </w:r>
    </w:p>
    <w:p>
      <w:pPr>
        <w:pStyle w:val="Choice"/>
      </w:pPr>
      <w:r>
        <w:t>b)</w:t>
        <w:tab/>
        <w:t>Un metal</w:t>
      </w:r>
    </w:p>
    <w:p>
      <w:pPr>
        <w:pStyle w:val="Choice"/>
      </w:pPr>
      <w:r>
        <w:t>c)</w:t>
        <w:tab/>
        <w:t>El plástico</w:t>
      </w:r>
    </w:p>
    <w:p>
      <w:pPr>
        <w:pStyle w:val="Choice"/>
      </w:pPr>
      <w:r>
        <w:t>d)</w:t>
        <w:tab/>
        <w:t>Un material cerámico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¿Qué material tendrá más oxidación al aire libre?</w:t>
      </w:r>
    </w:p>
    <w:p>
      <w:pPr>
        <w:pStyle w:val="Choice"/>
      </w:pPr>
      <w:r>
        <w:t>a)</w:t>
        <w:tab/>
        <w:t>Hierro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Granito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Martillador</w:t>
      </w:r>
    </w:p>
    <w:p>
      <w:pPr>
        <w:pStyle w:val="Choice"/>
      </w:pPr>
      <w:r>
        <w:t>b)</w:t>
        <w:tab/>
        <w:t>Martillo</w:t>
      </w:r>
    </w:p>
    <w:p>
      <w:pPr>
        <w:pStyle w:val="Choice"/>
      </w:pPr>
      <w:r>
        <w:t>c)</w:t>
        <w:tab/>
        <w:t>Amartillador</w:t>
      </w:r>
    </w:p>
    <w:p>
      <w:pPr>
        <w:pStyle w:val="Choice"/>
      </w:pPr>
      <w:r>
        <w:t>d)</w:t>
        <w:tab/>
        <w:t>Clavador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están formados por mezcla de varios metales</w:t>
      </w:r>
    </w:p>
    <w:p>
      <w:pPr>
        <w:pStyle w:val="Choice"/>
      </w:pPr>
      <w:r>
        <w:t>b)</w:t>
        <w:tab/>
        <w:t>Son imprescindibles para fabricar baterías y termómetros</w:t>
      </w:r>
    </w:p>
    <w:p>
      <w:pPr>
        <w:pStyle w:val="Choice"/>
      </w:pPr>
      <w:r>
        <w:t>c)</w:t>
        <w:tab/>
        <w:t>Tienen alta densidad y suelen ser muy tóxicos para las personas</w:t>
      </w:r>
    </w:p>
    <w:p>
      <w:pPr>
        <w:pStyle w:val="Choice"/>
      </w:pPr>
      <w:r>
        <w:t>d)</w:t>
        <w:tab/>
        <w:t>Tienen alta densidad y no reaccionan con el oxígeno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Revestimiento y decoración de paredes y techos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La propiedad de poder deformarse y recuperar luego la forma original se denomina</w:t>
      </w:r>
    </w:p>
    <w:p>
      <w:pPr>
        <w:pStyle w:val="Choice"/>
      </w:pPr>
      <w:r>
        <w:t>a)</w:t>
        <w:tab/>
        <w:t>Tenacidad</w:t>
      </w:r>
    </w:p>
    <w:p>
      <w:pPr>
        <w:pStyle w:val="Choice"/>
      </w:pPr>
      <w:r>
        <w:t>b)</w:t>
        <w:tab/>
        <w:t>Deformabilidad</w:t>
      </w:r>
    </w:p>
    <w:p>
      <w:pPr>
        <w:pStyle w:val="Choice"/>
      </w:pPr>
      <w:r>
        <w:t>c)</w:t>
        <w:tab/>
        <w:t>Elasticidad</w:t>
      </w:r>
    </w:p>
    <w:p>
      <w:pPr>
        <w:pStyle w:val="Choice"/>
      </w:pPr>
      <w:r>
        <w:t>d)</w:t>
        <w:tab/>
        <w:t>Resistencia mecánica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Siempre flotan</w:t>
      </w:r>
    </w:p>
    <w:p>
      <w:pPr>
        <w:pStyle w:val="Choice"/>
      </w:pPr>
      <w:r>
        <w:t>b)</w:t>
        <w:tab/>
        <w:t>Siempre se hunden en el agua</w:t>
      </w:r>
    </w:p>
    <w:p>
      <w:pPr>
        <w:pStyle w:val="Choice"/>
      </w:pPr>
      <w:r>
        <w:t>c)</w:t>
        <w:tab/>
        <w:t>Los materiales pétreos no se deben mojar con agua</w:t>
      </w:r>
    </w:p>
    <w:p>
      <w:pPr>
        <w:pStyle w:val="Choice"/>
      </w:pPr>
      <w:r>
        <w:t>d)</w:t>
        <w:tab/>
        <w:t>La mayoría se hunden, solo la piedra pómez flota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Tienen buena resistencia a los ácidos, pero mala a la oxidación</w:t>
      </w:r>
    </w:p>
    <w:p>
      <w:pPr>
        <w:pStyle w:val="Choice"/>
      </w:pPr>
      <w:r>
        <w:t>b)</w:t>
        <w:tab/>
        <w:t>Es mala, se descomponen con facilidad</w:t>
      </w:r>
    </w:p>
    <w:p>
      <w:pPr>
        <w:pStyle w:val="Choice"/>
      </w:pPr>
      <w:r>
        <w:t>c)</w:t>
        <w:tab/>
        <w:t>Es muy buena. Soportan sin problemas la oxidación y los ácidos</w:t>
      </w:r>
    </w:p>
    <w:p>
      <w:pPr>
        <w:pStyle w:val="Choice"/>
      </w:pPr>
      <w:r>
        <w:t>d)</w:t>
        <w:tab/>
        <w:t>Tienen buena resistencia a la oxidación, pero mala resistencia a los ácidos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Fabricar jarrones, aisladores eléctricos, inodoros, lavabos, etc.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Tabla</w:t>
      </w:r>
    </w:p>
    <w:p>
      <w:pPr>
        <w:pStyle w:val="Choice"/>
      </w:pPr>
      <w:r>
        <w:t>b)</w:t>
        <w:tab/>
        <w:t>Tablón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Son buenos aislantes eléctricos y térmicos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No, todos los plásticos son sintéticos</w:t>
      </w:r>
    </w:p>
    <w:p>
      <w:pPr>
        <w:pStyle w:val="Choice"/>
      </w:pPr>
      <w:r>
        <w:t>b)</w:t>
        <w:tab/>
        <w:t>Si hay plásticos naturales, como la lana o el papel</w:t>
      </w:r>
    </w:p>
    <w:p>
      <w:pPr>
        <w:pStyle w:val="Choice"/>
      </w:pPr>
      <w:r>
        <w:t>c)</w:t>
        <w:tab/>
        <w:t>Si hay plásticos naturales, por ejemplo el látex o el celuloide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cemento, loza, gres, porcelana</w:t>
      </w:r>
    </w:p>
    <w:p>
      <w:pPr>
        <w:pStyle w:val="Choice"/>
      </w:pPr>
      <w:r>
        <w:t>b)</w:t>
        <w:tab/>
        <w:t>Arcilla, loza, gres, porcelana</w:t>
      </w:r>
    </w:p>
    <w:p>
      <w:pPr>
        <w:pStyle w:val="Choice"/>
      </w:pPr>
      <w:r>
        <w:t>c)</w:t>
        <w:tab/>
        <w:t>Arcilla, loza, hormigón, porcelana</w:t>
      </w:r>
    </w:p>
    <w:p>
      <w:pPr>
        <w:pStyle w:val="Choice"/>
      </w:pPr>
      <w:r>
        <w:t>d)</w:t>
        <w:tab/>
        <w:t>Arcilla, yeso, gres, porcelana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cemento, pizarra, caliza, gres y arenas</w:t>
      </w:r>
    </w:p>
    <w:p>
      <w:pPr>
        <w:pStyle w:val="Choice"/>
      </w:pPr>
      <w:r>
        <w:t>b)</w:t>
        <w:tab/>
        <w:t>Mármol, granito, pizarra, caliza, arenisca y arenas</w:t>
      </w:r>
    </w:p>
    <w:p>
      <w:pPr>
        <w:pStyle w:val="Choice"/>
      </w:pPr>
      <w:r>
        <w:t>c)</w:t>
        <w:tab/>
        <w:t>Mármol, granito, arcilla, caliza, arenisca y loza</w:t>
      </w:r>
    </w:p>
    <w:p>
      <w:pPr>
        <w:pStyle w:val="Choice"/>
      </w:pPr>
      <w:r>
        <w:t>d)</w:t>
        <w:tab/>
        <w:t>Yeso, granito, pizarra, caliza, arenisca y arenas</w:t>
      </w:r>
    </w:p>
    <w:p>
      <w:pPr>
        <w:pStyle w:val="ListNumber"/>
      </w:pPr>
      <w:r>
        <w:t>La propiedad de aumentar de tamaño al calentarse se denomina</w:t>
      </w:r>
    </w:p>
    <w:p>
      <w:pPr>
        <w:pStyle w:val="Choice"/>
      </w:pPr>
      <w:r>
        <w:t>a)</w:t>
        <w:tab/>
        <w:t>Conductividad térmica</w:t>
      </w:r>
    </w:p>
    <w:p>
      <w:pPr>
        <w:pStyle w:val="Choice"/>
      </w:pPr>
      <w:r>
        <w:t>b)</w:t>
        <w:tab/>
        <w:t>Oxidación</w:t>
      </w:r>
    </w:p>
    <w:p>
      <w:pPr>
        <w:pStyle w:val="Choice"/>
      </w:pPr>
      <w:r>
        <w:t>c)</w:t>
        <w:tab/>
        <w:t>Aumentabilidad</w:t>
      </w:r>
    </w:p>
    <w:p>
      <w:pPr>
        <w:pStyle w:val="Choice"/>
      </w:pPr>
      <w:r>
        <w:t>d)</w:t>
        <w:tab/>
        <w:t>Dilatación térmica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Añadirlo al cemento para formar hormigón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interior del tronco, más antigua y de color más oscuro</w:t>
      </w:r>
    </w:p>
    <w:p>
      <w:pPr>
        <w:pStyle w:val="Choice"/>
      </w:pPr>
      <w:r>
        <w:t>b)</w:t>
        <w:tab/>
        <w:t>Es la parte exterior del tronco</w:t>
      </w:r>
    </w:p>
    <w:p>
      <w:pPr>
        <w:pStyle w:val="Choice"/>
      </w:pPr>
      <w:r>
        <w:t>c)</w:t>
        <w:tab/>
        <w:t>Es todo el interior del tronco excepto la corteza</w:t>
      </w:r>
    </w:p>
    <w:p>
      <w:pPr>
        <w:pStyle w:val="Choice"/>
      </w:pPr>
      <w:r>
        <w:t>d)</w:t>
        <w:tab/>
        <w:t>Es la parte exterior del tronco, más joven y de color más claro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Viga</w:t>
      </w:r>
    </w:p>
    <w:p>
      <w:pPr>
        <w:pStyle w:val="Choice"/>
      </w:pPr>
      <w:r>
        <w:t>b)</w:t>
        <w:tab/>
        <w:t>Moldura</w:t>
      </w:r>
    </w:p>
    <w:p>
      <w:pPr>
        <w:pStyle w:val="Choice"/>
      </w:pPr>
      <w:r>
        <w:t>c)</w:t>
        <w:tab/>
        <w:t>Tablón</w:t>
      </w:r>
    </w:p>
    <w:p>
      <w:pPr>
        <w:pStyle w:val="Choice"/>
      </w:pPr>
      <w:r>
        <w:t>d)</w:t>
        <w:tab/>
        <w:t>Chapa o tablero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Los materiales pétreos no tienen densidad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6.67% de carbono para mejorar sus propiedades</w:t>
      </w:r>
    </w:p>
    <w:p>
      <w:pPr>
        <w:pStyle w:val="Choice"/>
      </w:pPr>
      <w:r>
        <w:t>b)</w:t>
        <w:tab/>
        <w:t>Es una aleación de hierro con más del 1.76% de carbono para mejorar sus propiedades</w:t>
      </w:r>
    </w:p>
    <w:p>
      <w:pPr>
        <w:pStyle w:val="Choice"/>
      </w:pPr>
      <w:r>
        <w:t>c)</w:t>
        <w:tab/>
        <w:t>Es una aleación de hierro con menos del 1.76% de carbono para mejorar sus propiedades</w:t>
      </w:r>
    </w:p>
    <w:p>
      <w:pPr>
        <w:pStyle w:val="Choice"/>
      </w:pPr>
      <w:r>
        <w:t>d)</w:t>
        <w:tab/>
        <w:t>Es una aleación de hierro con más del 6.67% de carbono para mejorar sus propiedades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Clavos</w:t>
      </w:r>
    </w:p>
    <w:p>
      <w:pPr>
        <w:pStyle w:val="Choice"/>
      </w:pPr>
      <w:r>
        <w:t>b)</w:t>
        <w:tab/>
        <w:t>Cola blanca</w:t>
      </w:r>
    </w:p>
    <w:p>
      <w:pPr>
        <w:pStyle w:val="Choice"/>
      </w:pPr>
      <w:r>
        <w:t>c)</w:t>
        <w:tab/>
        <w:t>Ensambles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La capacidad que tiene un material de transmitir el calor se denomina</w:t>
      </w:r>
    </w:p>
    <w:p>
      <w:pPr>
        <w:pStyle w:val="Choice"/>
      </w:pPr>
      <w:r>
        <w:t>a)</w:t>
        <w:tab/>
        <w:t>Conductividad eléctrica</w:t>
      </w:r>
    </w:p>
    <w:p>
      <w:pPr>
        <w:pStyle w:val="Choice"/>
      </w:pPr>
      <w:r>
        <w:t>b)</w:t>
        <w:tab/>
        <w:t>Caloribilidad</w:t>
      </w:r>
    </w:p>
    <w:p>
      <w:pPr>
        <w:pStyle w:val="Choice"/>
      </w:pPr>
      <w:r>
        <w:t>c)</w:t>
        <w:tab/>
        <w:t>Dilatación térmica</w:t>
      </w:r>
    </w:p>
    <w:p>
      <w:pPr>
        <w:pStyle w:val="Choice"/>
      </w:pPr>
      <w:r>
        <w:t>d)</w:t>
        <w:tab/>
        <w:t>Conductividad térmica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Fabricar jarrones, aisladores eléctricos, inodoros, lavabos, etc.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Una unión entre piezas de metal que se realiza aplicando calor y presión</w:t>
      </w:r>
    </w:p>
    <w:p>
      <w:pPr>
        <w:pStyle w:val="Choice"/>
      </w:pPr>
      <w:r>
        <w:t>b)</w:t>
        <w:tab/>
        <w:t>Una capa de protección que se aplica a un metal para que no se oxide</w:t>
      </w:r>
    </w:p>
    <w:p>
      <w:pPr>
        <w:pStyle w:val="Choice"/>
      </w:pPr>
      <w:r>
        <w:t>c)</w:t>
        <w:tab/>
        <w:t>Un tipo de metal de alta densidad que no se oxida con facilidad</w:t>
      </w:r>
    </w:p>
    <w:p>
      <w:pPr>
        <w:pStyle w:val="Choice"/>
      </w:pPr>
      <w:r>
        <w:t>d)</w:t>
        <w:tab/>
        <w:t>Una fusión de un metal con otro elemento. Por ejemplo el acero o el bronce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Alto, por lo que pueden resistir altas temperaturas</w:t>
      </w:r>
    </w:p>
    <w:p>
      <w:pPr>
        <w:pStyle w:val="Choice"/>
      </w:pPr>
      <w:r>
        <w:t>b)</w:t>
        <w:tab/>
        <w:t>Bajo, porque se funden a temperaturas mayores de 70ºC</w:t>
      </w:r>
    </w:p>
    <w:p>
      <w:pPr>
        <w:pStyle w:val="Choice"/>
      </w:pPr>
      <w:r>
        <w:t>c)</w:t>
        <w:tab/>
        <w:t>Bajo, por lo que no se pueden utilizar para resistir altas temperaturas</w:t>
      </w:r>
    </w:p>
    <w:p>
      <w:pPr>
        <w:pStyle w:val="Choice"/>
      </w:pPr>
      <w:r>
        <w:t>d)</w:t>
        <w:tab/>
        <w:t>Alto, porque que se funden por encima de 700ºC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arcilla, cemento, loza</w:t>
      </w:r>
    </w:p>
    <w:p>
      <w:pPr>
        <w:pStyle w:val="Choice"/>
      </w:pPr>
      <w:r>
        <w:t>b)</w:t>
        <w:tab/>
        <w:t>Yeso, escayola, cemento, hormigón</w:t>
      </w:r>
    </w:p>
    <w:p>
      <w:pPr>
        <w:pStyle w:val="Choice"/>
      </w:pPr>
      <w:r>
        <w:t>c)</w:t>
        <w:tab/>
        <w:t>Mármol, escayola, Gres, hormigón</w:t>
      </w:r>
    </w:p>
    <w:p>
      <w:pPr>
        <w:pStyle w:val="Choice"/>
      </w:pPr>
      <w:r>
        <w:t>d)</w:t>
        <w:tab/>
        <w:t>Yeso, escayola, cemento, porcelana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Amarillento y cuando se oxida, de color rojizo</w:t>
      </w:r>
    </w:p>
    <w:p>
      <w:pPr>
        <w:pStyle w:val="Choice"/>
      </w:pPr>
      <w:r>
        <w:t>b)</w:t>
        <w:tab/>
        <w:t>Rojizo y cuando se oxida, de color verdoso</w:t>
      </w:r>
    </w:p>
    <w:p>
      <w:pPr>
        <w:pStyle w:val="Choice"/>
      </w:pPr>
      <w:r>
        <w:t>c)</w:t>
        <w:tab/>
        <w:t>Plateado y cuando se oxida, de color rojizo</w:t>
      </w:r>
    </w:p>
    <w:p>
      <w:pPr>
        <w:pStyle w:val="Choice"/>
      </w:pPr>
      <w:r>
        <w:t>d)</w:t>
        <w:tab/>
        <w:t>Amarillento y cuando se oxida, de color verdoso</w:t>
      </w:r>
    </w:p>
    <w:p>
      <w:pPr>
        <w:pStyle w:val="ListNumber"/>
      </w:pPr>
      <w:r>
        <w:t>¿Por qué el corcho flota sobre el agua?</w:t>
      </w:r>
    </w:p>
    <w:p>
      <w:pPr>
        <w:pStyle w:val="Choice"/>
      </w:pPr>
      <w:r>
        <w:t>a)</w:t>
        <w:tab/>
        <w:t>Porque tiene menos densidad que el agua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Porque es sólido y el agua es líquida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Distinta</w:t>
      </w:r>
    </w:p>
    <w:p>
      <w:pPr>
        <w:pStyle w:val="Choice"/>
      </w:pPr>
      <w:r>
        <w:t>b)</w:t>
        <w:tab/>
        <w:t>No tienen dureza</w:t>
      </w:r>
    </w:p>
    <w:p>
      <w:pPr>
        <w:pStyle w:val="Choice"/>
      </w:pPr>
      <w:r>
        <w:t>c)</w:t>
        <w:tab/>
        <w:t>Muy parecida</w:t>
      </w:r>
    </w:p>
    <w:p>
      <w:pPr>
        <w:pStyle w:val="Choice"/>
      </w:pPr>
      <w:r>
        <w:t>d)</w:t>
        <w:tab/>
        <w:t>La mayoría son blandas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Es buen aislante eléctrico y térmico</w:t>
      </w:r>
    </w:p>
    <w:p>
      <w:pPr>
        <w:pStyle w:val="Choice"/>
      </w:pPr>
      <w:r>
        <w:t>b)</w:t>
        <w:tab/>
        <w:t>Conduce bien la electricidad pero mal el calor</w:t>
      </w:r>
    </w:p>
    <w:p>
      <w:pPr>
        <w:pStyle w:val="Choice"/>
      </w:pPr>
      <w:r>
        <w:t>c)</w:t>
        <w:tab/>
        <w:t>Conduce bien el calor y la electricidad</w:t>
      </w:r>
    </w:p>
    <w:p>
      <w:pPr>
        <w:pStyle w:val="Choice"/>
      </w:pPr>
      <w:r>
        <w:t>d)</w:t>
        <w:tab/>
        <w:t>Conduce bien el calor pero mal la electricidad</w:t>
      </w:r>
    </w:p>
    <w:p>
      <w:pPr>
        <w:pStyle w:val="ListNumber"/>
      </w:pPr>
      <w:r>
        <w:t>¿Por qué puedo rayar un bate de madera con un cristal?</w:t>
      </w:r>
    </w:p>
    <w:p>
      <w:pPr>
        <w:pStyle w:val="Choice"/>
      </w:pPr>
      <w:r>
        <w:t>a)</w:t>
        <w:tab/>
        <w:t>Porque el bate de madera puede romper el cristal</w:t>
      </w:r>
    </w:p>
    <w:p>
      <w:pPr>
        <w:pStyle w:val="Choice"/>
      </w:pPr>
      <w:r>
        <w:t>b)</w:t>
        <w:tab/>
        <w:t>Porque la madera es más dura que el cristal</w:t>
      </w:r>
    </w:p>
    <w:p>
      <w:pPr>
        <w:pStyle w:val="Choice"/>
      </w:pPr>
      <w:r>
        <w:t>c)</w:t>
        <w:tab/>
        <w:t>Porque el cristal es más duro que la madera</w:t>
      </w:r>
    </w:p>
    <w:p>
      <w:pPr>
        <w:pStyle w:val="Choice"/>
      </w:pPr>
      <w:r>
        <w:t>d)</w:t>
        <w:tab/>
        <w:t>Porque el cristal tiene mucho filo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Hacer vajillas, botellas, cerrar ventanas, espejos, lentes, etc.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tubos, cables eléctricos, ventanas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de madera maciza</w:t>
      </w:r>
    </w:p>
    <w:p>
      <w:pPr>
        <w:pStyle w:val="Choice"/>
      </w:pPr>
      <w:r>
        <w:t>b)</w:t>
        <w:tab/>
        <w:t>Un tablero artificial formado por fibras de madera y resina sintética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¿Por qué el hierro flota sobre el mercurio líquido?</w:t>
      </w:r>
    </w:p>
    <w:p>
      <w:pPr>
        <w:pStyle w:val="Choice"/>
      </w:pPr>
      <w:r>
        <w:t>a)</w:t>
        <w:tab/>
        <w:t>Porque tiene más densidad que el mercurio</w:t>
      </w:r>
    </w:p>
    <w:p>
      <w:pPr>
        <w:pStyle w:val="Choice"/>
      </w:pPr>
      <w:r>
        <w:t>b)</w:t>
        <w:tab/>
        <w:t>Porque tiene menos densidad que el mercurio</w:t>
      </w:r>
    </w:p>
    <w:p>
      <w:pPr>
        <w:pStyle w:val="Choice"/>
      </w:pPr>
      <w:r>
        <w:t>c)</w:t>
        <w:tab/>
        <w:t>Ninguna es correcta</w:t>
      </w:r>
    </w:p>
    <w:p>
      <w:pPr>
        <w:pStyle w:val="Choice"/>
      </w:pPr>
      <w:r>
        <w:t>d)</w:t>
        <w:tab/>
        <w:t>Porque es sólido y el mercurio es líquido</w:t>
      </w:r>
    </w:p>
    <w:p>
      <w:pPr>
        <w:pStyle w:val="ListNumber"/>
      </w:pPr>
      <w:r>
        <w:t>La propiedad de poder soportar esfuerzos sin romperse ni deformarse se denomina</w:t>
      </w:r>
    </w:p>
    <w:p>
      <w:pPr>
        <w:pStyle w:val="Choice"/>
      </w:pPr>
      <w:r>
        <w:t>a)</w:t>
        <w:tab/>
        <w:t>Dureza</w:t>
      </w:r>
    </w:p>
    <w:p>
      <w:pPr>
        <w:pStyle w:val="Choice"/>
      </w:pPr>
      <w:r>
        <w:t>b)</w:t>
        <w:tab/>
        <w:t>Esforzabilidad</w:t>
      </w:r>
    </w:p>
    <w:p>
      <w:pPr>
        <w:pStyle w:val="Choice"/>
      </w:pPr>
      <w:r>
        <w:t>c)</w:t>
        <w:tab/>
        <w:t>Resistencia mecánica</w:t>
      </w:r>
    </w:p>
    <w:p>
      <w:pPr>
        <w:pStyle w:val="Choice"/>
      </w:pPr>
      <w:r>
        <w:t>d)</w:t>
        <w:tab/>
        <w:t>Tenacidad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soportan bien que los intenten rayar</w:t>
      </w:r>
    </w:p>
    <w:p>
      <w:pPr>
        <w:pStyle w:val="Choice"/>
      </w:pPr>
      <w:r>
        <w:t>b)</w:t>
        <w:tab/>
        <w:t>Si, porque soportan bien los golpes sin romperse</w:t>
      </w:r>
    </w:p>
    <w:p>
      <w:pPr>
        <w:pStyle w:val="Choice"/>
      </w:pPr>
      <w:r>
        <w:t>c)</w:t>
        <w:tab/>
        <w:t>Si, porque tienen buena resistencia mecánica</w:t>
      </w:r>
    </w:p>
    <w:p>
      <w:pPr>
        <w:pStyle w:val="Choice"/>
      </w:pPr>
      <w:r>
        <w:t>d)</w:t>
        <w:tab/>
        <w:t>No, son duros</w:t>
      </w:r>
    </w:p>
    <w:p>
      <w:pPr>
        <w:pStyle w:val="ListNumber"/>
      </w:pPr>
      <w:r>
        <w:t>¿Por qué el hierro se hunde bajo el agua?</w:t>
      </w:r>
    </w:p>
    <w:p>
      <w:pPr>
        <w:pStyle w:val="Choice"/>
      </w:pPr>
      <w:r>
        <w:t>a)</w:t>
        <w:tab/>
        <w:t>Porque es sólido y el agua es líquida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Porque tiene más densidad que el agua</w:t>
      </w:r>
    </w:p>
    <w:p>
      <w:pPr>
        <w:pStyle w:val="Choice"/>
      </w:pPr>
      <w:r>
        <w:t>d)</w:t>
        <w:tab/>
        <w:t>Porque tiene menos densidad que el agua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cromo para protegerle de la corrosión</w:t>
      </w:r>
    </w:p>
    <w:p>
      <w:pPr>
        <w:pStyle w:val="Choice"/>
      </w:pPr>
      <w:r>
        <w:t>b)</w:t>
        <w:tab/>
        <w:t>Fundir dos metales distintos para protegerles de la corrosión</w:t>
      </w:r>
    </w:p>
    <w:p>
      <w:pPr>
        <w:pStyle w:val="Choice"/>
      </w:pPr>
      <w:r>
        <w:t>c)</w:t>
        <w:tab/>
        <w:t>Recubrir hierro con una capa de cinc para protegerle de la corrosión</w:t>
      </w:r>
    </w:p>
    <w:p>
      <w:pPr>
        <w:pStyle w:val="Choice"/>
      </w:pPr>
      <w:r>
        <w:t>d)</w:t>
        <w:tab/>
        <w:t>El proceso de obtención del aluminio con corrientes eléctricas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Medir. Marcar. Serrar. Sujetar</w:t>
      </w:r>
    </w:p>
    <w:p>
      <w:pPr>
        <w:pStyle w:val="Choice"/>
      </w:pPr>
      <w:r>
        <w:t>b)</w:t>
        <w:tab/>
        <w:t>Marcar. Medir. Sujetar. Serrar</w:t>
      </w:r>
    </w:p>
    <w:p>
      <w:pPr>
        <w:pStyle w:val="Choice"/>
      </w:pPr>
      <w:r>
        <w:t>c)</w:t>
        <w:tab/>
        <w:t>Serrar. Pulir. Pintar</w:t>
      </w:r>
    </w:p>
    <w:p>
      <w:pPr>
        <w:pStyle w:val="Choice"/>
      </w:pPr>
      <w:r>
        <w:t>d)</w:t>
        <w:tab/>
        <w:t>Medir. Marcar. Sujetar. Serrar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Maleables, pero poco dúctiles</w:t>
      </w:r>
    </w:p>
    <w:p>
      <w:pPr>
        <w:pStyle w:val="Choice"/>
      </w:pPr>
      <w:r>
        <w:t>b)</w:t>
        <w:tab/>
        <w:t>Dúctiles, pero poco maleables</w:t>
      </w:r>
    </w:p>
    <w:p>
      <w:pPr>
        <w:pStyle w:val="Choice"/>
      </w:pPr>
      <w:r>
        <w:t>c)</w:t>
        <w:tab/>
        <w:t>Dúctiles y maleables</w:t>
      </w:r>
    </w:p>
    <w:p>
      <w:pPr>
        <w:pStyle w:val="Choice"/>
      </w:pPr>
      <w:r>
        <w:t>d)</w:t>
        <w:tab/>
        <w:t>Nada maleables ni dúctiles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Baterías, protector de radiaciones, para hacer vidrio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de gran tamaño compuestas de la unión de monómeros</w:t>
      </w:r>
    </w:p>
    <w:p>
      <w:pPr>
        <w:pStyle w:val="Choice"/>
      </w:pPr>
      <w:r>
        <w:t>b)</w:t>
        <w:tab/>
        <w:t>Plásticos formados por la mezcla de muchos componentes</w:t>
      </w:r>
    </w:p>
    <w:p>
      <w:pPr>
        <w:pStyle w:val="Choice"/>
      </w:pPr>
      <w:r>
        <w:t>c)</w:t>
        <w:tab/>
        <w:t>Moléculas sintéticas que provienen del petróleo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La resistencia de un material a ser golpeado sin romperse se denomina</w:t>
      </w:r>
    </w:p>
    <w:p>
      <w:pPr>
        <w:pStyle w:val="Choice"/>
      </w:pPr>
      <w:r>
        <w:t>a)</w:t>
        <w:tab/>
        <w:t>Golpeabilidad</w:t>
      </w:r>
    </w:p>
    <w:p>
      <w:pPr>
        <w:pStyle w:val="Choice"/>
      </w:pPr>
      <w:r>
        <w:t>b)</w:t>
        <w:tab/>
        <w:t>Resistencia mecánica</w:t>
      </w:r>
    </w:p>
    <w:p>
      <w:pPr>
        <w:pStyle w:val="Choice"/>
      </w:pPr>
      <w:r>
        <w:t>c)</w:t>
        <w:tab/>
        <w:t>Tenacidad</w:t>
      </w:r>
    </w:p>
    <w:p>
      <w:pPr>
        <w:pStyle w:val="Choice"/>
      </w:pPr>
      <w:r>
        <w:t>d)</w:t>
        <w:tab/>
        <w:t>Dureza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Producir hormigón</w:t>
      </w:r>
    </w:p>
    <w:p>
      <w:pPr>
        <w:pStyle w:val="ListNumber"/>
      </w:pPr>
      <w:r>
        <w:t>La propiedad de poder extenderse fácilmente en láminas al aplicar presión se denomina</w:t>
      </w:r>
    </w:p>
    <w:p>
      <w:pPr>
        <w:pStyle w:val="Choice"/>
      </w:pPr>
      <w:r>
        <w:t>a)</w:t>
        <w:tab/>
        <w:t>Elasticidad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La madera no tiene densidad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Aserrado</w:t>
      </w:r>
    </w:p>
    <w:p>
      <w:pPr>
        <w:pStyle w:val="Choice"/>
      </w:pPr>
      <w:r>
        <w:t>b)</w:t>
        <w:tab/>
        <w:t>Corte</w:t>
      </w:r>
    </w:p>
    <w:p>
      <w:pPr>
        <w:pStyle w:val="Choice"/>
      </w:pPr>
      <w:r>
        <w:t>c)</w:t>
        <w:tab/>
        <w:t>Separado</w:t>
      </w:r>
    </w:p>
    <w:p>
      <w:pPr>
        <w:pStyle w:val="Choice"/>
      </w:pPr>
      <w:r>
        <w:t>d)</w:t>
        <w:tab/>
        <w:t>Talado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Aserrado del tronco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Tala del árbol</w:t>
      </w:r>
    </w:p>
    <w:p>
      <w:pPr>
        <w:pStyle w:val="Choice"/>
      </w:pPr>
      <w:r>
        <w:t>d)</w:t>
        <w:tab/>
        <w:t>Corte de tablones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Los metales no tienen densidad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Dúctiles y maleables</w:t>
      </w:r>
    </w:p>
    <w:p>
      <w:pPr>
        <w:pStyle w:val="Choice"/>
      </w:pPr>
      <w:r>
        <w:t>b)</w:t>
        <w:tab/>
        <w:t>Dúctiles, pero poco maleables</w:t>
      </w:r>
    </w:p>
    <w:p>
      <w:pPr>
        <w:pStyle w:val="Choice"/>
      </w:pPr>
      <w:r>
        <w:t>c)</w:t>
        <w:tab/>
        <w:t>Nada maleables ni dúctiles</w:t>
      </w:r>
    </w:p>
    <w:p>
      <w:pPr>
        <w:pStyle w:val="Choice"/>
      </w:pPr>
      <w:r>
        <w:t>d)</w:t>
        <w:tab/>
        <w:t>Maleables, pero poco dúctiles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No, son blandos</w:t>
      </w:r>
    </w:p>
    <w:p>
      <w:pPr>
        <w:pStyle w:val="Choice"/>
      </w:pPr>
      <w:r>
        <w:t>c)</w:t>
        <w:tab/>
        <w:t>La mayoría si, porque soportan bien los golpes sin romperse</w:t>
      </w:r>
    </w:p>
    <w:p>
      <w:pPr>
        <w:pStyle w:val="Choice"/>
      </w:pPr>
      <w:r>
        <w:t>d)</w:t>
        <w:tab/>
        <w:t>La mayoría si, porque soportan bien que les intentes rayar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es respetuosa con el medio ambiente</w:t>
      </w:r>
    </w:p>
    <w:p>
      <w:pPr>
        <w:pStyle w:val="Choice"/>
      </w:pPr>
      <w:r>
        <w:t>b)</w:t>
        <w:tab/>
        <w:t>Porque absorbe bien la humedad y el agua</w:t>
      </w:r>
    </w:p>
    <w:p>
      <w:pPr>
        <w:pStyle w:val="Choice"/>
      </w:pPr>
      <w:r>
        <w:t>c)</w:t>
        <w:tab/>
        <w:t>Porque es muy flexible</w:t>
      </w:r>
    </w:p>
    <w:p>
      <w:pPr>
        <w:pStyle w:val="Choice"/>
      </w:pPr>
      <w:r>
        <w:t>d)</w:t>
        <w:tab/>
        <w:t>Porque se puede pudrir con el agua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Lijar o pulir</w:t>
      </w:r>
    </w:p>
    <w:p>
      <w:pPr>
        <w:pStyle w:val="Choice"/>
      </w:pPr>
      <w:r>
        <w:t>b)</w:t>
        <w:tab/>
        <w:t>Desbastar</w:t>
      </w:r>
    </w:p>
    <w:p>
      <w:pPr>
        <w:pStyle w:val="Choice"/>
      </w:pPr>
      <w:r>
        <w:t>c)</w:t>
        <w:tab/>
        <w:t>Aserrar</w:t>
      </w:r>
    </w:p>
    <w:p>
      <w:pPr>
        <w:pStyle w:val="Choice"/>
      </w:pPr>
      <w:r>
        <w:t>d)</w:t>
        <w:tab/>
        <w:t>Amolar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que se funden con el calor todas las veces que se desee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Poco apreciado</w:t>
      </w:r>
    </w:p>
    <w:p>
      <w:pPr>
        <w:pStyle w:val="Choice"/>
      </w:pPr>
      <w:r>
        <w:t>b)</w:t>
        <w:tab/>
        <w:t>La madera no tiene veteado</w:t>
      </w:r>
    </w:p>
    <w:p>
      <w:pPr>
        <w:pStyle w:val="Choice"/>
      </w:pPr>
      <w:r>
        <w:t>c)</w:t>
        <w:tab/>
        <w:t>Algo que debe esconderse</w:t>
      </w:r>
    </w:p>
    <w:p>
      <w:pPr>
        <w:pStyle w:val="Choice"/>
      </w:pPr>
      <w:r>
        <w:t>d)</w:t>
        <w:tab/>
        <w:t>Muy apreciado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Son buenos aislantes eléctricos y térmicos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La resistencia a ser rayado por otro objeto se denomina</w:t>
      </w:r>
    </w:p>
    <w:p>
      <w:pPr>
        <w:pStyle w:val="Choice"/>
      </w:pPr>
      <w:r>
        <w:t>a)</w:t>
        <w:tab/>
        <w:t>Resistencia mecánica</w:t>
      </w:r>
    </w:p>
    <w:p>
      <w:pPr>
        <w:pStyle w:val="Choice"/>
      </w:pPr>
      <w:r>
        <w:t>b)</w:t>
        <w:tab/>
        <w:t>Tenacidad</w:t>
      </w:r>
    </w:p>
    <w:p>
      <w:pPr>
        <w:pStyle w:val="Choice"/>
      </w:pPr>
      <w:r>
        <w:t>c)</w:t>
        <w:tab/>
        <w:t>Dureza</w:t>
      </w:r>
    </w:p>
    <w:p>
      <w:pPr>
        <w:pStyle w:val="Choice"/>
      </w:pPr>
      <w:r>
        <w:t>d)</w:t>
        <w:tab/>
        <w:t>Rayabilidad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hierro y carbono, muy resistente a la oxidación</w:t>
      </w:r>
    </w:p>
    <w:p>
      <w:pPr>
        <w:pStyle w:val="Choice"/>
      </w:pPr>
      <w:r>
        <w:t>b)</w:t>
        <w:tab/>
        <w:t>Una aleación de cobre y cinc, muy resistente a la oxidación</w:t>
      </w:r>
    </w:p>
    <w:p>
      <w:pPr>
        <w:pStyle w:val="Choice"/>
      </w:pPr>
      <w:r>
        <w:t>c)</w:t>
        <w:tab/>
        <w:t>Una aleación de cobre y estaño, muy resistente a la oxidación</w:t>
      </w:r>
    </w:p>
    <w:p>
      <w:pPr>
        <w:pStyle w:val="Choice"/>
      </w:pPr>
      <w:r>
        <w:t>d)</w:t>
        <w:tab/>
        <w:t>Una aleación de hierro y cromo, muy resistente a la oxidación</w:t>
      </w:r>
    </w:p>
    <w:p>
      <w:pPr>
        <w:pStyle w:val="ListNumber"/>
      </w:pPr>
      <w:r>
        <w:t>Lo contrario de un material duro es un material</w:t>
      </w:r>
    </w:p>
    <w:p>
      <w:pPr>
        <w:pStyle w:val="Choice"/>
      </w:pPr>
      <w:r>
        <w:t>a)</w:t>
        <w:tab/>
        <w:t>Dúctil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Plástico</w:t>
      </w:r>
    </w:p>
    <w:p>
      <w:pPr>
        <w:pStyle w:val="Choice"/>
      </w:pPr>
      <w:r>
        <w:t>d)</w:t>
        <w:tab/>
        <w:t>Frágil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Hacer vajillas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Muy resistente a la oxidación, ligero y muy maleable</w:t>
      </w:r>
    </w:p>
    <w:p>
      <w:pPr>
        <w:pStyle w:val="Choice"/>
      </w:pPr>
      <w:r>
        <w:t>b)</w:t>
        <w:tab/>
        <w:t>Resiste poco  a la oxidación, ligero y poco maleable</w:t>
      </w:r>
    </w:p>
    <w:p>
      <w:pPr>
        <w:pStyle w:val="Choice"/>
      </w:pPr>
      <w:r>
        <w:t>c)</w:t>
        <w:tab/>
        <w:t>Resiste poco a la oxidación, ligero y muy maleable</w:t>
      </w:r>
    </w:p>
    <w:p>
      <w:pPr>
        <w:pStyle w:val="Choice"/>
      </w:pPr>
      <w:r>
        <w:t>d)</w:t>
        <w:tab/>
        <w:t>Muy resistente a la oxidación, pesado y poco maleable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Monedas, tornillos, pomos, cerrojos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Cola termofusible</w:t>
      </w:r>
    </w:p>
    <w:p>
      <w:pPr>
        <w:pStyle w:val="Choice"/>
      </w:pPr>
      <w:r>
        <w:t>b)</w:t>
        <w:tab/>
        <w:t>Cola blanca</w:t>
      </w:r>
    </w:p>
    <w:p>
      <w:pPr>
        <w:pStyle w:val="Choice"/>
      </w:pPr>
      <w:r>
        <w:t>c)</w:t>
        <w:tab/>
        <w:t>Pegamento de contacto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¿Qué material tendrá mejor conductividad eléctrica?</w:t>
      </w:r>
    </w:p>
    <w:p>
      <w:pPr>
        <w:pStyle w:val="Choice"/>
      </w:pPr>
      <w:r>
        <w:t>a)</w:t>
        <w:tab/>
        <w:t>La madera</w:t>
      </w:r>
    </w:p>
    <w:p>
      <w:pPr>
        <w:pStyle w:val="Choice"/>
      </w:pPr>
      <w:r>
        <w:t>b)</w:t>
        <w:tab/>
        <w:t>Un material cerámico</w:t>
      </w:r>
    </w:p>
    <w:p>
      <w:pPr>
        <w:pStyle w:val="Choice"/>
      </w:pPr>
      <w:r>
        <w:t>c)</w:t>
        <w:tab/>
        <w:t>Un metal</w:t>
      </w:r>
    </w:p>
    <w:p>
      <w:pPr>
        <w:pStyle w:val="Choice"/>
      </w:pPr>
      <w:r>
        <w:t>d)</w:t>
        <w:tab/>
        <w:t>El plástico</w:t>
      </w:r>
    </w:p>
    <w:p>
      <w:pPr>
        <w:pStyle w:val="ListNumber"/>
      </w:pPr>
      <w:r>
        <w:t>La propiedad de algunos materiales de poder unirse con presión y calor se denomina</w:t>
      </w:r>
    </w:p>
    <w:p>
      <w:pPr>
        <w:pStyle w:val="Choice"/>
      </w:pPr>
      <w:r>
        <w:t>a)</w:t>
        <w:tab/>
        <w:t>Fusibilidad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¿Qué material es más maleable?</w:t>
      </w:r>
    </w:p>
    <w:p>
      <w:pPr>
        <w:pStyle w:val="Choice"/>
      </w:pPr>
      <w:r>
        <w:t>a)</w:t>
        <w:tab/>
        <w:t>Cuero</w:t>
      </w:r>
    </w:p>
    <w:p>
      <w:pPr>
        <w:pStyle w:val="Choice"/>
      </w:pPr>
      <w:r>
        <w:t>b)</w:t>
        <w:tab/>
        <w:t>Oro</w:t>
      </w:r>
    </w:p>
    <w:p>
      <w:pPr>
        <w:pStyle w:val="Choice"/>
      </w:pPr>
      <w:r>
        <w:t>c)</w:t>
        <w:tab/>
        <w:t>Madera</w:t>
      </w:r>
    </w:p>
    <w:p>
      <w:pPr>
        <w:pStyle w:val="Choice"/>
      </w:pPr>
      <w:r>
        <w:t>d)</w:t>
        <w:tab/>
        <w:t>Cristal</w:t>
      </w:r>
    </w:p>
    <w:p>
      <w:pPr>
        <w:pStyle w:val="ListNumber"/>
      </w:pPr>
      <w:r>
        <w:t>Lo contrario de un material elástico es un material</w:t>
      </w:r>
    </w:p>
    <w:p>
      <w:pPr>
        <w:pStyle w:val="Choice"/>
      </w:pPr>
      <w:r>
        <w:t>a)</w:t>
        <w:tab/>
        <w:t>Dúctil</w:t>
      </w:r>
    </w:p>
    <w:p>
      <w:pPr>
        <w:pStyle w:val="Choice"/>
      </w:pPr>
      <w:r>
        <w:t>b)</w:t>
        <w:tab/>
        <w:t>Blando</w:t>
      </w:r>
    </w:p>
    <w:p>
      <w:pPr>
        <w:pStyle w:val="Choice"/>
      </w:pPr>
      <w:r>
        <w:t>c)</w:t>
        <w:tab/>
        <w:t>Frágil</w:t>
      </w:r>
    </w:p>
    <w:p>
      <w:pPr>
        <w:pStyle w:val="Choice"/>
      </w:pPr>
      <w:r>
        <w:t>d)</w:t>
        <w:tab/>
        <w:t>Plástico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Limar o desbastar</w:t>
      </w:r>
    </w:p>
    <w:p>
      <w:pPr>
        <w:pStyle w:val="Choice"/>
      </w:pPr>
      <w:r>
        <w:t>b)</w:t>
        <w:tab/>
        <w:t>Amolar</w:t>
      </w:r>
    </w:p>
    <w:p>
      <w:pPr>
        <w:pStyle w:val="Choice"/>
      </w:pPr>
      <w:r>
        <w:t>c)</w:t>
        <w:tab/>
        <w:t>Pulir</w:t>
      </w:r>
    </w:p>
    <w:p>
      <w:pPr>
        <w:pStyle w:val="Choice"/>
      </w:pPr>
      <w:r>
        <w:t>d)</w:t>
        <w:tab/>
        <w:t>Alisar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se hunden en el agua</w:t>
      </w:r>
    </w:p>
    <w:p>
      <w:pPr>
        <w:pStyle w:val="Choice"/>
      </w:pPr>
      <w:r>
        <w:t>b)</w:t>
        <w:tab/>
        <w:t>Los plásticos no se deben mojar con agua</w:t>
      </w:r>
    </w:p>
    <w:p>
      <w:pPr>
        <w:pStyle w:val="Choice"/>
      </w:pPr>
      <w:r>
        <w:t>c)</w:t>
        <w:tab/>
        <w:t>Los plásticos siempre flotan en el agua</w:t>
      </w:r>
    </w:p>
    <w:p>
      <w:pPr>
        <w:pStyle w:val="Choice"/>
      </w:pPr>
      <w:r>
        <w:t>d)</w:t>
        <w:tab/>
        <w:t>Algunos plásticos flotan y otros se hunden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No, los tableros artificiales solo se pintan</w:t>
      </w:r>
    </w:p>
    <w:p>
      <w:pPr>
        <w:pStyle w:val="Choice"/>
      </w:pPr>
      <w:r>
        <w:t>b)</w:t>
        <w:tab/>
        <w:t>Si, aunque eso disminuye la resistencia del tablero</w:t>
      </w:r>
    </w:p>
    <w:p>
      <w:pPr>
        <w:pStyle w:val="Choice"/>
      </w:pPr>
      <w:r>
        <w:t>c)</w:t>
        <w:tab/>
        <w:t>No, los tableros artificiales no se pueden tapar</w:t>
      </w:r>
    </w:p>
    <w:p>
      <w:pPr>
        <w:pStyle w:val="Choice"/>
      </w:pPr>
      <w:r>
        <w:t>d)</w:t>
        <w:tab/>
        <w:t>Si, mejora la resistencia y aspecto del tablero artificial</w:t>
      </w:r>
    </w:p>
    <w:p>
      <w:pPr>
        <w:pStyle w:val="ListNumber"/>
      </w:pPr>
      <w:r>
        <w:t>Cuando un litro de material pesa mucho más de un kilo se dice que tiene</w:t>
      </w:r>
    </w:p>
    <w:p>
      <w:pPr>
        <w:pStyle w:val="Choice"/>
      </w:pPr>
      <w:r>
        <w:t>a)</w:t>
        <w:tab/>
        <w:t>Mucha dureza</w:t>
      </w:r>
    </w:p>
    <w:p>
      <w:pPr>
        <w:pStyle w:val="Choice"/>
      </w:pPr>
      <w:r>
        <w:t>b)</w:t>
        <w:tab/>
        <w:t>Mucha densidad</w:t>
      </w:r>
    </w:p>
    <w:p>
      <w:pPr>
        <w:pStyle w:val="Choice"/>
      </w:pPr>
      <w:r>
        <w:t>c)</w:t>
        <w:tab/>
        <w:t>Mucha resistencia mecánica</w:t>
      </w:r>
    </w:p>
    <w:p>
      <w:pPr>
        <w:pStyle w:val="Choice"/>
      </w:pPr>
      <w:r>
        <w:t>d)</w:t>
        <w:tab/>
        <w:t>Mucho peso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de madera maciza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Siempre es renovable</w:t>
      </w:r>
    </w:p>
    <w:p>
      <w:pPr>
        <w:pStyle w:val="Choice"/>
      </w:pPr>
      <w:r>
        <w:t>b)</w:t>
        <w:tab/>
        <w:t>Si, si se repueblan los bosques talados</w:t>
      </w:r>
    </w:p>
    <w:p>
      <w:pPr>
        <w:pStyle w:val="Choice"/>
      </w:pPr>
      <w:r>
        <w:t>c)</w:t>
        <w:tab/>
        <w:t>No es renovable</w:t>
      </w:r>
    </w:p>
    <w:p>
      <w:pPr>
        <w:pStyle w:val="Choice"/>
      </w:pPr>
      <w:r>
        <w:t>d)</w:t>
        <w:tab/>
        <w:t>Si porque se puede reciclar con facilidad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Chopo</w:t>
      </w:r>
    </w:p>
    <w:p>
      <w:pPr>
        <w:pStyle w:val="Choice"/>
      </w:pPr>
      <w:r>
        <w:t>b)</w:t>
        <w:tab/>
        <w:t>Haya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Castaño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plomo para que no se oxide</w:t>
      </w:r>
    </w:p>
    <w:p>
      <w:pPr>
        <w:pStyle w:val="Choice"/>
      </w:pPr>
      <w:r>
        <w:t>b)</w:t>
        <w:tab/>
        <w:t>Una lámina de acero recubierta de estaño para que no se oxide</w:t>
      </w:r>
    </w:p>
    <w:p>
      <w:pPr>
        <w:pStyle w:val="Choice"/>
      </w:pPr>
      <w:r>
        <w:t>c)</w:t>
        <w:tab/>
        <w:t>Una lámina de acero recubierta de latón para que no se oxide</w:t>
      </w:r>
    </w:p>
    <w:p>
      <w:pPr>
        <w:pStyle w:val="Choice"/>
      </w:pPr>
      <w:r>
        <w:t>d)</w:t>
        <w:tab/>
        <w:t>Una lámina de acero recubierta de cinc para que no se oxide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menos de 1.76% de carbono. Se utiliza para hacer engranajes</w:t>
      </w:r>
    </w:p>
    <w:p>
      <w:pPr>
        <w:pStyle w:val="Choice"/>
      </w:pPr>
      <w:r>
        <w:t>b)</w:t>
        <w:tab/>
        <w:t>Es un acero inoxidable, con mejores propiedades que el hierro</w:t>
      </w:r>
    </w:p>
    <w:p>
      <w:pPr>
        <w:pStyle w:val="Choice"/>
      </w:pPr>
      <w:r>
        <w:t>c)</w:t>
        <w:tab/>
        <w:t>Es hierro aleado con más de 1.76% de carbono. Se utiliza para hacer tapas de alcantarilla</w:t>
      </w:r>
    </w:p>
    <w:p>
      <w:pPr>
        <w:pStyle w:val="Choice"/>
      </w:pPr>
      <w:r>
        <w:t>d)</w:t>
        <w:tab/>
        <w:t>Es hierro fundido con carbón. Se utiliza para hacer cuberterías</w:t>
      </w:r>
    </w:p>
    <w:p>
      <w:pPr>
        <w:pStyle w:val="ListNumber"/>
      </w:pPr>
      <w:r>
        <w:t>¿Qué material es más fusible?</w:t>
      </w:r>
    </w:p>
    <w:p>
      <w:pPr>
        <w:pStyle w:val="Choice"/>
      </w:pPr>
      <w:r>
        <w:t>a)</w:t>
        <w:tab/>
        <w:t>Goma de neumático</w:t>
      </w:r>
    </w:p>
    <w:p>
      <w:pPr>
        <w:pStyle w:val="Choice"/>
      </w:pPr>
      <w:r>
        <w:t>b)</w:t>
        <w:tab/>
        <w:t>Estaño</w:t>
      </w:r>
    </w:p>
    <w:p>
      <w:pPr>
        <w:pStyle w:val="Choice"/>
      </w:pPr>
      <w:r>
        <w:t>c)</w:t>
        <w:tab/>
        <w:t>Cuero</w:t>
      </w:r>
    </w:p>
    <w:p>
      <w:pPr>
        <w:pStyle w:val="Choice"/>
      </w:pPr>
      <w:r>
        <w:t>d)</w:t>
        <w:tab/>
        <w:t>Madera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flota en el agua</w:t>
      </w:r>
    </w:p>
    <w:p>
      <w:pPr>
        <w:pStyle w:val="Choice"/>
      </w:pPr>
      <w:r>
        <w:t>b)</w:t>
        <w:tab/>
        <w:t>Algunas maderas flotan y otras se hunden</w:t>
      </w:r>
    </w:p>
    <w:p>
      <w:pPr>
        <w:pStyle w:val="Choice"/>
      </w:pPr>
      <w:r>
        <w:t>c)</w:t>
        <w:tab/>
        <w:t>La madera no se debe mojar con agua</w:t>
      </w:r>
    </w:p>
    <w:p>
      <w:pPr>
        <w:pStyle w:val="Choice"/>
      </w:pPr>
      <w:r>
        <w:t>d)</w:t>
        <w:tab/>
        <w:t>La madera siempre se hunde en el agua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dúctiles, pero no maleables</w:t>
      </w:r>
    </w:p>
    <w:p>
      <w:pPr>
        <w:pStyle w:val="Choice"/>
      </w:pPr>
      <w:r>
        <w:t>b)</w:t>
        <w:tab/>
        <w:t>Suelen ser maleables, pero no dúctiles</w:t>
      </w:r>
    </w:p>
    <w:p>
      <w:pPr>
        <w:pStyle w:val="Choice"/>
      </w:pPr>
      <w:r>
        <w:t>c)</w:t>
        <w:tab/>
        <w:t>Suelen ser dúctiles y maleables</w:t>
      </w:r>
    </w:p>
    <w:p>
      <w:pPr>
        <w:pStyle w:val="Choice"/>
      </w:pPr>
      <w:r>
        <w:t>d)</w:t>
        <w:tab/>
        <w:t>No son ni dúctiles ni maleables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Monedas, tornillos, pomos, cerrojos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La propiedad de poder convertirse en líquido al calentarse se denomina</w:t>
      </w:r>
    </w:p>
    <w:p>
      <w:pPr>
        <w:pStyle w:val="Choice"/>
      </w:pPr>
      <w:r>
        <w:t>a)</w:t>
        <w:tab/>
        <w:t>Fusibilidad</w:t>
      </w:r>
    </w:p>
    <w:p>
      <w:pPr>
        <w:pStyle w:val="Choice"/>
      </w:pPr>
      <w:r>
        <w:t>b)</w:t>
        <w:tab/>
        <w:t>Soldabilidad</w:t>
      </w:r>
    </w:p>
    <w:p>
      <w:pPr>
        <w:pStyle w:val="Choice"/>
      </w:pPr>
      <w:r>
        <w:t>c)</w:t>
        <w:tab/>
        <w:t>Maleabilidad</w:t>
      </w:r>
    </w:p>
    <w:p>
      <w:pPr>
        <w:pStyle w:val="Choice"/>
      </w:pPr>
      <w:r>
        <w:t>d)</w:t>
        <w:tab/>
        <w:t>Ductilidad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La mayoría se oxidan, pero algunos resisten bien sin oxidarse</w:t>
      </w:r>
    </w:p>
    <w:p>
      <w:pPr>
        <w:pStyle w:val="Choice"/>
      </w:pPr>
      <w:r>
        <w:t>b)</w:t>
        <w:tab/>
        <w:t>False</w:t>
      </w:r>
    </w:p>
    <w:p>
      <w:pPr>
        <w:pStyle w:val="Choice"/>
      </w:pPr>
      <w:r>
        <w:t>c)</w:t>
        <w:tab/>
        <w:t>Algunos se oxidan, pero la mayoría resisten bien sin oxidarse</w:t>
      </w:r>
    </w:p>
    <w:p>
      <w:pPr>
        <w:pStyle w:val="Choice"/>
      </w:pPr>
      <w:r>
        <w:t>d)</w:t>
        <w:tab/>
        <w:t>Si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Los materiales pétreos no responden bien a la luz</w:t>
      </w:r>
    </w:p>
    <w:p>
      <w:pPr>
        <w:pStyle w:val="Choice"/>
      </w:pPr>
      <w:r>
        <w:t>b)</w:t>
        <w:tab/>
        <w:t>La mayoría son opacos</w:t>
      </w:r>
    </w:p>
    <w:p>
      <w:pPr>
        <w:pStyle w:val="Choice"/>
      </w:pPr>
      <w:r>
        <w:t>c)</w:t>
        <w:tab/>
        <w:t>La mayoría son opacos, con excepción del vidrio que es transparente</w:t>
      </w:r>
    </w:p>
    <w:p>
      <w:pPr>
        <w:pStyle w:val="Choice"/>
      </w:pPr>
      <w:r>
        <w:t>d)</w:t>
        <w:tab/>
        <w:t>La mayoría son transparentes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Maleable, pero poco dúctil</w:t>
      </w:r>
    </w:p>
    <w:p>
      <w:pPr>
        <w:pStyle w:val="Choice"/>
      </w:pPr>
      <w:r>
        <w:t>b)</w:t>
        <w:tab/>
        <w:t>Muy dúctil y maleable cuando está caliente</w:t>
      </w:r>
    </w:p>
    <w:p>
      <w:pPr>
        <w:pStyle w:val="Choice"/>
      </w:pPr>
      <w:r>
        <w:t>c)</w:t>
        <w:tab/>
        <w:t>Dúctil, pero poco maleable</w:t>
      </w:r>
    </w:p>
    <w:p>
      <w:pPr>
        <w:pStyle w:val="Choice"/>
      </w:pPr>
      <w:r>
        <w:t>d)</w:t>
        <w:tab/>
        <w:t>Nada maleable ni dúctil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Primero de numeración baja y luego de numeración alta</w:t>
      </w:r>
    </w:p>
    <w:p>
      <w:pPr>
        <w:pStyle w:val="Choice"/>
      </w:pPr>
      <w:r>
        <w:t>b)</w:t>
        <w:tab/>
        <w:t>Directamente de numeración alta</w:t>
      </w:r>
    </w:p>
    <w:p>
      <w:pPr>
        <w:pStyle w:val="Choice"/>
      </w:pPr>
      <w:r>
        <w:t>c)</w:t>
        <w:tab/>
        <w:t>Primero de numeración alta y luego de numeración baja</w:t>
      </w:r>
    </w:p>
    <w:p>
      <w:pPr>
        <w:pStyle w:val="Choice"/>
      </w:pPr>
      <w:r>
        <w:t>d)</w:t>
        <w:tab/>
        <w:t>De numeración baja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Añadirlos al cemento para formar hormigón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Baterías, protector de radiaciones, para hacer vidrio</w:t>
      </w:r>
    </w:p>
    <w:p>
      <w:pPr>
        <w:pStyle w:val="ListNumber"/>
      </w:pPr>
      <w:r>
        <w:t>¿Qué material es más dúctil?</w:t>
      </w:r>
    </w:p>
    <w:p>
      <w:pPr>
        <w:pStyle w:val="Choice"/>
      </w:pPr>
      <w:r>
        <w:t>a)</w:t>
        <w:tab/>
        <w:t>Plastilina</w:t>
      </w:r>
    </w:p>
    <w:p>
      <w:pPr>
        <w:pStyle w:val="Choice"/>
      </w:pPr>
      <w:r>
        <w:t>b)</w:t>
        <w:tab/>
        <w:t>Plástico caliente</w:t>
      </w:r>
    </w:p>
    <w:p>
      <w:pPr>
        <w:pStyle w:val="Choice"/>
      </w:pPr>
      <w:r>
        <w:t>c)</w:t>
        <w:tab/>
        <w:t>Cristal</w:t>
      </w:r>
    </w:p>
    <w:p>
      <w:pPr>
        <w:pStyle w:val="Choice"/>
      </w:pPr>
      <w:r>
        <w:t>d)</w:t>
        <w:tab/>
        <w:t>Plástico frío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cinc</w:t>
      </w:r>
    </w:p>
    <w:p>
      <w:pPr>
        <w:pStyle w:val="Choice"/>
      </w:pPr>
      <w:r>
        <w:t>b)</w:t>
        <w:tab/>
        <w:t>Es un metal puro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una aleación de cobre y estaño</w:t>
      </w:r>
    </w:p>
    <w:p>
      <w:pPr>
        <w:pStyle w:val="ListNumber"/>
      </w:pPr>
      <w:r>
        <w:t>¿Qué material es más duro?</w:t>
      </w:r>
    </w:p>
    <w:p>
      <w:pPr>
        <w:pStyle w:val="Choice"/>
      </w:pPr>
      <w:r>
        <w:t>a)</w:t>
        <w:tab/>
        <w:t>Mármol</w:t>
      </w:r>
    </w:p>
    <w:p>
      <w:pPr>
        <w:pStyle w:val="Choice"/>
      </w:pPr>
      <w:r>
        <w:t>b)</w:t>
        <w:tab/>
        <w:t>Plástico</w:t>
      </w:r>
    </w:p>
    <w:p>
      <w:pPr>
        <w:pStyle w:val="Choice"/>
      </w:pPr>
      <w:r>
        <w:t>c)</w:t>
        <w:tab/>
        <w:t>Diamante</w:t>
      </w:r>
    </w:p>
    <w:p>
      <w:pPr>
        <w:pStyle w:val="Choice"/>
      </w:pPr>
      <w:r>
        <w:t>d)</w:t>
        <w:tab/>
        <w:t>Estaño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muy maleable y no es tóxico</w:t>
      </w:r>
    </w:p>
    <w:p>
      <w:pPr>
        <w:pStyle w:val="Choice"/>
      </w:pPr>
      <w:r>
        <w:t>b)</w:t>
        <w:tab/>
        <w:t>Es muy denso, mal conductor, muy maleable y muy tóxico</w:t>
      </w:r>
    </w:p>
    <w:p>
      <w:pPr>
        <w:pStyle w:val="Choice"/>
      </w:pPr>
      <w:r>
        <w:t>c)</w:t>
        <w:tab/>
        <w:t>Es muy denso, buen conductor, poco maleable y muy tóxico</w:t>
      </w:r>
    </w:p>
    <w:p>
      <w:pPr>
        <w:pStyle w:val="Choice"/>
      </w:pPr>
      <w:r>
        <w:t>d)</w:t>
        <w:tab/>
        <w:t>Es muy denso, buen conductor, muy maleable y muy tóxico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La mayoría resiste bien, pero el mármol y la caliza se disuelven</w:t>
      </w:r>
    </w:p>
    <w:p>
      <w:pPr>
        <w:pStyle w:val="Choice"/>
      </w:pPr>
      <w:r>
        <w:t>c)</w:t>
        <w:tab/>
        <w:t>False</w:t>
      </w:r>
    </w:p>
    <w:p>
      <w:pPr>
        <w:pStyle w:val="Choice"/>
      </w:pPr>
      <w:r>
        <w:t>d)</w:t>
        <w:tab/>
        <w:t>El mármol y la caliza resisten bien, pero el resto de pétreos se disuelven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