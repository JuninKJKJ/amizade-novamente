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Almacenamiento V.</w:t>
      </w:r>
    </w:p>
    <w:p>
      <w:pPr>
        <w:pStyle w:val="ListNumber"/>
      </w:pPr>
      <w:r>
        <w:t>¿Qué es SMART?</w:t>
      </w:r>
    </w:p>
    <w:p>
      <w:pPr>
        <w:pStyle w:val="Choice"/>
      </w:pPr>
      <w:r>
        <w:t>a)</w:t>
        <w:tab/>
        <w:t>Es una tecnología que permite detectar fallos tempranos en discos duros y unidades SSD.</w:t>
      </w:r>
    </w:p>
    <w:p>
      <w:pPr>
        <w:pStyle w:val="Choice"/>
      </w:pPr>
      <w:r>
        <w:t>b)</w:t>
        <w:tab/>
        <w:t>Es una marca de discos duros y unidades SSD.</w:t>
      </w:r>
    </w:p>
    <w:p>
      <w:pPr>
        <w:pStyle w:val="Choice"/>
      </w:pPr>
      <w:r>
        <w:t>c)</w:t>
        <w:tab/>
        <w:t>Es una tecnología que permite aumentar la velocidad de transferencia de datos en discos duros y unidades SSD.</w:t>
      </w:r>
    </w:p>
    <w:p>
      <w:pPr>
        <w:pStyle w:val="Choice"/>
      </w:pPr>
      <w:r>
        <w:t>d)</w:t>
        <w:tab/>
        <w:t>Es un programa que permite hacer copias de seguridad de discos duros y unidades SSD.</w:t>
      </w:r>
    </w:p>
    <w:p>
      <w:pPr>
        <w:pStyle w:val="ListNumber"/>
      </w:pPr>
      <w:r>
        <w:t>¿Qué parámetros monitoriza SMART?</w:t>
      </w:r>
    </w:p>
    <w:p>
      <w:pPr>
        <w:pStyle w:val="Choice"/>
      </w:pPr>
      <w:r>
        <w:t>a)</w:t>
        <w:tab/>
        <w:t>Temperatura, sectores defectuosos, cantidad de datos escritos, errores de lectura, tiempo de funcionamiento, número de arranques, etc.</w:t>
      </w:r>
    </w:p>
    <w:p>
      <w:pPr>
        <w:pStyle w:val="Choice"/>
      </w:pPr>
      <w:r>
        <w:t>b)</w:t>
        <w:tab/>
        <w:t>Características físicas del disco duro o unidad SSD.</w:t>
      </w:r>
    </w:p>
    <w:p>
      <w:pPr>
        <w:pStyle w:val="Choice"/>
      </w:pPr>
      <w:r>
        <w:t>c)</w:t>
        <w:tab/>
        <w:t>Frecuencia de actualización de los controladores de la unidad de almacenamiento.</w:t>
      </w:r>
    </w:p>
    <w:p>
      <w:pPr>
        <w:pStyle w:val="Choice"/>
      </w:pPr>
      <w:r>
        <w:t>d)</w:t>
        <w:tab/>
        <w:t>Tipo de conexión del disco duro o unidad SSD al ordenador.</w:t>
      </w:r>
    </w:p>
    <w:p>
      <w:pPr>
        <w:pStyle w:val="ListNumber"/>
      </w:pPr>
      <w:r>
        <w:t>¿Para qué sirve SMART?</w:t>
      </w:r>
    </w:p>
    <w:p>
      <w:pPr>
        <w:pStyle w:val="Choice"/>
      </w:pPr>
      <w:r>
        <w:t>a)</w:t>
        <w:tab/>
        <w:t>Para detectar con anticipación si un disco duro o unidad SSD va a fallar próximamente.</w:t>
      </w:r>
    </w:p>
    <w:p>
      <w:pPr>
        <w:pStyle w:val="Choice"/>
      </w:pPr>
      <w:r>
        <w:t>b)</w:t>
        <w:tab/>
        <w:t>Para aumentar la capacidad de almacenamiento de un disco duro o unidad SSD.</w:t>
      </w:r>
    </w:p>
    <w:p>
      <w:pPr>
        <w:pStyle w:val="Choice"/>
      </w:pPr>
      <w:r>
        <w:t>c)</w:t>
        <w:tab/>
        <w:t>Para permitir el acceso a datos borrados en una unidad de almacenamiento.</w:t>
      </w:r>
    </w:p>
    <w:p>
      <w:pPr>
        <w:pStyle w:val="Choice"/>
      </w:pPr>
      <w:r>
        <w:t>d)</w:t>
        <w:tab/>
        <w:t>Para aumentar la velocidad de transferencia de datos de una unidad de almacenamiento.</w:t>
      </w:r>
    </w:p>
    <w:p>
      <w:pPr>
        <w:pStyle w:val="ListNumber"/>
      </w:pPr>
      <w:r>
        <w:t>¿Qué programas permiten leer los parámetros SMART de una unidad de almacenamiento?</w:t>
      </w:r>
    </w:p>
    <w:p>
      <w:pPr>
        <w:pStyle w:val="Choice"/>
      </w:pPr>
      <w:r>
        <w:t>a)</w:t>
        <w:tab/>
        <w:t>Windows Media Player, VLC, QuickTime.</w:t>
      </w:r>
    </w:p>
    <w:p>
      <w:pPr>
        <w:pStyle w:val="Choice"/>
      </w:pPr>
      <w:r>
        <w:t>b)</w:t>
        <w:tab/>
        <w:t>Excel, Word, PowerPoint.</w:t>
      </w:r>
    </w:p>
    <w:p>
      <w:pPr>
        <w:pStyle w:val="Choice"/>
      </w:pPr>
      <w:r>
        <w:t>c)</w:t>
        <w:tab/>
        <w:t>Photoshop, Illustrator, InDesign.</w:t>
      </w:r>
    </w:p>
    <w:p>
      <w:pPr>
        <w:pStyle w:val="Choice"/>
      </w:pPr>
      <w:r>
        <w:t>d)</w:t>
        <w:tab/>
        <w:t>CrystalDiskInfo, HDDScan, Clear Disk Info.</w:t>
      </w:r>
    </w:p>
    <w:p>
      <w:pPr>
        <w:pStyle w:val="ListNumber"/>
      </w:pPr>
      <w:r>
        <w:t>¿Es SMART capaz de detectar todos los fallos posibles en una unidad de almacenamiento?</w:t>
      </w:r>
    </w:p>
    <w:p>
      <w:pPr>
        <w:pStyle w:val="Choice"/>
      </w:pPr>
      <w:r>
        <w:t>a)</w:t>
        <w:tab/>
        <w:t>Sí, es capaz de detectar cualquier fallo posible en una unidad de almacenamiento.</w:t>
      </w:r>
    </w:p>
    <w:p>
      <w:pPr>
        <w:pStyle w:val="Choice"/>
      </w:pPr>
      <w:r>
        <w:t>b)</w:t>
        <w:tab/>
        <w:t>No, solo puede detectar fallos en unidades de almacenamiento de discos duros, pero no en unidades SSD.</w:t>
      </w:r>
    </w:p>
    <w:p>
      <w:pPr>
        <w:pStyle w:val="Choice"/>
      </w:pPr>
      <w:r>
        <w:t>c)</w:t>
        <w:tab/>
        <w:t>No, pero permite avisar ante la mayoría de los fallos debidos a una degradación de la unidad.</w:t>
      </w:r>
    </w:p>
    <w:p>
      <w:pPr>
        <w:pStyle w:val="Choice"/>
      </w:pPr>
      <w:r>
        <w:t>d)</w:t>
        <w:tab/>
        <w:t>No, solo puede detectar fallos en unidades de almacenamiento de unidades SSD, pero no en discos duros.</w:t>
      </w:r>
    </w:p>
    <w:p>
      <w:pPr>
        <w:pStyle w:val="ListNumber"/>
      </w:pPr>
      <w:r>
        <w:t>¿Qué significa RAID?</w:t>
      </w:r>
    </w:p>
    <w:p>
      <w:pPr>
        <w:pStyle w:val="Choice"/>
      </w:pPr>
      <w:r>
        <w:t>a)</w:t>
        <w:tab/>
        <w:t>Unidad de estado sólido.</w:t>
      </w:r>
    </w:p>
    <w:p>
      <w:pPr>
        <w:pStyle w:val="Choice"/>
      </w:pPr>
      <w:r>
        <w:t>b)</w:t>
        <w:tab/>
        <w:t>Programa de monitorización.</w:t>
      </w:r>
    </w:p>
    <w:p>
      <w:pPr>
        <w:pStyle w:val="Choice"/>
      </w:pPr>
      <w:r>
        <w:t>c)</w:t>
        <w:tab/>
        <w:t>Matriz redundante de discos independientes.</w:t>
      </w:r>
    </w:p>
    <w:p>
      <w:pPr>
        <w:pStyle w:val="Choice"/>
      </w:pPr>
      <w:r>
        <w:t>d)</w:t>
        <w:tab/>
        <w:t>Sistema operativo.</w:t>
      </w:r>
    </w:p>
    <w:p>
      <w:pPr>
        <w:pStyle w:val="ListNumber"/>
      </w:pPr>
      <w:r>
        <w:t>¿Para qué se utiliza el RAID?</w:t>
      </w:r>
    </w:p>
    <w:p>
      <w:pPr>
        <w:pStyle w:val="Choice"/>
      </w:pPr>
      <w:r>
        <w:t>a)</w:t>
        <w:tab/>
        <w:t>Para detectar fallos en la memoria RAM.</w:t>
      </w:r>
    </w:p>
    <w:p>
      <w:pPr>
        <w:pStyle w:val="Choice"/>
      </w:pPr>
      <w:r>
        <w:t>b)</w:t>
        <w:tab/>
        <w:t>Para aumentar las prestaciones de varias unidades de disco duro o de estado sólido.</w:t>
      </w:r>
    </w:p>
    <w:p>
      <w:pPr>
        <w:pStyle w:val="Choice"/>
      </w:pPr>
      <w:r>
        <w:t>c)</w:t>
        <w:tab/>
        <w:t>Para aumentar la capacidad de almacenamiento.</w:t>
      </w:r>
    </w:p>
    <w:p>
      <w:pPr>
        <w:pStyle w:val="Choice"/>
      </w:pPr>
      <w:r>
        <w:t>d)</w:t>
        <w:tab/>
        <w:t>Para realizar copias de seguridad.</w:t>
      </w:r>
    </w:p>
    <w:p>
      <w:pPr>
        <w:pStyle w:val="ListNumber"/>
      </w:pPr>
      <w:r>
        <w:t>¿Qué tipo de controladora se necesita para conectar los discos al ordenador en un sistema RAID?</w:t>
      </w:r>
    </w:p>
    <w:p>
      <w:pPr>
        <w:pStyle w:val="Choice"/>
      </w:pPr>
      <w:r>
        <w:t>a)</w:t>
        <w:tab/>
        <w:t>Una controladora de audio.</w:t>
      </w:r>
    </w:p>
    <w:p>
      <w:pPr>
        <w:pStyle w:val="Choice"/>
      </w:pPr>
      <w:r>
        <w:t>b)</w:t>
        <w:tab/>
        <w:t>Una controladora de dispositivos USB.</w:t>
      </w:r>
    </w:p>
    <w:p>
      <w:pPr>
        <w:pStyle w:val="Choice"/>
      </w:pPr>
      <w:r>
        <w:t>c)</w:t>
        <w:tab/>
        <w:t>Una controladora RAID especializada.</w:t>
      </w:r>
    </w:p>
    <w:p>
      <w:pPr>
        <w:pStyle w:val="Choice"/>
      </w:pPr>
      <w:r>
        <w:t>d)</w:t>
        <w:tab/>
        <w:t>Una controladora de red.</w:t>
      </w:r>
    </w:p>
    <w:p>
      <w:pPr>
        <w:pStyle w:val="ListNumber"/>
      </w:pPr>
      <w:r>
        <w:t>¿Qué ventaja proporciona el uso de un sistema RAID?</w:t>
      </w:r>
    </w:p>
    <w:p>
      <w:pPr>
        <w:pStyle w:val="Choice"/>
      </w:pPr>
      <w:r>
        <w:t>a)</w:t>
        <w:tab/>
        <w:t>Aumento de la capacidad de almacenamiento.</w:t>
      </w:r>
    </w:p>
    <w:p>
      <w:pPr>
        <w:pStyle w:val="Choice"/>
      </w:pPr>
      <w:r>
        <w:t>b)</w:t>
        <w:tab/>
        <w:t>Aumento de la velocidad de transferencia total.</w:t>
      </w:r>
    </w:p>
    <w:p>
      <w:pPr>
        <w:pStyle w:val="Choice"/>
      </w:pPr>
      <w:r>
        <w:t>c)</w:t>
        <w:tab/>
        <w:t>Reducción del precio de los discos duros.</w:t>
      </w:r>
    </w:p>
    <w:p>
      <w:pPr>
        <w:pStyle w:val="Choice"/>
      </w:pPr>
      <w:r>
        <w:t>d)</w:t>
        <w:tab/>
        <w:t>Mejora de la calidad de imagen de los vídeos.</w:t>
      </w:r>
    </w:p>
    <w:p>
      <w:pPr>
        <w:pStyle w:val="ListNumber"/>
      </w:pPr>
      <w:r>
        <w:t>¿Qué se utiliza en niveles RAID posteriores para proteger los datos en caso de fallo de una unidad?</w:t>
      </w:r>
    </w:p>
    <w:p>
      <w:pPr>
        <w:pStyle w:val="Choice"/>
      </w:pPr>
      <w:r>
        <w:t>a)</w:t>
        <w:tab/>
        <w:t>Una unidad de estado sólido.</w:t>
      </w:r>
    </w:p>
    <w:p>
      <w:pPr>
        <w:pStyle w:val="Choice"/>
      </w:pPr>
      <w:r>
        <w:t>b)</w:t>
        <w:tab/>
        <w:t>Una unidad óptica.</w:t>
      </w:r>
    </w:p>
    <w:p>
      <w:pPr>
        <w:pStyle w:val="Choice"/>
      </w:pPr>
      <w:r>
        <w:t>c)</w:t>
        <w:tab/>
        <w:t>Un disco para realizar copias de seguridad.</w:t>
      </w:r>
    </w:p>
    <w:p>
      <w:pPr>
        <w:pStyle w:val="Choice"/>
      </w:pPr>
      <w:r>
        <w:t>d)</w:t>
        <w:tab/>
        <w:t>Un disco para almacenar datos redundantes de paridad.</w:t>
      </w:r>
    </w:p>
    <w:p>
      <w:pPr>
        <w:pStyle w:val="ListNumber"/>
      </w:pPr>
      <w:r>
        <w:t>¿Qué sucede si una unidad en un sistema RAID resulta dañada?</w:t>
      </w:r>
    </w:p>
    <w:p>
      <w:pPr>
        <w:pStyle w:val="Choice"/>
      </w:pPr>
      <w:r>
        <w:t>a)</w:t>
        <w:tab/>
        <w:t>Los datos se pierden de forma permanente.</w:t>
      </w:r>
    </w:p>
    <w:p>
      <w:pPr>
        <w:pStyle w:val="Choice"/>
      </w:pPr>
      <w:r>
        <w:t>b)</w:t>
        <w:tab/>
        <w:t>El sistema operativo deja de funcionar.</w:t>
      </w:r>
    </w:p>
    <w:p>
      <w:pPr>
        <w:pStyle w:val="Choice"/>
      </w:pPr>
      <w:r>
        <w:t>c)</w:t>
        <w:tab/>
        <w:t>La velocidad de transferencia total disminuye.</w:t>
      </w:r>
    </w:p>
    <w:p>
      <w:pPr>
        <w:pStyle w:val="Choice"/>
      </w:pPr>
      <w:r>
        <w:t>d)</w:t>
        <w:tab/>
        <w:t>Se puede cambiar por otra nueva y el sistema recuperará automáticamente los datos perdidos a partir de los datos redundantes.</w:t>
      </w:r>
    </w:p>
    <w:p>
      <w:pPr>
        <w:pStyle w:val="ListNumber"/>
      </w:pPr>
      <w:r>
        <w:t>¿Qué es un búfer de datos?</w:t>
      </w:r>
    </w:p>
    <w:p>
      <w:pPr>
        <w:pStyle w:val="Choice"/>
      </w:pPr>
      <w:r>
        <w:t>a)</w:t>
        <w:tab/>
        <w:t>Una impresora de alta velocidad.</w:t>
      </w:r>
    </w:p>
    <w:p>
      <w:pPr>
        <w:pStyle w:val="Choice"/>
      </w:pPr>
      <w:r>
        <w:t>b)</w:t>
        <w:tab/>
        <w:t>Un dispositivo de almacenamiento externo.</w:t>
      </w:r>
    </w:p>
    <w:p>
      <w:pPr>
        <w:pStyle w:val="Choice"/>
      </w:pPr>
      <w:r>
        <w:t>c)</w:t>
        <w:tab/>
        <w:t>Un espacio de memoria temporal que almacena datos de lectura o escritura.</w:t>
      </w:r>
    </w:p>
    <w:p>
      <w:pPr>
        <w:pStyle w:val="Choice"/>
      </w:pPr>
      <w:r>
        <w:t>d)</w:t>
        <w:tab/>
        <w:t>Una aplicación de procesamiento de texto.</w:t>
      </w:r>
    </w:p>
    <w:p>
      <w:pPr>
        <w:pStyle w:val="ListNumber"/>
      </w:pPr>
      <w:r>
        <w:t>¿Cuál es la función de un búfer de escritura?</w:t>
      </w:r>
    </w:p>
    <w:p>
      <w:pPr>
        <w:pStyle w:val="Choice"/>
      </w:pPr>
      <w:r>
        <w:t>a)</w:t>
        <w:tab/>
        <w:t>Almacenar varios megabytes de datos para enviarlos en ráfagas rápidas al procesador y escribirlos en el dispositivo de almacenamiento a menor velocidad.</w:t>
      </w:r>
    </w:p>
    <w:p>
      <w:pPr>
        <w:pStyle w:val="Choice"/>
      </w:pPr>
      <w:r>
        <w:t>b)</w:t>
        <w:tab/>
        <w:t>Acelerar el procesamiento de datos en un dispositivo de almacenamiento externo.</w:t>
      </w:r>
    </w:p>
    <w:p>
      <w:pPr>
        <w:pStyle w:val="Choice"/>
      </w:pPr>
      <w:r>
        <w:t>c)</w:t>
        <w:tab/>
        <w:t>Leer los datos enviados por el procesador y almacenarlos en un dispositivo de almacenamiento externo.</w:t>
      </w:r>
    </w:p>
    <w:p>
      <w:pPr>
        <w:pStyle w:val="Choice"/>
      </w:pPr>
      <w:r>
        <w:t>d)</w:t>
        <w:tab/>
        <w:t>Acelerar la lectura de datos enviados por un dispositivo de entrada.</w:t>
      </w:r>
    </w:p>
    <w:p>
      <w:pPr>
        <w:pStyle w:val="ListNumber"/>
      </w:pPr>
      <w:r>
        <w:t>¿Qué dispositivos suelen tener un búfer de lectura?</w:t>
      </w:r>
    </w:p>
    <w:p>
      <w:pPr>
        <w:pStyle w:val="Choice"/>
      </w:pPr>
      <w:r>
        <w:t>a)</w:t>
        <w:tab/>
        <w:t>Dispositivos de audio como altavoces o auriculares.</w:t>
      </w:r>
    </w:p>
    <w:p>
      <w:pPr>
        <w:pStyle w:val="Choice"/>
      </w:pPr>
      <w:r>
        <w:t>b)</w:t>
        <w:tab/>
        <w:t>Dispositivos de red como routers o switches.</w:t>
      </w:r>
    </w:p>
    <w:p>
      <w:pPr>
        <w:pStyle w:val="Choice"/>
      </w:pPr>
      <w:r>
        <w:t>c)</w:t>
        <w:tab/>
        <w:t>Dispositivos de almacenamiento como discos duros o pendrives.</w:t>
      </w:r>
    </w:p>
    <w:p>
      <w:pPr>
        <w:pStyle w:val="Choice"/>
      </w:pPr>
      <w:r>
        <w:t>d)</w:t>
        <w:tab/>
        <w:t>Dispositivos de entrada como teclados o ratones.</w:t>
      </w:r>
    </w:p>
    <w:p>
      <w:pPr>
        <w:pStyle w:val="ListNumber"/>
      </w:pPr>
      <w:r>
        <w:t>¿Cuál es la finalidad de los búfer de datos en los dispositivos de entrada/salida y medios de almacenamiento?</w:t>
      </w:r>
    </w:p>
    <w:p>
      <w:pPr>
        <w:pStyle w:val="Choice"/>
      </w:pPr>
      <w:r>
        <w:t>a)</w:t>
        <w:tab/>
        <w:t>Proteger los datos almacenados en los dispositivos de entrada/salida.</w:t>
      </w:r>
    </w:p>
    <w:p>
      <w:pPr>
        <w:pStyle w:val="Choice"/>
      </w:pPr>
      <w:r>
        <w:t>b)</w:t>
        <w:tab/>
        <w:t>Acelerar la transferencia de datos y evitar que se pierdan durante una transferencia irregular.</w:t>
      </w:r>
    </w:p>
    <w:p>
      <w:pPr>
        <w:pStyle w:val="Choice"/>
      </w:pPr>
      <w:r>
        <w:t>c)</w:t>
        <w:tab/>
        <w:t>Realizar operaciones de procesamiento complejas.</w:t>
      </w:r>
    </w:p>
    <w:p>
      <w:pPr>
        <w:pStyle w:val="Choice"/>
      </w:pPr>
      <w:r>
        <w:t>d)</w:t>
        <w:tab/>
        <w:t>Controlar el acceso a los dispositivos de entrada/salida.</w:t>
      </w:r>
    </w:p>
    <w:p>
      <w:pPr>
        <w:pStyle w:val="ListNumber"/>
      </w:pPr>
      <w:r>
        <w:t>¿Cómo ayuda un búfer de datos a evitar que un dispositivo pierda datos durante una transferencia irregular?</w:t>
      </w:r>
    </w:p>
    <w:p>
      <w:pPr>
        <w:pStyle w:val="Choice"/>
      </w:pPr>
      <w:r>
        <w:t>a)</w:t>
        <w:tab/>
        <w:t>Procesando los datos antes de enviarlos al dispositivo de almacenamiento.</w:t>
      </w:r>
    </w:p>
    <w:p>
      <w:pPr>
        <w:pStyle w:val="Choice"/>
      </w:pPr>
      <w:r>
        <w:t>b)</w:t>
        <w:tab/>
        <w:t>Comprimiendo los datos antes de enviarlos al dispositivo de almacenamiento.</w:t>
      </w:r>
    </w:p>
    <w:p>
      <w:pPr>
        <w:pStyle w:val="Choice"/>
      </w:pPr>
      <w:r>
        <w:t>c)</w:t>
        <w:tab/>
        <w:t>Almacenando temporalmente los datos en un espacio de memoria temporal.</w:t>
      </w:r>
    </w:p>
    <w:p>
      <w:pPr>
        <w:pStyle w:val="Choice"/>
      </w:pPr>
      <w:r>
        <w:t>d)</w:t>
        <w:tab/>
        <w:t>Enviando los datos en ráfagas rápidas y de manera continua.</w:t>
      </w:r>
    </w:p>
    <w:p>
      <w:pPr>
        <w:pStyle w:val="ListNumber"/>
      </w:pPr>
      <w:r>
        <w:t>¿Dónde se suelen encontrar los búfer de datos?</w:t>
      </w:r>
    </w:p>
    <w:p>
      <w:pPr>
        <w:pStyle w:val="Choice"/>
      </w:pPr>
      <w:r>
        <w:t>a)</w:t>
        <w:tab/>
        <w:t>En los dispositivos de red y routers.</w:t>
      </w:r>
    </w:p>
    <w:p>
      <w:pPr>
        <w:pStyle w:val="Choice"/>
      </w:pPr>
      <w:r>
        <w:t>b)</w:t>
        <w:tab/>
        <w:t>En los cables de conexión entre dispositivos.</w:t>
      </w:r>
    </w:p>
    <w:p>
      <w:pPr>
        <w:pStyle w:val="Choice"/>
      </w:pPr>
      <w:r>
        <w:t>c)</w:t>
        <w:tab/>
        <w:t>En los procesadores y tarjetas gráficas.</w:t>
      </w:r>
    </w:p>
    <w:p>
      <w:pPr>
        <w:pStyle w:val="Choice"/>
      </w:pPr>
      <w:r>
        <w:t>d)</w:t>
        <w:tab/>
        <w:t>Dentro de los periféricos de entrada/salida y medios de almacenamiento.</w:t>
      </w:r>
    </w:p>
    <w:p>
      <w:pPr>
        <w:pStyle w:val="ListNumber"/>
      </w:pPr>
      <w:r>
        <w:t>¿Qué función tiene un búfer de lectura en un dispositivo de entrada?</w:t>
      </w:r>
    </w:p>
    <w:p>
      <w:pPr>
        <w:pStyle w:val="Choice"/>
      </w:pPr>
      <w:r>
        <w:t>a)</w:t>
        <w:tab/>
        <w:t>Acelerar el procesamiento de datos enviados por un dispositivo de entrada.</w:t>
      </w:r>
    </w:p>
    <w:p>
      <w:pPr>
        <w:pStyle w:val="Choice"/>
      </w:pPr>
      <w:r>
        <w:t>b)</w:t>
        <w:tab/>
        <w:t>Almacenar temporalmente los datos que envía el procesador hasta que son escritos en un dispositivo de almacenamiento.</w:t>
      </w:r>
    </w:p>
    <w:p>
      <w:pPr>
        <w:pStyle w:val="Choice"/>
      </w:pPr>
      <w:r>
        <w:t>c)</w:t>
        <w:tab/>
        <w:t>Evitar que se pierdan datos durante una transferencia irregular.</w:t>
      </w:r>
    </w:p>
    <w:p>
      <w:pPr>
        <w:pStyle w:val="Choice"/>
      </w:pPr>
      <w:r>
        <w:t>d)</w:t>
        <w:tab/>
        <w:t>Almacenar temporalmente los datos que envía el periférico hasta que son leídos por el procesador.</w:t>
      </w:r>
    </w:p>
    <w:p>
      <w:pPr>
        <w:pStyle w:val="ListNumber"/>
      </w:pPr>
      <w:r>
        <w:t>¿Qué ventaja presentan los dispositivos de almacenamiento externo respecto a los internos?</w:t>
      </w:r>
    </w:p>
    <w:p>
      <w:pPr>
        <w:pStyle w:val="Choice"/>
      </w:pPr>
      <w:r>
        <w:t>a)</w:t>
        <w:tab/>
        <w:t>Mayor capacidad de almacenamiento.</w:t>
      </w:r>
    </w:p>
    <w:p>
      <w:pPr>
        <w:pStyle w:val="Choice"/>
      </w:pPr>
      <w:r>
        <w:t>b)</w:t>
        <w:tab/>
        <w:t>Mayor movilidad y facilidad de transporte.</w:t>
      </w:r>
    </w:p>
    <w:p>
      <w:pPr>
        <w:pStyle w:val="Choice"/>
      </w:pPr>
      <w:r>
        <w:t>c)</w:t>
        <w:tab/>
        <w:t>Mayor fiabilidad.</w:t>
      </w:r>
    </w:p>
    <w:p>
      <w:pPr>
        <w:pStyle w:val="Choice"/>
      </w:pPr>
      <w:r>
        <w:t>d)</w:t>
        <w:tab/>
        <w:t>Mayor velocidad de transferencia de datos.</w:t>
      </w:r>
    </w:p>
    <w:p>
      <w:pPr>
        <w:pStyle w:val="ListNumber"/>
      </w:pPr>
      <w:r>
        <w:t>¿Cuál es la principal desventaja de los dispositivos de almacenamiento externo respecto a los internos?</w:t>
      </w:r>
    </w:p>
    <w:p>
      <w:pPr>
        <w:pStyle w:val="Choice"/>
      </w:pPr>
      <w:r>
        <w:t>a)</w:t>
        <w:tab/>
        <w:t>Mayor lentitud en la transferencia de datos.</w:t>
      </w:r>
    </w:p>
    <w:p>
      <w:pPr>
        <w:pStyle w:val="Choice"/>
      </w:pPr>
      <w:r>
        <w:t>b)</w:t>
        <w:tab/>
        <w:t>Mayor riesgo de pérdida de datos.</w:t>
      </w:r>
    </w:p>
    <w:p>
      <w:pPr>
        <w:pStyle w:val="Choice"/>
      </w:pPr>
      <w:r>
        <w:t>c)</w:t>
        <w:tab/>
        <w:t>Mayor precio.</w:t>
      </w:r>
    </w:p>
    <w:p>
      <w:pPr>
        <w:pStyle w:val="Choice"/>
      </w:pPr>
      <w:r>
        <w:t>d)</w:t>
        <w:tab/>
        <w:t>Mayor dificultad en su uso.</w:t>
      </w:r>
    </w:p>
    <w:p>
      <w:pPr>
        <w:pStyle w:val="ListNumber"/>
      </w:pPr>
      <w:r>
        <w:t>¿Qué tipo de dispositivos de almacenamiento se pueden desconectar con facilidad del ordenador?</w:t>
      </w:r>
    </w:p>
    <w:p>
      <w:pPr>
        <w:pStyle w:val="Choice"/>
      </w:pPr>
      <w:r>
        <w:t>a)</w:t>
        <w:tab/>
        <w:t>Externos.</w:t>
      </w:r>
    </w:p>
    <w:p>
      <w:pPr>
        <w:pStyle w:val="Choice"/>
      </w:pPr>
      <w:r>
        <w:t>b)</w:t>
        <w:tab/>
        <w:t>Ópticos.</w:t>
      </w:r>
    </w:p>
    <w:p>
      <w:pPr>
        <w:pStyle w:val="Choice"/>
      </w:pPr>
      <w:r>
        <w:t>c)</w:t>
        <w:tab/>
        <w:t>De red.</w:t>
      </w:r>
    </w:p>
    <w:p>
      <w:pPr>
        <w:pStyle w:val="Choice"/>
      </w:pPr>
      <w:r>
        <w:t>d)</w:t>
        <w:tab/>
        <w:t>Internos.</w:t>
      </w:r>
    </w:p>
    <w:p>
      <w:pPr>
        <w:pStyle w:val="ListNumber"/>
      </w:pPr>
      <w:r>
        <w:t>¿Qué tipo de tecnología utiliza la memoria USB para conectarse al ordenador?</w:t>
      </w:r>
    </w:p>
    <w:p>
      <w:pPr>
        <w:pStyle w:val="Choice"/>
      </w:pPr>
      <w:r>
        <w:t>a)</w:t>
        <w:tab/>
        <w:t>VGA.</w:t>
      </w:r>
    </w:p>
    <w:p>
      <w:pPr>
        <w:pStyle w:val="Choice"/>
      </w:pPr>
      <w:r>
        <w:t>b)</w:t>
        <w:tab/>
        <w:t>USB.</w:t>
      </w:r>
    </w:p>
    <w:p>
      <w:pPr>
        <w:pStyle w:val="Choice"/>
      </w:pPr>
      <w:r>
        <w:t>c)</w:t>
        <w:tab/>
        <w:t>HDMI.</w:t>
      </w:r>
    </w:p>
    <w:p>
      <w:pPr>
        <w:pStyle w:val="Choice"/>
      </w:pPr>
      <w:r>
        <w:t>d)</w:t>
        <w:tab/>
        <w:t>Ethernet.</w:t>
      </w:r>
    </w:p>
    <w:p>
      <w:pPr>
        <w:pStyle w:val="ListNumber"/>
      </w:pPr>
      <w:r>
        <w:t>¿Qué ley influye en el aumento de la capacidad máxima de las memorias USB?</w:t>
      </w:r>
    </w:p>
    <w:p>
      <w:pPr>
        <w:pStyle w:val="Choice"/>
      </w:pPr>
      <w:r>
        <w:t>a)</w:t>
        <w:tab/>
        <w:t>Ley de Faraday.</w:t>
      </w:r>
    </w:p>
    <w:p>
      <w:pPr>
        <w:pStyle w:val="Choice"/>
      </w:pPr>
      <w:r>
        <w:t>b)</w:t>
        <w:tab/>
        <w:t>Ley de Newton.</w:t>
      </w:r>
    </w:p>
    <w:p>
      <w:pPr>
        <w:pStyle w:val="Choice"/>
      </w:pPr>
      <w:r>
        <w:t>c)</w:t>
        <w:tab/>
        <w:t>Ley de Moore.</w:t>
      </w:r>
    </w:p>
    <w:p>
      <w:pPr>
        <w:pStyle w:val="Choice"/>
      </w:pPr>
      <w:r>
        <w:t>d)</w:t>
        <w:tab/>
        <w:t>Ley de Boyle-Mariotte.</w:t>
      </w:r>
    </w:p>
    <w:p>
      <w:pPr>
        <w:pStyle w:val="ListNumber"/>
      </w:pPr>
      <w:r>
        <w:t>¿Cuál es una desventaja común de la velocidad de escritura de la memoria USB en comparación con un disco duro?</w:t>
      </w:r>
    </w:p>
    <w:p>
      <w:pPr>
        <w:pStyle w:val="Choice"/>
      </w:pPr>
      <w:r>
        <w:t>a)</w:t>
        <w:tab/>
        <w:t>No hay diferencia significativa.</w:t>
      </w:r>
    </w:p>
    <w:p>
      <w:pPr>
        <w:pStyle w:val="Choice"/>
      </w:pPr>
      <w:r>
        <w:t>b)</w:t>
        <w:tab/>
        <w:t>Es mucho mayor.</w:t>
      </w:r>
    </w:p>
    <w:p>
      <w:pPr>
        <w:pStyle w:val="Choice"/>
      </w:pPr>
      <w:r>
        <w:t>c)</w:t>
        <w:tab/>
        <w:t>Es mucho menor.</w:t>
      </w:r>
    </w:p>
    <w:p>
      <w:pPr>
        <w:pStyle w:val="Choice"/>
      </w:pPr>
      <w:r>
        <w:t>d)</w:t>
        <w:tab/>
        <w:t>Es igual.</w:t>
      </w:r>
    </w:p>
    <w:p>
      <w:pPr>
        <w:pStyle w:val="ListNumber"/>
      </w:pPr>
      <w:r>
        <w:t>¿En qué se basa la tecnología de la memoria en tarjeta SD?</w:t>
      </w:r>
    </w:p>
    <w:p>
      <w:pPr>
        <w:pStyle w:val="Choice"/>
      </w:pPr>
      <w:r>
        <w:t>a)</w:t>
        <w:tab/>
        <w:t>En la tecnología de los discos ópticos.</w:t>
      </w:r>
    </w:p>
    <w:p>
      <w:pPr>
        <w:pStyle w:val="Choice"/>
      </w:pPr>
      <w:r>
        <w:t>b)</w:t>
        <w:tab/>
        <w:t>En la tecnología de los discos duros.</w:t>
      </w:r>
    </w:p>
    <w:p>
      <w:pPr>
        <w:pStyle w:val="Choice"/>
      </w:pPr>
      <w:r>
        <w:t>c)</w:t>
        <w:tab/>
        <w:t>En la tecnología de las cintas magnéticas.</w:t>
      </w:r>
    </w:p>
    <w:p>
      <w:pPr>
        <w:pStyle w:val="Choice"/>
      </w:pPr>
      <w:r>
        <w:t>d)</w:t>
        <w:tab/>
        <w:t>En la misma tecnología que las unidades de memoria USB.</w:t>
      </w:r>
    </w:p>
    <w:p>
      <w:pPr>
        <w:pStyle w:val="ListNumber"/>
      </w:pPr>
      <w:r>
        <w:t>¿Qué estándar de conexión es más sencillo en la tarjeta SD?</w:t>
      </w:r>
    </w:p>
    <w:p>
      <w:pPr>
        <w:pStyle w:val="Choice"/>
      </w:pPr>
      <w:r>
        <w:t>a)</w:t>
        <w:tab/>
        <w:t>El estándar de conexión Ethernet.</w:t>
      </w:r>
    </w:p>
    <w:p>
      <w:pPr>
        <w:pStyle w:val="Choice"/>
      </w:pPr>
      <w:r>
        <w:t>b)</w:t>
        <w:tab/>
        <w:t>El estándar de conexión USB.</w:t>
      </w:r>
    </w:p>
    <w:p>
      <w:pPr>
        <w:pStyle w:val="Choice"/>
      </w:pPr>
      <w:r>
        <w:t>c)</w:t>
        <w:tab/>
        <w:t>El estándar de conexión HDMI.</w:t>
      </w:r>
    </w:p>
    <w:p>
      <w:pPr>
        <w:pStyle w:val="Choice"/>
      </w:pPr>
      <w:r>
        <w:t>d)</w:t>
        <w:tab/>
        <w:t>El estándar de conexión de la tarjeta SD.</w:t>
      </w:r>
    </w:p>
    <w:p>
      <w:pPr>
        <w:pStyle w:val="ListNumber"/>
      </w:pPr>
      <w:r>
        <w:t>¿Cuál es la ventaja en términos de tamaño físico de las tarjetas SD respecto a los pendrive?</w:t>
      </w:r>
    </w:p>
    <w:p>
      <w:pPr>
        <w:pStyle w:val="Choice"/>
      </w:pPr>
      <w:r>
        <w:t>a)</w:t>
        <w:tab/>
        <w:t>Las tarjetas SD y los pendrive tienen el mismo tamaño físico.</w:t>
      </w:r>
    </w:p>
    <w:p>
      <w:pPr>
        <w:pStyle w:val="Choice"/>
      </w:pPr>
      <w:r>
        <w:t>b)</w:t>
        <w:tab/>
        <w:t>Las tarjetas SD suelen ser más grandes que los pendrive.</w:t>
      </w:r>
    </w:p>
    <w:p>
      <w:pPr>
        <w:pStyle w:val="Choice"/>
      </w:pPr>
      <w:r>
        <w:t>c)</w:t>
        <w:tab/>
        <w:t>Las tarjetas SD suelen ser más pequeñas que los pendrive.</w:t>
      </w:r>
    </w:p>
    <w:p>
      <w:pPr>
        <w:pStyle w:val="Choice"/>
      </w:pPr>
      <w:r>
        <w:t>d)</w:t>
        <w:tab/>
        <w:t>Las tarjetas SD son más anchas pero más delgadas que los pendrive.</w:t>
      </w:r>
    </w:p>
    <w:p>
      <w:pPr>
        <w:pStyle w:val="ListNumber"/>
      </w:pPr>
      <w:r>
        <w:t>¿Cuál es la diferencia fundamental entre las distintas tecnologías de almacenamiento óptico?</w:t>
      </w:r>
    </w:p>
    <w:p>
      <w:pPr>
        <w:pStyle w:val="Choice"/>
      </w:pPr>
      <w:r>
        <w:t>a)</w:t>
        <w:tab/>
        <w:t>La forma en que se graban las marcas en la lámina de material metálico plateado.</w:t>
      </w:r>
    </w:p>
    <w:p>
      <w:pPr>
        <w:pStyle w:val="Choice"/>
      </w:pPr>
      <w:r>
        <w:t>b)</w:t>
        <w:tab/>
        <w:t>La capacidad de almacenamiento y la velocidad de transferencia.</w:t>
      </w:r>
    </w:p>
    <w:p>
      <w:pPr>
        <w:pStyle w:val="Choice"/>
      </w:pPr>
      <w:r>
        <w:t>c)</w:t>
        <w:tab/>
        <w:t>El láser de lectura/escritura utilizado.</w:t>
      </w:r>
    </w:p>
    <w:p>
      <w:pPr>
        <w:pStyle w:val="Choice"/>
      </w:pPr>
      <w:r>
        <w:t>d)</w:t>
        <w:tab/>
        <w:t>El diámetro de los discos.</w:t>
      </w:r>
    </w:p>
    <w:p>
      <w:pPr>
        <w:pStyle w:val="ListNumber"/>
      </w:pPr>
      <w:r>
        <w:t>¿Cuál es la capacidad de almacenamiento de un CD-ROM?</w:t>
      </w:r>
    </w:p>
    <w:p>
      <w:pPr>
        <w:pStyle w:val="Choice"/>
      </w:pPr>
      <w:r>
        <w:t>a)</w:t>
        <w:tab/>
        <w:t>0,750 gigabytes.</w:t>
      </w:r>
    </w:p>
    <w:p>
      <w:pPr>
        <w:pStyle w:val="Choice"/>
      </w:pPr>
      <w:r>
        <w:t>b)</w:t>
        <w:tab/>
        <w:t>No se especifica en el texto.</w:t>
      </w:r>
    </w:p>
    <w:p>
      <w:pPr>
        <w:pStyle w:val="Choice"/>
      </w:pPr>
      <w:r>
        <w:t>c)</w:t>
        <w:tab/>
        <w:t>4,7 gigabytes.</w:t>
      </w:r>
    </w:p>
    <w:p>
      <w:pPr>
        <w:pStyle w:val="Choice"/>
      </w:pPr>
      <w:r>
        <w:t>d)</w:t>
        <w:tab/>
        <w:t>25 gigabytes.</w:t>
      </w:r>
    </w:p>
    <w:p>
      <w:pPr>
        <w:pStyle w:val="ListNumber"/>
      </w:pPr>
      <w:r>
        <w:t>¿Qué tipo de láser de lectura/escritura utiliza un DVD?</w:t>
      </w:r>
    </w:p>
    <w:p>
      <w:pPr>
        <w:pStyle w:val="Choice"/>
      </w:pPr>
      <w:r>
        <w:t>a)</w:t>
        <w:tab/>
        <w:t>Infrarrojo (780 nm).</w:t>
      </w:r>
    </w:p>
    <w:p>
      <w:pPr>
        <w:pStyle w:val="Choice"/>
      </w:pPr>
      <w:r>
        <w:t>b)</w:t>
        <w:tab/>
        <w:t>Rojo (650 nm).</w:t>
      </w:r>
    </w:p>
    <w:p>
      <w:pPr>
        <w:pStyle w:val="Choice"/>
      </w:pPr>
      <w:r>
        <w:t>c)</w:t>
        <w:tab/>
        <w:t>No se especifica en el texto.</w:t>
      </w:r>
    </w:p>
    <w:p>
      <w:pPr>
        <w:pStyle w:val="Choice"/>
      </w:pPr>
      <w:r>
        <w:t>d)</w:t>
        <w:tab/>
        <w:t>Violeta (405 nm).</w:t>
      </w:r>
    </w:p>
    <w:p>
      <w:pPr>
        <w:pStyle w:val="ListNumber"/>
      </w:pPr>
      <w:r>
        <w:t>¿Cuál es el costo de la unidad de lectura/escritura de un Blu-ray?</w:t>
      </w:r>
    </w:p>
    <w:p>
      <w:pPr>
        <w:pStyle w:val="Choice"/>
      </w:pPr>
      <w:r>
        <w:t>a)</w:t>
        <w:tab/>
        <w:t>0,90 €.</w:t>
      </w:r>
    </w:p>
    <w:p>
      <w:pPr>
        <w:pStyle w:val="Choice"/>
      </w:pPr>
      <w:r>
        <w:t>b)</w:t>
        <w:tab/>
        <w:t>No se especifica en el texto.</w:t>
      </w:r>
    </w:p>
    <w:p>
      <w:pPr>
        <w:pStyle w:val="Choice"/>
      </w:pPr>
      <w:r>
        <w:t>c)</w:t>
        <w:tab/>
        <w:t>100 €.</w:t>
      </w:r>
    </w:p>
    <w:p>
      <w:pPr>
        <w:pStyle w:val="Choice"/>
      </w:pPr>
      <w:r>
        <w:t>d)</w:t>
        <w:tab/>
        <w:t>18 €.</w:t>
      </w:r>
    </w:p>
    <w:p>
      <w:pPr>
        <w:pStyle w:val="ListNumber"/>
      </w:pPr>
      <w:r>
        <w:t>¿Cuál es el costo por gigabyte de un CD-ROM?</w:t>
      </w:r>
    </w:p>
    <w:p>
      <w:pPr>
        <w:pStyle w:val="Choice"/>
      </w:pPr>
      <w:r>
        <w:t>a)</w:t>
        <w:tab/>
        <w:t>No se especifica en el texto.</w:t>
      </w:r>
    </w:p>
    <w:p>
      <w:pPr>
        <w:pStyle w:val="Choice"/>
      </w:pPr>
      <w:r>
        <w:t>b)</w:t>
        <w:tab/>
        <w:t>0,036 €/GB.</w:t>
      </w:r>
    </w:p>
    <w:p>
      <w:pPr>
        <w:pStyle w:val="Choice"/>
      </w:pPr>
      <w:r>
        <w:t>c)</w:t>
        <w:tab/>
        <w:t>0,53 €/GB.</w:t>
      </w:r>
    </w:p>
    <w:p>
      <w:pPr>
        <w:pStyle w:val="Choice"/>
      </w:pPr>
      <w:r>
        <w:t>d)</w:t>
        <w:tab/>
        <w:t>0,19 €/GB.</w:t>
      </w:r>
    </w:p>
    <w:p>
      <w:pPr>
        <w:pStyle w:val="ListNumber"/>
      </w:pPr>
      <w:r>
        <w:t>¿Cuál es la velocidad de transferencia de un CD-ROM?</w:t>
      </w:r>
    </w:p>
    <w:p>
      <w:pPr>
        <w:pStyle w:val="Choice"/>
      </w:pPr>
      <w:r>
        <w:t>a)</w:t>
        <w:tab/>
        <w:t>1,4 megabytes/s.</w:t>
      </w:r>
    </w:p>
    <w:p>
      <w:pPr>
        <w:pStyle w:val="Choice"/>
      </w:pPr>
      <w:r>
        <w:t>b)</w:t>
        <w:tab/>
        <w:t>4,5 megabytes/s.</w:t>
      </w:r>
    </w:p>
    <w:p>
      <w:pPr>
        <w:pStyle w:val="Choice"/>
      </w:pPr>
      <w:r>
        <w:t>c)</w:t>
        <w:tab/>
        <w:t>No se especifica en el texto.</w:t>
      </w:r>
    </w:p>
    <w:p>
      <w:pPr>
        <w:pStyle w:val="Choice"/>
      </w:pPr>
      <w:r>
        <w:t>d)</w:t>
        <w:tab/>
        <w:t>0,15 megabytes/s.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