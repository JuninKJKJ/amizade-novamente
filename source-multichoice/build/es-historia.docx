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Historia de la Tecnología. Cuestionario global.</w:t>
      </w:r>
    </w:p>
    <w:p>
      <w:pPr>
        <w:pStyle w:val="ListNumber"/>
      </w:pPr>
      <w:r>
        <w:t>¿A partir de qué siglo se produce en Europa un resurgimiento intelectual gracias a la creación de las universidades?</w:t>
      </w:r>
    </w:p>
    <w:p>
      <w:pPr>
        <w:pStyle w:val="Choice"/>
      </w:pPr>
      <w:r>
        <w:t>a)</w:t>
        <w:tab/>
        <w:t>Siglo X.</w:t>
      </w:r>
    </w:p>
    <w:p>
      <w:pPr>
        <w:pStyle w:val="Choice"/>
      </w:pPr>
      <w:r>
        <w:t>b)</w:t>
        <w:tab/>
        <w:t>Siglo XI.</w:t>
      </w:r>
    </w:p>
    <w:p>
      <w:pPr>
        <w:pStyle w:val="Choice"/>
      </w:pPr>
      <w:r>
        <w:t>c)</w:t>
        <w:tab/>
        <w:t>Siglo IX.</w:t>
      </w:r>
    </w:p>
    <w:p>
      <w:pPr>
        <w:pStyle w:val="Choice"/>
      </w:pPr>
      <w:r>
        <w:t>d)</w:t>
        <w:tab/>
        <w:t>Siglo XII.</w:t>
      </w:r>
    </w:p>
    <w:p>
      <w:pPr>
        <w:pStyle w:val="ListNumber"/>
      </w:pPr>
      <w:r>
        <w:t>Para que la transmisión entre las dos ruedas sea posible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diámetro de las dos ruedas debe ser el mismo</w:t>
      </w:r>
    </w:p>
    <w:p>
      <w:pPr>
        <w:pStyle w:val="Choice"/>
      </w:pPr>
      <w:r>
        <w:t>b)</w:t>
        <w:tab/>
        <w:t>Los árboles de transmisión deben ser paralelos</w:t>
      </w:r>
    </w:p>
    <w:p>
      <w:pPr>
        <w:pStyle w:val="Choice"/>
      </w:pPr>
      <w:r>
        <w:t>c)</w:t>
        <w:tab/>
        <w:t>Las dos ruedas deben tener el mismo paso</w:t>
      </w:r>
    </w:p>
    <w:p>
      <w:pPr>
        <w:pStyle w:val="Choice"/>
      </w:pPr>
      <w:r>
        <w:t>d)</w:t>
        <w:tab/>
        <w:t>Las ruedas deben girar en sentidos opuestos</w:t>
      </w:r>
    </w:p>
    <w:p>
      <w:pPr>
        <w:pStyle w:val="ListNumber"/>
      </w:pPr>
      <w:r>
        <w:t>¿Qué medio de comunicación apareció en el Siglo XX junto con la radio y la televisión?</w:t>
      </w:r>
    </w:p>
    <w:p>
      <w:pPr>
        <w:pStyle w:val="Choice"/>
      </w:pPr>
      <w:r>
        <w:t>a)</w:t>
        <w:tab/>
        <w:t>Los electrodomésticos.</w:t>
      </w:r>
    </w:p>
    <w:p>
      <w:pPr>
        <w:pStyle w:val="Choice"/>
      </w:pPr>
      <w:r>
        <w:t>b)</w:t>
        <w:tab/>
        <w:t>Las centrales nucleares.</w:t>
      </w:r>
    </w:p>
    <w:p>
      <w:pPr>
        <w:pStyle w:val="Choice"/>
      </w:pPr>
      <w:r>
        <w:t>c)</w:t>
        <w:tab/>
        <w:t>El teléfono móvil.</w:t>
      </w:r>
    </w:p>
    <w:p>
      <w:pPr>
        <w:pStyle w:val="Choice"/>
      </w:pPr>
      <w:r>
        <w:t>d)</w:t>
        <w:tab/>
        <w:t>El cine.</w:t>
      </w:r>
    </w:p>
    <w:p>
      <w:pPr>
        <w:pStyle w:val="ListNumber"/>
      </w:pPr>
      <w:r>
        <w:t>La rueda doble central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 más velocidad que las otras dos</w:t>
      </w:r>
    </w:p>
    <w:p>
      <w:pPr>
        <w:pStyle w:val="Choice"/>
      </w:pPr>
      <w:r>
        <w:t>b)</w:t>
        <w:tab/>
        <w:t>A la misma velocidad que la conducida</w:t>
      </w:r>
    </w:p>
    <w:p>
      <w:pPr>
        <w:pStyle w:val="Choice"/>
      </w:pPr>
      <w:r>
        <w:t>c)</w:t>
        <w:tab/>
        <w:t>Si cualquiera de las otras ruedas giran</w:t>
      </w:r>
    </w:p>
    <w:p>
      <w:pPr>
        <w:pStyle w:val="Choice"/>
      </w:pPr>
      <w:r>
        <w:t>d)</w:t>
        <w:tab/>
        <w:t>A la misma velocidad que la motriz</w:t>
      </w:r>
    </w:p>
    <w:p>
      <w:pPr>
        <w:pStyle w:val="ListNumber"/>
      </w:pPr>
      <w:r>
        <w:t>¿Cuál fue uno de los beneficios de la bombilla eléctrica en comparación con otras fuentes de iluminación de la época?</w:t>
      </w:r>
    </w:p>
    <w:p>
      <w:pPr>
        <w:pStyle w:val="Choice"/>
      </w:pPr>
      <w:r>
        <w:t>a)</w:t>
        <w:tab/>
        <w:t>Eficiencia, limpieza y seguridad.</w:t>
      </w:r>
    </w:p>
    <w:p>
      <w:pPr>
        <w:pStyle w:val="Choice"/>
      </w:pPr>
      <w:r>
        <w:t>b)</w:t>
        <w:tab/>
        <w:t>Mayor costo de operación.</w:t>
      </w:r>
    </w:p>
    <w:p>
      <w:pPr>
        <w:pStyle w:val="Choice"/>
      </w:pPr>
      <w:r>
        <w:t>c)</w:t>
        <w:tab/>
        <w:t>Mayor contaminación.</w:t>
      </w:r>
    </w:p>
    <w:p>
      <w:pPr>
        <w:pStyle w:val="Choice"/>
      </w:pPr>
      <w:r>
        <w:t>d)</w:t>
        <w:tab/>
        <w:t>Mayor fragilidad de las bombillas de vidrio.</w:t>
      </w:r>
    </w:p>
    <w:p>
      <w:pPr>
        <w:pStyle w:val="ListNumber"/>
      </w:pPr>
      <w:r>
        <w:t>¿Cuál de los materiales mencionados es la base de la electrónica?</w:t>
      </w:r>
    </w:p>
    <w:p>
      <w:pPr>
        <w:pStyle w:val="Choice"/>
      </w:pPr>
      <w:r>
        <w:t>a)</w:t>
        <w:tab/>
        <w:t>Semiconductores.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Plásticos.</w:t>
      </w:r>
    </w:p>
    <w:p>
      <w:pPr>
        <w:pStyle w:val="Choice"/>
      </w:pPr>
      <w:r>
        <w:t>d)</w:t>
        <w:tab/>
        <w:t>Metales.</w:t>
      </w:r>
    </w:p>
    <w:p>
      <w:pPr>
        <w:pStyle w:val="ListNumber"/>
      </w:pPr>
      <w:r>
        <w:t>¿Qué función cumplió el molino hidráulico en la Edad Media?</w:t>
      </w:r>
    </w:p>
    <w:p>
      <w:pPr>
        <w:pStyle w:val="Choice"/>
      </w:pPr>
      <w:r>
        <w:t>a)</w:t>
        <w:tab/>
        <w:t>Impulsar la comunicación a larga distancia.</w:t>
      </w:r>
    </w:p>
    <w:p>
      <w:pPr>
        <w:pStyle w:val="Choice"/>
      </w:pPr>
      <w:r>
        <w:t>b)</w:t>
        <w:tab/>
        <w:t>Facilitar el proceso de molienda del grano.</w:t>
      </w:r>
    </w:p>
    <w:p>
      <w:pPr>
        <w:pStyle w:val="Choice"/>
      </w:pPr>
      <w:r>
        <w:t>c)</w:t>
        <w:tab/>
        <w:t>Desarrollar la tecnología de la construcción.</w:t>
      </w:r>
    </w:p>
    <w:p>
      <w:pPr>
        <w:pStyle w:val="Choice"/>
      </w:pPr>
      <w:r>
        <w:t>d)</w:t>
        <w:tab/>
        <w:t>Mejorar el transporte en las ciudades.</w:t>
      </w:r>
    </w:p>
    <w:p>
      <w:pPr>
        <w:pStyle w:val="ListNumber"/>
      </w:pPr>
      <w:r>
        <w:t>¿Qué permitió la expansión de los territorios dominados por los estados europeos durante la Edad Moderna?</w:t>
      </w:r>
    </w:p>
    <w:p>
      <w:pPr>
        <w:pStyle w:val="Choice"/>
      </w:pPr>
      <w:r>
        <w:t>a)</w:t>
        <w:tab/>
        <w:t>La intervención de dioses y seres mitológicos.</w:t>
      </w:r>
    </w:p>
    <w:p>
      <w:pPr>
        <w:pStyle w:val="Choice"/>
      </w:pPr>
      <w:r>
        <w:t>b)</w:t>
        <w:tab/>
        <w:t>La falta de resistencia de las poblaciones locales.</w:t>
      </w:r>
    </w:p>
    <w:p>
      <w:pPr>
        <w:pStyle w:val="Choice"/>
      </w:pPr>
      <w:r>
        <w:t>c)</w:t>
        <w:tab/>
        <w:t>La magia y la brujería.</w:t>
      </w:r>
    </w:p>
    <w:p>
      <w:pPr>
        <w:pStyle w:val="Choice"/>
      </w:pPr>
      <w:r>
        <w:t>d)</w:t>
        <w:tab/>
        <w:t>Avances en transporte y comunicaciones.</w:t>
      </w:r>
    </w:p>
    <w:p>
      <w:pPr>
        <w:pStyle w:val="ListNumber"/>
      </w:pPr>
      <w:r>
        <w:t>En unas ruedas de fricción, las ruedas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 contrario</w:t>
      </w:r>
    </w:p>
    <w:p>
      <w:pPr>
        <w:pStyle w:val="Choice"/>
      </w:pPr>
      <w:r>
        <w:t>b)</w:t>
        <w:tab/>
        <w:t>En el sentido horario</w:t>
      </w:r>
    </w:p>
    <w:p>
      <w:pPr>
        <w:pStyle w:val="Choice"/>
      </w:pPr>
      <w:r>
        <w:t>c)</w:t>
        <w:tab/>
        <w:t>En el sentido antihorario</w:t>
      </w:r>
    </w:p>
    <w:p>
      <w:pPr>
        <w:pStyle w:val="Choice"/>
      </w:pPr>
      <w:r>
        <w:t>d)</w:t>
        <w:tab/>
        <w:t>En el mismo sentido</w:t>
      </w:r>
    </w:p>
    <w:p>
      <w:pPr>
        <w:pStyle w:val="ListNumber"/>
      </w:pPr>
      <w:r>
        <w:t>¿Qué hito tecnológico ocurrió en el año 1967?</w:t>
      </w:r>
    </w:p>
    <w:p>
      <w:pPr>
        <w:pStyle w:val="Choice"/>
      </w:pPr>
      <w:r>
        <w:t>a)</w:t>
        <w:tab/>
        <w:t>El nacimiento de la electrónica.</w:t>
      </w:r>
    </w:p>
    <w:p>
      <w:pPr>
        <w:pStyle w:val="Choice"/>
      </w:pPr>
      <w:r>
        <w:t>b)</w:t>
        <w:tab/>
        <w:t>El desarrollo de los primeros ordenadores personales.</w:t>
      </w:r>
    </w:p>
    <w:p>
      <w:pPr>
        <w:pStyle w:val="Choice"/>
      </w:pPr>
      <w:r>
        <w:t>c)</w:t>
        <w:tab/>
        <w:t>La aparición de Internet.</w:t>
      </w:r>
    </w:p>
    <w:p>
      <w:pPr>
        <w:pStyle w:val="Choice"/>
      </w:pPr>
      <w:r>
        <w:t>d)</w:t>
        <w:tab/>
        <w:t>El lanzamiento de los primeros satélites artificiales.</w:t>
      </w:r>
    </w:p>
    <w:p>
      <w:pPr>
        <w:pStyle w:val="ListNumber"/>
      </w:pPr>
      <w:r>
        <w:t>¿Cuál es una afirmación correcta sobre la relación entre tecnología y humanidad?</w:t>
      </w:r>
    </w:p>
    <w:p>
      <w:pPr>
        <w:pStyle w:val="Choice"/>
      </w:pPr>
      <w:r>
        <w:t>a)</w:t>
        <w:tab/>
        <w:t>La tecnología no tiene impacto en nuestras condiciones de vida.</w:t>
      </w:r>
    </w:p>
    <w:p>
      <w:pPr>
        <w:pStyle w:val="Choice"/>
      </w:pPr>
      <w:r>
        <w:t>b)</w:t>
        <w:tab/>
        <w:t>La actividad tecnológica es algo tan viejo como la humanidad.</w:t>
      </w:r>
    </w:p>
    <w:p>
      <w:pPr>
        <w:pStyle w:val="Choice"/>
      </w:pPr>
      <w:r>
        <w:t>c)</w:t>
        <w:tab/>
        <w:t>Los libros y la ropa son ejemplos de tecnología antigua.</w:t>
      </w:r>
    </w:p>
    <w:p>
      <w:pPr>
        <w:pStyle w:val="Choice"/>
      </w:pPr>
      <w:r>
        <w:t>d)</w:t>
        <w:tab/>
        <w:t>La tecnología solo se refiere a objetos grandes y costosos.</w:t>
      </w:r>
    </w:p>
    <w:p>
      <w:pPr>
        <w:pStyle w:val="ListNumber"/>
      </w:pPr>
      <w:r>
        <w:t>¿Qué cambios se producen en la educación como resultado de los avances en la Segunda Revolución Industrial?</w:t>
      </w:r>
    </w:p>
    <w:p>
      <w:pPr>
        <w:pStyle w:val="Choice"/>
      </w:pPr>
      <w:r>
        <w:t>a)</w:t>
        <w:tab/>
        <w:t>La desaparición de la educación formal.</w:t>
      </w:r>
    </w:p>
    <w:p>
      <w:pPr>
        <w:pStyle w:val="Choice"/>
      </w:pPr>
      <w:r>
        <w:t>b)</w:t>
        <w:tab/>
        <w:t>El cierre de las escuelas.</w:t>
      </w:r>
    </w:p>
    <w:p>
      <w:pPr>
        <w:pStyle w:val="Choice"/>
      </w:pPr>
      <w:r>
        <w:t>c)</w:t>
        <w:tab/>
        <w:t>La reducción de la educación en todos los países.</w:t>
      </w:r>
    </w:p>
    <w:p>
      <w:pPr>
        <w:pStyle w:val="Choice"/>
      </w:pPr>
      <w:r>
        <w:t>d)</w:t>
        <w:tab/>
        <w:t>La escolarización obligatoria en los países desarrollados.</w:t>
      </w:r>
    </w:p>
    <w:p>
      <w:pPr>
        <w:pStyle w:val="ListNumber"/>
      </w:pPr>
      <w:r>
        <w:t>¿Qué caracteriza al siglo XX según el texto?</w:t>
      </w:r>
    </w:p>
    <w:p>
      <w:pPr>
        <w:pStyle w:val="Choice"/>
      </w:pPr>
      <w:r>
        <w:t>a)</w:t>
        <w:tab/>
        <w:t>La sociedad no se preocupa por el medio ambiente.</w:t>
      </w:r>
    </w:p>
    <w:p>
      <w:pPr>
        <w:pStyle w:val="Choice"/>
      </w:pPr>
      <w:r>
        <w:t>b)</w:t>
        <w:tab/>
        <w:t>No hay tensiones sociopolíticas en la época.</w:t>
      </w:r>
    </w:p>
    <w:p>
      <w:pPr>
        <w:pStyle w:val="Choice"/>
      </w:pPr>
      <w:r>
        <w:t>c)</w:t>
        <w:tab/>
        <w:t>El impacto ambiental comienza a ser visto como un problema.</w:t>
      </w:r>
    </w:p>
    <w:p>
      <w:pPr>
        <w:pStyle w:val="Choice"/>
      </w:pPr>
      <w:r>
        <w:t>d)</w:t>
        <w:tab/>
        <w:t>El planeta no enfrenta ningún peligro.</w:t>
      </w:r>
    </w:p>
    <w:p>
      <w:pPr>
        <w:pStyle w:val="ListNumber"/>
      </w:pPr>
      <w:r>
        <w:t>En un taladro de columna las poleas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Están muy cerca</w:t>
      </w:r>
    </w:p>
    <w:p>
      <w:pPr>
        <w:pStyle w:val="Choice"/>
      </w:pPr>
      <w:r>
        <w:t>b)</w:t>
        <w:tab/>
        <w:t>Giran muy lentamente</w:t>
      </w:r>
    </w:p>
    <w:p>
      <w:pPr>
        <w:pStyle w:val="Choice"/>
      </w:pPr>
      <w:r>
        <w:t>c)</w:t>
        <w:tab/>
        <w:t>Están situadas en dos conos de poleas</w:t>
      </w:r>
    </w:p>
    <w:p>
      <w:pPr>
        <w:pStyle w:val="Choice"/>
      </w:pPr>
      <w:r>
        <w:t>d)</w:t>
        <w:tab/>
        <w:t>Están situadas perpendicularmente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deslizantes</w:t>
      </w:r>
    </w:p>
    <w:p>
      <w:pPr>
        <w:pStyle w:val="Choice"/>
      </w:pPr>
      <w:r>
        <w:t>b)</w:t>
        <w:tab/>
        <w:t>Ruedas de fricción</w:t>
      </w:r>
    </w:p>
    <w:p>
      <w:pPr>
        <w:pStyle w:val="Choice"/>
      </w:pPr>
      <w:r>
        <w:t>c)</w:t>
        <w:tab/>
        <w:t>Poleas</w:t>
      </w:r>
    </w:p>
    <w:p>
      <w:pPr>
        <w:pStyle w:val="Choice"/>
      </w:pPr>
      <w:r>
        <w:t>d)</w:t>
        <w:tab/>
        <w:t>Ruedas de contacto</w:t>
      </w:r>
    </w:p>
    <w:p>
      <w:pPr>
        <w:pStyle w:val="ListNumber"/>
      </w:pPr>
      <w:r>
        <w:t>¿Qué cambio en el sistema económico ocurrió con el crecimiento de las ciudades durante la Edad Moderna?</w:t>
      </w:r>
    </w:p>
    <w:p>
      <w:pPr>
        <w:pStyle w:val="Choice"/>
      </w:pPr>
      <w:r>
        <w:t>a)</w:t>
        <w:tab/>
        <w:t>Surgieron los primeros indicios del sistema capitalista.</w:t>
      </w:r>
    </w:p>
    <w:p>
      <w:pPr>
        <w:pStyle w:val="Choice"/>
      </w:pPr>
      <w:r>
        <w:t>b)</w:t>
        <w:tab/>
        <w:t>Se mantuvo el sistema económico feudal.</w:t>
      </w:r>
    </w:p>
    <w:p>
      <w:pPr>
        <w:pStyle w:val="Choice"/>
      </w:pPr>
      <w:r>
        <w:t>c)</w:t>
        <w:tab/>
        <w:t>Se implementó un sistema comunista.</w:t>
      </w:r>
    </w:p>
    <w:p>
      <w:pPr>
        <w:pStyle w:val="Choice"/>
      </w:pPr>
      <w:r>
        <w:t>d)</w:t>
        <w:tab/>
        <w:t>La economía feudal se fortaleció gracias al aumento del comercio.</w:t>
      </w:r>
    </w:p>
    <w:p>
      <w:pPr>
        <w:pStyle w:val="ListNumber"/>
      </w:pPr>
      <w:r>
        <w:t>¿Qué ejemplos son mencionados como tecnología en el texto?</w:t>
      </w:r>
    </w:p>
    <w:p>
      <w:pPr>
        <w:pStyle w:val="Choice"/>
      </w:pPr>
      <w:r>
        <w:t>a)</w:t>
        <w:tab/>
        <w:t>Montañas y ríos.</w:t>
      </w:r>
    </w:p>
    <w:p>
      <w:pPr>
        <w:pStyle w:val="Choice"/>
      </w:pPr>
      <w:r>
        <w:t>b)</w:t>
        <w:tab/>
        <w:t>Ropa y bolígrafos.</w:t>
      </w:r>
    </w:p>
    <w:p>
      <w:pPr>
        <w:pStyle w:val="Choice"/>
      </w:pPr>
      <w:r>
        <w:t>c)</w:t>
        <w:tab/>
        <w:t>Cielo y nubes.</w:t>
      </w:r>
    </w:p>
    <w:p>
      <w:pPr>
        <w:pStyle w:val="Choice"/>
      </w:pPr>
      <w:r>
        <w:t>d)</w:t>
        <w:tab/>
        <w:t>Animales y plantas.</w:t>
      </w:r>
    </w:p>
    <w:p>
      <w:pPr>
        <w:pStyle w:val="ListNumber"/>
      </w:pPr>
      <w:r>
        <w:t>¿Qué ventaja proporcionaron los animales domésticos durante el Neolítico?</w:t>
      </w:r>
    </w:p>
    <w:p>
      <w:pPr>
        <w:pStyle w:val="Choice"/>
      </w:pPr>
      <w:r>
        <w:t>a)</w:t>
        <w:tab/>
        <w:t>Ayudaban en el transporte y en el trabajo pesado.</w:t>
      </w:r>
    </w:p>
    <w:p>
      <w:pPr>
        <w:pStyle w:val="Choice"/>
      </w:pPr>
      <w:r>
        <w:t>b)</w:t>
        <w:tab/>
        <w:t>No tenían ninguna ventaja.</w:t>
      </w:r>
    </w:p>
    <w:p>
      <w:pPr>
        <w:pStyle w:val="Choice"/>
      </w:pPr>
      <w:r>
        <w:t>c)</w:t>
        <w:tab/>
        <w:t>Reducían la necesidad de alfarería.</w:t>
      </w:r>
    </w:p>
    <w:p>
      <w:pPr>
        <w:pStyle w:val="Choice"/>
      </w:pPr>
      <w:r>
        <w:t>d)</w:t>
        <w:tab/>
        <w:t>Solo proporcionaban alimento.</w:t>
      </w:r>
    </w:p>
    <w:p>
      <w:pPr>
        <w:pStyle w:val="ListNumber"/>
      </w:pPr>
      <w:r>
        <w:t>¿Qué avance tecnológico marcó la barrera entre la prehistoria y la historia?</w:t>
      </w:r>
    </w:p>
    <w:p>
      <w:pPr>
        <w:pStyle w:val="Choice"/>
      </w:pPr>
      <w:r>
        <w:t>a)</w:t>
        <w:tab/>
        <w:t>El descubrimiento del fuego.</w:t>
      </w:r>
    </w:p>
    <w:p>
      <w:pPr>
        <w:pStyle w:val="Choice"/>
      </w:pPr>
      <w:r>
        <w:t>b)</w:t>
        <w:tab/>
        <w:t>El desarrollo de la alfarería.</w:t>
      </w:r>
    </w:p>
    <w:p>
      <w:pPr>
        <w:pStyle w:val="Choice"/>
      </w:pPr>
      <w:r>
        <w:t>c)</w:t>
        <w:tab/>
        <w:t>La invención de la rueda.</w:t>
      </w:r>
    </w:p>
    <w:p>
      <w:pPr>
        <w:pStyle w:val="Choice"/>
      </w:pPr>
      <w:r>
        <w:t>d)</w:t>
        <w:tab/>
        <w:t>La invención de la escritura.</w:t>
      </w:r>
    </w:p>
    <w:p>
      <w:pPr>
        <w:pStyle w:val="ListNumber"/>
      </w:pPr>
      <w:r>
        <w:t>Cada una de las ruedas acanaladas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</w:t>
      </w:r>
    </w:p>
    <w:p>
      <w:pPr>
        <w:pStyle w:val="Choice"/>
      </w:pPr>
      <w:r>
        <w:t>b)</w:t>
        <w:tab/>
        <w:t>Corona</w:t>
      </w:r>
    </w:p>
    <w:p>
      <w:pPr>
        <w:pStyle w:val="Choice"/>
      </w:pPr>
      <w:r>
        <w:t>c)</w:t>
        <w:tab/>
        <w:t>Rueda dentadas</w:t>
      </w:r>
    </w:p>
    <w:p>
      <w:pPr>
        <w:pStyle w:val="Choice"/>
      </w:pPr>
      <w:r>
        <w:t>d)</w:t>
        <w:tab/>
        <w:t>Rodillo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Poleas y correa</w:t>
      </w:r>
    </w:p>
    <w:p>
      <w:pPr>
        <w:pStyle w:val="Choice"/>
      </w:pPr>
      <w:r>
        <w:t>b)</w:t>
        <w:tab/>
        <w:t>Polea simple</w:t>
      </w:r>
    </w:p>
    <w:p>
      <w:pPr>
        <w:pStyle w:val="Choice"/>
      </w:pPr>
      <w:r>
        <w:t>c)</w:t>
        <w:tab/>
        <w:t>Ruedas acanaladas</w:t>
      </w:r>
    </w:p>
    <w:p>
      <w:pPr>
        <w:pStyle w:val="Choice"/>
      </w:pPr>
      <w:r>
        <w:t>d)</w:t>
        <w:tab/>
        <w:t>Ruedas dentadas</w:t>
      </w:r>
    </w:p>
    <w:p>
      <w:pPr>
        <w:pStyle w:val="ListNumber"/>
      </w:pPr>
      <w:r>
        <w:t>¿Cómo puede evitarse el deslizamiento?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lubrificación</w:t>
      </w:r>
    </w:p>
    <w:p>
      <w:pPr>
        <w:pStyle w:val="Choice"/>
      </w:pPr>
      <w:r>
        <w:t>b)</w:t>
        <w:tab/>
        <w:t>Con ruedas acanaladas</w:t>
      </w:r>
    </w:p>
    <w:p>
      <w:pPr>
        <w:pStyle w:val="Choice"/>
      </w:pPr>
      <w:r>
        <w:t>c)</w:t>
        <w:tab/>
        <w:t>Con una cremallera</w:t>
      </w:r>
    </w:p>
    <w:p>
      <w:pPr>
        <w:pStyle w:val="Choice"/>
      </w:pPr>
      <w:r>
        <w:t>d)</w:t>
        <w:tab/>
        <w:t>Con ruedas y correas dentadas</w:t>
      </w:r>
    </w:p>
    <w:p>
      <w:pPr>
        <w:pStyle w:val="ListNumber"/>
      </w:pPr>
      <w:r>
        <w:t>¿Qué tipo de embarcaciones permitieron a los europeos conquistar América y más tarde Oceanía durante la Edad Moderna?</w:t>
      </w:r>
    </w:p>
    <w:p>
      <w:pPr>
        <w:pStyle w:val="Choice"/>
      </w:pPr>
      <w:r>
        <w:t>a)</w:t>
        <w:tab/>
        <w:t>Submarinos y portaaviones.</w:t>
      </w:r>
    </w:p>
    <w:p>
      <w:pPr>
        <w:pStyle w:val="Choice"/>
      </w:pPr>
      <w:r>
        <w:t>b)</w:t>
        <w:tab/>
        <w:t>Galeones y carabelas.</w:t>
      </w:r>
    </w:p>
    <w:p>
      <w:pPr>
        <w:pStyle w:val="Choice"/>
      </w:pPr>
      <w:r>
        <w:t>c)</w:t>
        <w:tab/>
        <w:t>Lanchas y canoas.</w:t>
      </w:r>
    </w:p>
    <w:p>
      <w:pPr>
        <w:pStyle w:val="Choice"/>
      </w:pPr>
      <w:r>
        <w:t>d)</w:t>
        <w:tab/>
        <w:t>Botes de remo y catamaranes.</w:t>
      </w:r>
    </w:p>
    <w:p>
      <w:pPr>
        <w:pStyle w:val="ListNumber"/>
      </w:pPr>
      <w:r>
        <w:t>¿Qué tecnología dominó la tercera revolución industrial según el texto?</w:t>
      </w:r>
    </w:p>
    <w:p>
      <w:pPr>
        <w:pStyle w:val="Choice"/>
      </w:pPr>
      <w:r>
        <w:t>a)</w:t>
        <w:tab/>
        <w:t>El petróleo.</w:t>
      </w:r>
    </w:p>
    <w:p>
      <w:pPr>
        <w:pStyle w:val="Choice"/>
      </w:pPr>
      <w:r>
        <w:t>b)</w:t>
        <w:tab/>
        <w:t>La electrónica.</w:t>
      </w:r>
    </w:p>
    <w:p>
      <w:pPr>
        <w:pStyle w:val="Choice"/>
      </w:pPr>
      <w:r>
        <w:t>c)</w:t>
        <w:tab/>
        <w:t>La hidráulica.</w:t>
      </w:r>
    </w:p>
    <w:p>
      <w:pPr>
        <w:pStyle w:val="Choice"/>
      </w:pPr>
      <w:r>
        <w:t>d)</w:t>
        <w:tab/>
        <w:t>La mecánica.</w:t>
      </w:r>
    </w:p>
    <w:p>
      <w:pPr>
        <w:pStyle w:val="ListNumber"/>
      </w:pPr>
      <w:r>
        <w:t>¿Qué tipo de máquinas llenas de chips de silicio dominan tanto las grandes máquinas de fabricación como los aparatos domésticos?</w:t>
      </w:r>
    </w:p>
    <w:p>
      <w:pPr>
        <w:pStyle w:val="Choice"/>
      </w:pPr>
      <w:r>
        <w:t>a)</w:t>
        <w:tab/>
        <w:t>Mecánicas.</w:t>
      </w:r>
    </w:p>
    <w:p>
      <w:pPr>
        <w:pStyle w:val="Choice"/>
      </w:pPr>
      <w:r>
        <w:t>b)</w:t>
        <w:tab/>
        <w:t>Neumáticas.</w:t>
      </w:r>
    </w:p>
    <w:p>
      <w:pPr>
        <w:pStyle w:val="Choice"/>
      </w:pPr>
      <w:r>
        <w:t>c)</w:t>
        <w:tab/>
        <w:t>Electrónicas.</w:t>
      </w:r>
    </w:p>
    <w:p>
      <w:pPr>
        <w:pStyle w:val="Choice"/>
      </w:pPr>
      <w:r>
        <w:t>d)</w:t>
        <w:tab/>
        <w:t>Hidráulicas.</w:t>
      </w:r>
    </w:p>
    <w:p>
      <w:pPr>
        <w:pStyle w:val="ListNumber"/>
      </w:pPr>
      <w:r>
        <w:t>¿Qué permitía a las máquinas fabricar grandes cantidades de objetos iguales a bajo costo?</w:t>
      </w:r>
    </w:p>
    <w:p>
      <w:pPr>
        <w:pStyle w:val="Choice"/>
      </w:pPr>
      <w:r>
        <w:t>a)</w:t>
        <w:tab/>
        <w:t>La potencia de los motores de combustión.</w:t>
      </w:r>
    </w:p>
    <w:p>
      <w:pPr>
        <w:pStyle w:val="Choice"/>
      </w:pPr>
      <w:r>
        <w:t>b)</w:t>
        <w:tab/>
        <w:t>La falta de tecnología.</w:t>
      </w:r>
    </w:p>
    <w:p>
      <w:pPr>
        <w:pStyle w:val="Choice"/>
      </w:pPr>
      <w:r>
        <w:t>c)</w:t>
        <w:tab/>
        <w:t>La falta de competencia entre empresas.</w:t>
      </w:r>
    </w:p>
    <w:p>
      <w:pPr>
        <w:pStyle w:val="Choice"/>
      </w:pPr>
      <w:r>
        <w:t>d)</w:t>
        <w:tab/>
        <w:t>La habilidad de los trabajadores manuales.</w:t>
      </w:r>
    </w:p>
    <w:p>
      <w:pPr>
        <w:pStyle w:val="ListNumber"/>
      </w:pPr>
      <w:r>
        <w:t>¿Qué avance desarrolló el Imperio Romano para facilitar el transporte terrestre?</w:t>
      </w:r>
    </w:p>
    <w:p>
      <w:pPr>
        <w:pStyle w:val="Choice"/>
      </w:pPr>
      <w:r>
        <w:t>a)</w:t>
        <w:tab/>
        <w:t>La creación de calzadas por todo el imperio.</w:t>
      </w:r>
    </w:p>
    <w:p>
      <w:pPr>
        <w:pStyle w:val="Choice"/>
      </w:pPr>
      <w:r>
        <w:t>b)</w:t>
        <w:tab/>
        <w:t>El desarrollo de metales.</w:t>
      </w:r>
    </w:p>
    <w:p>
      <w:pPr>
        <w:pStyle w:val="Choice"/>
      </w:pPr>
      <w:r>
        <w:t>c)</w:t>
        <w:tab/>
        <w:t>El desarrollo de nuevos barcos y rutas marítimas.</w:t>
      </w:r>
    </w:p>
    <w:p>
      <w:pPr>
        <w:pStyle w:val="Choice"/>
      </w:pPr>
      <w:r>
        <w:t>d)</w:t>
        <w:tab/>
        <w:t>La invención de la rueda aplicada al transporte.</w:t>
      </w:r>
    </w:p>
    <w:p>
      <w:pPr>
        <w:pStyle w:val="ListNumber"/>
      </w:pPr>
      <w:r>
        <w:t>La figura nos muestra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 movimiento</w:t>
      </w:r>
    </w:p>
    <w:p>
      <w:pPr>
        <w:pStyle w:val="Choice"/>
      </w:pPr>
      <w:r>
        <w:t>b)</w:t>
        <w:tab/>
        <w:t>Un mecanismo de transmisión de movimiento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Las ruedas acanaladas están unidas mediante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Cadenas</w:t>
      </w:r>
    </w:p>
    <w:p>
      <w:pPr>
        <w:pStyle w:val="Choice"/>
      </w:pPr>
      <w:r>
        <w:t>b)</w:t>
        <w:tab/>
        <w:t>Hilos</w:t>
      </w:r>
    </w:p>
    <w:p>
      <w:pPr>
        <w:pStyle w:val="Choice"/>
      </w:pPr>
      <w:r>
        <w:t>c)</w:t>
        <w:tab/>
        <w:t>Correas</w:t>
      </w:r>
    </w:p>
    <w:p>
      <w:pPr>
        <w:pStyle w:val="Choice"/>
      </w:pPr>
      <w:r>
        <w:t>d)</w:t>
        <w:tab/>
        <w:t>Pegamento</w:t>
      </w:r>
    </w:p>
    <w:p>
      <w:pPr>
        <w:pStyle w:val="ListNumber"/>
      </w:pPr>
      <w:r>
        <w:t>¿Por qué fue necesario buscar nuevas tierras durante la Edad Moderna?</w:t>
      </w:r>
    </w:p>
    <w:p>
      <w:pPr>
        <w:pStyle w:val="Choice"/>
      </w:pPr>
      <w:r>
        <w:t>a)</w:t>
        <w:tab/>
        <w:t>Para conseguir materias primas.</w:t>
      </w:r>
    </w:p>
    <w:p>
      <w:pPr>
        <w:pStyle w:val="Choice"/>
      </w:pPr>
      <w:r>
        <w:t>b)</w:t>
        <w:tab/>
        <w:t>Para escapar de las epidemias.</w:t>
      </w:r>
    </w:p>
    <w:p>
      <w:pPr>
        <w:pStyle w:val="Choice"/>
      </w:pPr>
      <w:r>
        <w:t>c)</w:t>
        <w:tab/>
        <w:t>Para reducir la población en las ciudades.</w:t>
      </w:r>
    </w:p>
    <w:p>
      <w:pPr>
        <w:pStyle w:val="Choice"/>
      </w:pPr>
      <w:r>
        <w:t>d)</w:t>
        <w:tab/>
        <w:t>Para establecer colonias en otros continentes.</w:t>
      </w:r>
    </w:p>
    <w:p>
      <w:pPr>
        <w:pStyle w:val="ListNumber"/>
      </w:pPr>
      <w:r>
        <w:t>¿Qué permitió el descubrimiento del fuego durante el Paleolítico?</w:t>
      </w:r>
    </w:p>
    <w:p>
      <w:pPr>
        <w:pStyle w:val="Choice"/>
      </w:pPr>
      <w:r>
        <w:t>a)</w:t>
        <w:tab/>
        <w:t>Desarrollar viviendas más seguras y con mayor confort gracias al calor.</w:t>
      </w:r>
    </w:p>
    <w:p>
      <w:pPr>
        <w:pStyle w:val="Choice"/>
      </w:pPr>
      <w:r>
        <w:t>b)</w:t>
        <w:tab/>
        <w:t>Cocinar alimentos. Protegerse del frío y de animales salvajes.</w:t>
      </w:r>
    </w:p>
    <w:p>
      <w:pPr>
        <w:pStyle w:val="Choice"/>
      </w:pPr>
      <w:r>
        <w:t>c)</w:t>
        <w:tab/>
        <w:t>Mejorar la tecnología de caza.</w:t>
      </w:r>
    </w:p>
    <w:p>
      <w:pPr>
        <w:pStyle w:val="Choice"/>
      </w:pPr>
      <w:r>
        <w:t>d)</w:t>
        <w:tab/>
        <w:t>Desarrollar inventos como el cristal.</w:t>
      </w:r>
    </w:p>
    <w:p>
      <w:pPr>
        <w:pStyle w:val="ListNumber"/>
      </w:pPr>
      <w:r>
        <w:t>¿Cuál fue la primera revolución tecnológica que marcó un cambio en el estilo de vida de los seres humanos?</w:t>
      </w:r>
    </w:p>
    <w:p>
      <w:pPr>
        <w:pStyle w:val="Choice"/>
      </w:pPr>
      <w:r>
        <w:t>a)</w:t>
        <w:tab/>
        <w:t>El desarrollo de la metalurgia.</w:t>
      </w:r>
    </w:p>
    <w:p>
      <w:pPr>
        <w:pStyle w:val="Choice"/>
      </w:pPr>
      <w:r>
        <w:t>b)</w:t>
        <w:tab/>
        <w:t>La creación de viviendas permanentes.</w:t>
      </w:r>
    </w:p>
    <w:p>
      <w:pPr>
        <w:pStyle w:val="Choice"/>
      </w:pPr>
      <w:r>
        <w:t>c)</w:t>
        <w:tab/>
        <w:t>La invención del fuego.</w:t>
      </w:r>
    </w:p>
    <w:p>
      <w:pPr>
        <w:pStyle w:val="Choice"/>
      </w:pPr>
      <w:r>
        <w:t>d)</w:t>
        <w:tab/>
        <w:t>La invención de la agricultura.</w:t>
      </w:r>
    </w:p>
    <w:p>
      <w:pPr>
        <w:pStyle w:val="ListNumber"/>
      </w:pPr>
      <w:r>
        <w:t>¿Qué innovaciones tecnológicas de la Edad Media destacan sobre las demás?</w:t>
      </w:r>
    </w:p>
    <w:p>
      <w:pPr>
        <w:pStyle w:val="Choice"/>
      </w:pPr>
      <w:r>
        <w:t>a)</w:t>
        <w:tab/>
        <w:t>El papel, la imprenta y la pólvora.</w:t>
      </w:r>
    </w:p>
    <w:p>
      <w:pPr>
        <w:pStyle w:val="Choice"/>
      </w:pPr>
      <w:r>
        <w:t>b)</w:t>
        <w:tab/>
        <w:t>El papel, el telégrafo y la dinamita.</w:t>
      </w:r>
    </w:p>
    <w:p>
      <w:pPr>
        <w:pStyle w:val="Choice"/>
      </w:pPr>
      <w:r>
        <w:t>c)</w:t>
        <w:tab/>
        <w:t>El papiro, la imprenta y la dinamita.</w:t>
      </w:r>
    </w:p>
    <w:p>
      <w:pPr>
        <w:pStyle w:val="Choice"/>
      </w:pPr>
      <w:r>
        <w:t>d)</w:t>
        <w:tab/>
        <w:t>El papel, la imprenta y la dinamita.</w:t>
      </w:r>
    </w:p>
    <w:p>
      <w:pPr>
        <w:pStyle w:val="ListNumber"/>
      </w:pPr>
      <w:r>
        <w:t>¿Cuál es uno de los resultados notables de la Segunda Revolución Industrial mencionado en el texto?</w:t>
      </w:r>
    </w:p>
    <w:p>
      <w:pPr>
        <w:pStyle w:val="Choice"/>
      </w:pPr>
      <w:r>
        <w:t>a)</w:t>
        <w:tab/>
        <w:t>La falta de acceso a la educación de gran parte de la población.</w:t>
      </w:r>
    </w:p>
    <w:p>
      <w:pPr>
        <w:pStyle w:val="Choice"/>
      </w:pPr>
      <w:r>
        <w:t>b)</w:t>
        <w:tab/>
        <w:t>La expansión del conocimiento científico-tecnológico.</w:t>
      </w:r>
    </w:p>
    <w:p>
      <w:pPr>
        <w:pStyle w:val="Choice"/>
      </w:pPr>
      <w:r>
        <w:t>c)</w:t>
        <w:tab/>
        <w:t>La disminución de la urbanización de las ciudades.</w:t>
      </w:r>
    </w:p>
    <w:p>
      <w:pPr>
        <w:pStyle w:val="Choice"/>
      </w:pPr>
      <w:r>
        <w:t>d)</w:t>
        <w:tab/>
        <w:t>El declive de la industria.</w:t>
      </w:r>
    </w:p>
    <w:p>
      <w:pPr>
        <w:pStyle w:val="ListNumber"/>
      </w:pPr>
      <w:r>
        <w:t>¿Qué se necesita en las empresas debido a su mayor complejidad durante la Segunda Revolución Industrial?</w:t>
      </w:r>
    </w:p>
    <w:p>
      <w:pPr>
        <w:pStyle w:val="Choice"/>
      </w:pPr>
      <w:r>
        <w:t>a)</w:t>
        <w:tab/>
        <w:t>Un menor número de trabajadores.</w:t>
      </w:r>
    </w:p>
    <w:p>
      <w:pPr>
        <w:pStyle w:val="Choice"/>
      </w:pPr>
      <w:r>
        <w:t>b)</w:t>
        <w:tab/>
        <w:t>Menos tecnología.</w:t>
      </w:r>
    </w:p>
    <w:p>
      <w:pPr>
        <w:pStyle w:val="Choice"/>
      </w:pPr>
      <w:r>
        <w:t>c)</w:t>
        <w:tab/>
        <w:t>Un mayor número de burócratas, administrativos y obreros especializados.</w:t>
      </w:r>
    </w:p>
    <w:p>
      <w:pPr>
        <w:pStyle w:val="Choice"/>
      </w:pPr>
      <w:r>
        <w:t>d)</w:t>
        <w:tab/>
        <w:t>Menos formación en los empleados para poder ahorrar costes de mano de obra.</w:t>
      </w:r>
    </w:p>
    <w:p>
      <w:pPr>
        <w:pStyle w:val="ListNumber"/>
      </w:pPr>
      <w:r>
        <w:t>¿Qué demandaba la sociedad capitalista que se estaba desarrollando en las ciudades durante la Edad Moderna?</w:t>
      </w:r>
    </w:p>
    <w:p>
      <w:pPr>
        <w:pStyle w:val="Choice"/>
      </w:pPr>
      <w:r>
        <w:t>a)</w:t>
        <w:tab/>
        <w:t>Menor innovación tecnológica.</w:t>
      </w:r>
    </w:p>
    <w:p>
      <w:pPr>
        <w:pStyle w:val="Choice"/>
      </w:pPr>
      <w:r>
        <w:t>b)</w:t>
        <w:tab/>
        <w:t>Más obras de arte.</w:t>
      </w:r>
    </w:p>
    <w:p>
      <w:pPr>
        <w:pStyle w:val="Choice"/>
      </w:pPr>
      <w:r>
        <w:t>c)</w:t>
        <w:tab/>
        <w:t>Aparatos y máquinas más precisos y rentables.</w:t>
      </w:r>
    </w:p>
    <w:p>
      <w:pPr>
        <w:pStyle w:val="Choice"/>
      </w:pPr>
      <w:r>
        <w:t>d)</w:t>
        <w:tab/>
        <w:t>Mayor producción de alimentos para toda la población.</w:t>
      </w:r>
    </w:p>
    <w:p>
      <w:pPr>
        <w:pStyle w:val="ListNumber"/>
      </w:pPr>
      <w:r>
        <w:t>¿Qué tecnología se menciona como parte de la aplicación de la electricidad y la electrónica a las comunicaciones en la Segunda Revolución Industrial?</w:t>
      </w:r>
    </w:p>
    <w:p>
      <w:pPr>
        <w:pStyle w:val="Choice"/>
      </w:pPr>
      <w:r>
        <w:t>a)</w:t>
        <w:tab/>
        <w:t>El automóvil eléctrico.</w:t>
      </w:r>
    </w:p>
    <w:p>
      <w:pPr>
        <w:pStyle w:val="Choice"/>
      </w:pPr>
      <w:r>
        <w:t>b)</w:t>
        <w:tab/>
        <w:t>El telégrafo.</w:t>
      </w:r>
    </w:p>
    <w:p>
      <w:pPr>
        <w:pStyle w:val="Choice"/>
      </w:pPr>
      <w:r>
        <w:t>c)</w:t>
        <w:tab/>
        <w:t>El teléfono.</w:t>
      </w:r>
    </w:p>
    <w:p>
      <w:pPr>
        <w:pStyle w:val="Choice"/>
      </w:pPr>
      <w:r>
        <w:t>d)</w:t>
        <w:tab/>
        <w:t>El avión.</w:t>
      </w:r>
    </w:p>
    <w:p>
      <w:pPr>
        <w:pStyle w:val="ListNumber"/>
      </w:pPr>
      <w:r>
        <w:t>¿Qué caracterizó a Europa después de la caída del Imperio Romano?</w:t>
      </w:r>
    </w:p>
    <w:p>
      <w:pPr>
        <w:pStyle w:val="Choice"/>
      </w:pPr>
      <w:r>
        <w:t>a)</w:t>
        <w:tab/>
        <w:t>Un rápido crecimiento de las ciudades y el comercio.</w:t>
      </w:r>
    </w:p>
    <w:p>
      <w:pPr>
        <w:pStyle w:val="Choice"/>
      </w:pPr>
      <w:r>
        <w:t>b)</w:t>
        <w:tab/>
        <w:t>Un auge en la exploración y el descubrimiento.</w:t>
      </w:r>
    </w:p>
    <w:p>
      <w:pPr>
        <w:pStyle w:val="Choice"/>
      </w:pPr>
      <w:r>
        <w:t>c)</w:t>
        <w:tab/>
        <w:t>Un renacimiento cultural y artístico.</w:t>
      </w:r>
    </w:p>
    <w:p>
      <w:pPr>
        <w:pStyle w:val="Choice"/>
      </w:pPr>
      <w:r>
        <w:t>d)</w:t>
        <w:tab/>
        <w:t>Un predominio del entorno rural y el pensamiento religioso.</w:t>
      </w:r>
    </w:p>
    <w:p>
      <w:pPr>
        <w:pStyle w:val="ListNumber"/>
      </w:pPr>
      <w:r>
        <w:t>¿Qué efecto tuvo el invento de la máquina de vapor en la agricultura durante la Primera Revolución Industrial?</w:t>
      </w:r>
    </w:p>
    <w:p>
      <w:pPr>
        <w:pStyle w:val="Choice"/>
      </w:pPr>
      <w:r>
        <w:t>a)</w:t>
        <w:tab/>
        <w:t>No tuvo impacto en la agricultura.</w:t>
      </w:r>
    </w:p>
    <w:p>
      <w:pPr>
        <w:pStyle w:val="Choice"/>
      </w:pPr>
      <w:r>
        <w:t>b)</w:t>
        <w:tab/>
        <w:t>Redujo la producción agrícola.</w:t>
      </w:r>
    </w:p>
    <w:p>
      <w:pPr>
        <w:pStyle w:val="Choice"/>
      </w:pPr>
      <w:r>
        <w:t>c)</w:t>
        <w:tab/>
        <w:t>Propició la agricultura a gran escala.</w:t>
      </w:r>
    </w:p>
    <w:p>
      <w:pPr>
        <w:pStyle w:val="Choice"/>
      </w:pPr>
      <w:r>
        <w:t>d)</w:t>
        <w:tab/>
        <w:t>Aumentó el esfuerzo de las personas en el campo.</w:t>
      </w:r>
    </w:p>
    <w:p>
      <w:pPr>
        <w:pStyle w:val="ListNumber"/>
      </w:pPr>
      <w:r>
        <w:t>Con las ruedas acanaladas no se puede usar una correa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Trapezoidal</w:t>
      </w:r>
    </w:p>
    <w:p>
      <w:pPr>
        <w:pStyle w:val="Choice"/>
      </w:pPr>
      <w:r>
        <w:t>b)</w:t>
        <w:tab/>
        <w:t>De sección circular</w:t>
      </w:r>
    </w:p>
    <w:p>
      <w:pPr>
        <w:pStyle w:val="Choice"/>
      </w:pPr>
      <w:r>
        <w:t>c)</w:t>
        <w:tab/>
        <w:t>De sección triangular</w:t>
      </w:r>
    </w:p>
    <w:p>
      <w:pPr>
        <w:pStyle w:val="Choice"/>
      </w:pPr>
      <w:r>
        <w:t>d)</w:t>
        <w:tab/>
        <w:t>Dentada</w:t>
      </w:r>
    </w:p>
    <w:p>
      <w:pPr>
        <w:pStyle w:val="ListNumber"/>
      </w:pPr>
      <w:r>
        <w:t>¿Qué ha modificado la vida del hombre a lo largo de la historia según el texto?</w:t>
      </w:r>
    </w:p>
    <w:p>
      <w:pPr>
        <w:pStyle w:val="Choice"/>
      </w:pPr>
      <w:r>
        <w:t>a)</w:t>
        <w:tab/>
        <w:t>La escritura.</w:t>
      </w:r>
    </w:p>
    <w:p>
      <w:pPr>
        <w:pStyle w:val="Choice"/>
      </w:pPr>
      <w:r>
        <w:t>b)</w:t>
        <w:tab/>
        <w:t>La agricultura.</w:t>
      </w:r>
    </w:p>
    <w:p>
      <w:pPr>
        <w:pStyle w:val="Choice"/>
      </w:pPr>
      <w:r>
        <w:t>c)</w:t>
        <w:tab/>
        <w:t>La medicina.</w:t>
      </w:r>
    </w:p>
    <w:p>
      <w:pPr>
        <w:pStyle w:val="Choice"/>
      </w:pPr>
      <w:r>
        <w:t>d)</w:t>
        <w:tab/>
        <w:t>Las innovaciones tecnológicas.</w:t>
      </w:r>
    </w:p>
    <w:p>
      <w:pPr>
        <w:pStyle w:val="ListNumber"/>
      </w:pPr>
      <w:r>
        <w:t>¿Cómo vivían las primeras tribus o comunidades humanas durante el Paleolítico?</w:t>
      </w:r>
    </w:p>
    <w:p>
      <w:pPr>
        <w:pStyle w:val="Choice"/>
      </w:pPr>
      <w:r>
        <w:t>a)</w:t>
        <w:tab/>
        <w:t>Vivían en ciudades fortificadas.</w:t>
      </w:r>
    </w:p>
    <w:p>
      <w:pPr>
        <w:pStyle w:val="Choice"/>
      </w:pPr>
      <w:r>
        <w:t>b)</w:t>
        <w:tab/>
        <w:t>Vivían de la caza y recolección, eran nómadas.</w:t>
      </w:r>
    </w:p>
    <w:p>
      <w:pPr>
        <w:pStyle w:val="Choice"/>
      </w:pPr>
      <w:r>
        <w:t>c)</w:t>
        <w:tab/>
        <w:t>Vivían en viviendas de piedra muy rudimentarias.</w:t>
      </w:r>
    </w:p>
    <w:p>
      <w:pPr>
        <w:pStyle w:val="Choice"/>
      </w:pPr>
      <w:r>
        <w:t>d)</w:t>
        <w:tab/>
        <w:t>Eran sedentarios y cultivaban la tierra.</w:t>
      </w:r>
    </w:p>
    <w:p>
      <w:pPr>
        <w:pStyle w:val="ListNumber"/>
      </w:pPr>
      <w:r>
        <w:t>¿Qué técnica permitió el desarrollo de la alfarería durante el Neolítico?</w:t>
      </w:r>
    </w:p>
    <w:p>
      <w:pPr>
        <w:pStyle w:val="Choice"/>
      </w:pPr>
      <w:r>
        <w:t>a)</w:t>
        <w:tab/>
        <w:t>La tecnología de la fermentación del azúcar.</w:t>
      </w:r>
    </w:p>
    <w:p>
      <w:pPr>
        <w:pStyle w:val="Choice"/>
      </w:pPr>
      <w:r>
        <w:t>b)</w:t>
        <w:tab/>
        <w:t>La domesticación de animales.</w:t>
      </w:r>
    </w:p>
    <w:p>
      <w:pPr>
        <w:pStyle w:val="Choice"/>
      </w:pPr>
      <w:r>
        <w:t>c)</w:t>
        <w:tab/>
        <w:t>El uso de herramientas de caza.</w:t>
      </w:r>
    </w:p>
    <w:p>
      <w:pPr>
        <w:pStyle w:val="Choice"/>
      </w:pPr>
      <w:r>
        <w:t>d)</w:t>
        <w:tab/>
        <w:t>La invención de la rueda y del torno.</w:t>
      </w:r>
    </w:p>
    <w:p>
      <w:pPr>
        <w:pStyle w:val="ListNumber"/>
      </w:pPr>
      <w:r>
        <w:t>¿Cómo se llama la rueda pequeña del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Plato</w:t>
      </w:r>
    </w:p>
    <w:p>
      <w:pPr>
        <w:pStyle w:val="Choice"/>
      </w:pPr>
      <w:r>
        <w:t>b)</w:t>
        <w:tab/>
        <w:t>Pistón</w:t>
      </w:r>
    </w:p>
    <w:p>
      <w:pPr>
        <w:pStyle w:val="Choice"/>
      </w:pPr>
      <w:r>
        <w:t>c)</w:t>
        <w:tab/>
        <w:t>Rueda acanalada</w:t>
      </w:r>
    </w:p>
    <w:p>
      <w:pPr>
        <w:pStyle w:val="Choice"/>
      </w:pPr>
      <w:r>
        <w:t>d)</w:t>
        <w:tab/>
        <w:t>Piñón</w:t>
      </w:r>
    </w:p>
    <w:p>
      <w:pPr>
        <w:pStyle w:val="ListNumber"/>
      </w:pPr>
      <w:r>
        <w:t>¿Qué recurso energético fue reemplazado en la Segunda Revolución Industrial?</w:t>
      </w:r>
    </w:p>
    <w:p>
      <w:pPr>
        <w:pStyle w:val="Choice"/>
      </w:pPr>
      <w:r>
        <w:t>a)</w:t>
        <w:tab/>
        <w:t>Los derivados del petróleo fueron reemplazados por el gas natural.</w:t>
      </w:r>
    </w:p>
    <w:p>
      <w:pPr>
        <w:pStyle w:val="Choice"/>
      </w:pPr>
      <w:r>
        <w:t>b)</w:t>
        <w:tab/>
        <w:t>El carbón fue reemplazado por la energía eólica y la energía solar.</w:t>
      </w:r>
    </w:p>
    <w:p>
      <w:pPr>
        <w:pStyle w:val="Choice"/>
      </w:pPr>
      <w:r>
        <w:t>c)</w:t>
        <w:tab/>
        <w:t>El viento y el agua fueron reemplazados por el carbón.</w:t>
      </w:r>
    </w:p>
    <w:p>
      <w:pPr>
        <w:pStyle w:val="Choice"/>
      </w:pPr>
      <w:r>
        <w:t>d)</w:t>
        <w:tab/>
        <w:t>El carbón fue reemplazado por los derivados del petróleo.</w:t>
      </w:r>
    </w:p>
    <w:p>
      <w:pPr>
        <w:pStyle w:val="ListNumber"/>
      </w:pPr>
      <w:r>
        <w:t>¿Cómo es el impacto ambiental de los humanos en la edad media?</w:t>
      </w:r>
    </w:p>
    <w:p>
      <w:pPr>
        <w:pStyle w:val="Choice"/>
      </w:pPr>
      <w:r>
        <w:t>a)</w:t>
        <w:tab/>
        <w:t>Al disminuir la actividad tecnológica, aumenta el impacto ambiental de la misma.</w:t>
      </w:r>
    </w:p>
    <w:p>
      <w:pPr>
        <w:pStyle w:val="Choice"/>
      </w:pPr>
      <w:r>
        <w:t>b)</w:t>
        <w:tab/>
        <w:t>Al aumentar la actividad tecnológica, disminuye el impacto ambiental de la misma.</w:t>
      </w:r>
    </w:p>
    <w:p>
      <w:pPr>
        <w:pStyle w:val="Choice"/>
      </w:pPr>
      <w:r>
        <w:t>c)</w:t>
        <w:tab/>
        <w:t>Al disminuir la actividad tecnológica, disminuye también el impacto ambiental de la misma.</w:t>
      </w:r>
    </w:p>
    <w:p>
      <w:pPr>
        <w:pStyle w:val="Choice"/>
      </w:pPr>
      <w:r>
        <w:t>d)</w:t>
        <w:tab/>
        <w:t>Al aumentar la actividad tecnológica, aumenta también el impacto ambiental de la misma.</w:t>
      </w:r>
    </w:p>
    <w:p>
      <w:pPr>
        <w:pStyle w:val="ListNumber"/>
      </w:pPr>
      <w:r>
        <w:t>¿Qué invención se considera la más importante de los primeros siglos de la Edad Media?</w:t>
      </w:r>
    </w:p>
    <w:p>
      <w:pPr>
        <w:pStyle w:val="Choice"/>
      </w:pPr>
      <w:r>
        <w:t>a)</w:t>
        <w:tab/>
        <w:t>La rueda para hilar.</w:t>
      </w:r>
    </w:p>
    <w:p>
      <w:pPr>
        <w:pStyle w:val="Choice"/>
      </w:pPr>
      <w:r>
        <w:t>b)</w:t>
        <w:tab/>
        <w:t>El molino, tanto hidráulico como de viento.</w:t>
      </w:r>
    </w:p>
    <w:p>
      <w:pPr>
        <w:pStyle w:val="Choice"/>
      </w:pPr>
      <w:r>
        <w:t>c)</w:t>
        <w:tab/>
        <w:t>La brújula.</w:t>
      </w:r>
    </w:p>
    <w:p>
      <w:pPr>
        <w:pStyle w:val="Choice"/>
      </w:pPr>
      <w:r>
        <w:t>d)</w:t>
        <w:tab/>
        <w:t>El reloj de sol.</w:t>
      </w:r>
    </w:p>
    <w:p>
      <w:pPr>
        <w:pStyle w:val="ListNumber"/>
      </w:pPr>
      <w:r>
        <w:t>¿Qué tipo de sociedad se originó como resultado de la necesidad de vender productos de las fábricas durante la Primera Revolución Industrial?</w:t>
      </w:r>
    </w:p>
    <w:p>
      <w:pPr>
        <w:pStyle w:val="Choice"/>
      </w:pPr>
      <w:r>
        <w:t>a)</w:t>
        <w:tab/>
        <w:t>La sociedad de consumo.</w:t>
      </w:r>
    </w:p>
    <w:p>
      <w:pPr>
        <w:pStyle w:val="Choice"/>
      </w:pPr>
      <w:r>
        <w:t>b)</w:t>
        <w:tab/>
        <w:t>La sociedad agrícola.</w:t>
      </w:r>
    </w:p>
    <w:p>
      <w:pPr>
        <w:pStyle w:val="Choice"/>
      </w:pPr>
      <w:r>
        <w:t>c)</w:t>
        <w:tab/>
        <w:t>La sociedad feudal.</w:t>
      </w:r>
    </w:p>
    <w:p>
      <w:pPr>
        <w:pStyle w:val="Choice"/>
      </w:pPr>
      <w:r>
        <w:t>d)</w:t>
        <w:tab/>
        <w:t>La sociedad artesanal.</w:t>
      </w:r>
    </w:p>
    <w:p>
      <w:pPr>
        <w:pStyle w:val="ListNumber"/>
      </w:pPr>
      <w:r>
        <w:t>La rueda doble central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 opuesto a la motriz</w:t>
      </w:r>
    </w:p>
    <w:p>
      <w:pPr>
        <w:pStyle w:val="Choice"/>
      </w:pPr>
      <w:r>
        <w:t>b)</w:t>
        <w:tab/>
        <w:t>En sentido horario</w:t>
      </w:r>
    </w:p>
    <w:p>
      <w:pPr>
        <w:pStyle w:val="Choice"/>
      </w:pPr>
      <w:r>
        <w:t>c)</w:t>
        <w:tab/>
        <w:t>En sentido opuesto a la conducida</w:t>
      </w:r>
    </w:p>
    <w:p>
      <w:pPr>
        <w:pStyle w:val="Choice"/>
      </w:pPr>
      <w:r>
        <w:t>d)</w:t>
        <w:tab/>
        <w:t>En el mismo sentido que la motriz</w:t>
      </w:r>
    </w:p>
    <w:p>
      <w:pPr>
        <w:pStyle w:val="ListNumber"/>
      </w:pPr>
      <w:r>
        <w:t>¿En qué sector se basa principalmente la actividad en las ciudades a finales del Siglo XX?</w:t>
      </w:r>
    </w:p>
    <w:p>
      <w:pPr>
        <w:pStyle w:val="Choice"/>
      </w:pPr>
      <w:r>
        <w:t>a)</w:t>
        <w:tab/>
        <w:t>Sector primario</w:t>
      </w:r>
    </w:p>
    <w:p>
      <w:pPr>
        <w:pStyle w:val="Choice"/>
      </w:pPr>
      <w:r>
        <w:t>b)</w:t>
        <w:tab/>
        <w:t>Sector terciario.</w:t>
      </w:r>
    </w:p>
    <w:p>
      <w:pPr>
        <w:pStyle w:val="Choice"/>
      </w:pPr>
      <w:r>
        <w:t>c)</w:t>
        <w:tab/>
        <w:t>Sector secundario.</w:t>
      </w:r>
    </w:p>
    <w:p>
      <w:pPr>
        <w:pStyle w:val="Choice"/>
      </w:pPr>
      <w:r>
        <w:t>d)</w:t>
        <w:tab/>
        <w:t>La Agricultura.</w:t>
      </w:r>
    </w:p>
    <w:p>
      <w:pPr>
        <w:pStyle w:val="ListNumber"/>
      </w:pPr>
      <w:r>
        <w:t>¿Cómo cambió la estructura de los grupos humanos en el Neolítico en comparación con el Paleolítico?</w:t>
      </w:r>
    </w:p>
    <w:p>
      <w:pPr>
        <w:pStyle w:val="Choice"/>
      </w:pPr>
      <w:r>
        <w:t>a)</w:t>
        <w:tab/>
        <w:t>Los grupos se volvieron más pequeños y aislados.</w:t>
      </w:r>
    </w:p>
    <w:p>
      <w:pPr>
        <w:pStyle w:val="Choice"/>
      </w:pPr>
      <w:r>
        <w:t>b)</w:t>
        <w:tab/>
        <w:t>Todos los miembros se dedicaban a todas las actividades por igual.</w:t>
      </w:r>
    </w:p>
    <w:p>
      <w:pPr>
        <w:pStyle w:val="Choice"/>
      </w:pPr>
      <w:r>
        <w:t>c)</w:t>
        <w:tab/>
        <w:t>Los grupos dejaron de ser igualitarios y surgieron los oficios.</w:t>
      </w:r>
    </w:p>
    <w:p>
      <w:pPr>
        <w:pStyle w:val="Choice"/>
      </w:pPr>
      <w:r>
        <w:t>d)</w:t>
        <w:tab/>
        <w:t>Se volvieron más nómadas.</w:t>
      </w:r>
    </w:p>
    <w:p>
      <w:pPr>
        <w:pStyle w:val="ListNumber"/>
      </w:pPr>
      <w:r>
        <w:t>¿Cuál de las siguientes invenciones contribuyó a hacer más precisos y rentables los aparatos y máquinas durante la Edad Moderna?</w:t>
      </w:r>
    </w:p>
    <w:p>
      <w:pPr>
        <w:pStyle w:val="Choice"/>
      </w:pPr>
      <w:r>
        <w:t>a)</w:t>
        <w:tab/>
        <w:t>La televisión a color y el teléfono inteligente.</w:t>
      </w:r>
    </w:p>
    <w:p>
      <w:pPr>
        <w:pStyle w:val="Choice"/>
      </w:pPr>
      <w:r>
        <w:t>b)</w:t>
        <w:tab/>
        <w:t>El microscopio, los telares y el torno para roscar.</w:t>
      </w:r>
    </w:p>
    <w:p>
      <w:pPr>
        <w:pStyle w:val="Choice"/>
      </w:pPr>
      <w:r>
        <w:t>c)</w:t>
        <w:tab/>
        <w:t>La fabricación de libros en grandes cantidades a bajo precio.</w:t>
      </w:r>
    </w:p>
    <w:p>
      <w:pPr>
        <w:pStyle w:val="Choice"/>
      </w:pPr>
      <w:r>
        <w:t>d)</w:t>
        <w:tab/>
        <w:t>Las tarjetas de crédito y los telares.</w:t>
      </w:r>
    </w:p>
    <w:p>
      <w:pPr>
        <w:pStyle w:val="ListNumber"/>
      </w:pPr>
      <w:r>
        <w:t>La necesidad de comunicaciones a distancia en la Edad Antigua fomenta la creación de...</w:t>
      </w:r>
    </w:p>
    <w:p>
      <w:pPr>
        <w:pStyle w:val="Choice"/>
      </w:pPr>
      <w:r>
        <w:t>a)</w:t>
        <w:tab/>
        <w:t>El telégrafo.</w:t>
      </w:r>
    </w:p>
    <w:p>
      <w:pPr>
        <w:pStyle w:val="Choice"/>
      </w:pPr>
      <w:r>
        <w:t>b)</w:t>
        <w:tab/>
        <w:t>La imprenta.</w:t>
      </w:r>
    </w:p>
    <w:p>
      <w:pPr>
        <w:pStyle w:val="Choice"/>
      </w:pPr>
      <w:r>
        <w:t>c)</w:t>
        <w:tab/>
        <w:t>El teléfono.</w:t>
      </w:r>
    </w:p>
    <w:p>
      <w:pPr>
        <w:pStyle w:val="Choice"/>
      </w:pPr>
      <w:r>
        <w:t>d)</w:t>
        <w:tab/>
        <w:t>El correo.</w:t>
      </w:r>
    </w:p>
    <w:p>
      <w:pPr>
        <w:pStyle w:val="ListNumber"/>
      </w:pPr>
      <w:r>
        <w:t>¿Cuándo termina la Edad Moderna?</w:t>
      </w:r>
    </w:p>
    <w:p>
      <w:pPr>
        <w:pStyle w:val="Choice"/>
      </w:pPr>
      <w:r>
        <w:t>a)</w:t>
        <w:tab/>
        <w:t>En el siglo V con la caída del Imperio Romano de Occidente.</w:t>
      </w:r>
    </w:p>
    <w:p>
      <w:pPr>
        <w:pStyle w:val="Choice"/>
      </w:pPr>
      <w:r>
        <w:t>b)</w:t>
        <w:tab/>
        <w:t>En 1889 con la Revolución Francesa.</w:t>
      </w:r>
    </w:p>
    <w:p>
      <w:pPr>
        <w:pStyle w:val="Choice"/>
      </w:pPr>
      <w:r>
        <w:t>c)</w:t>
        <w:tab/>
        <w:t>En 1789 con la Revolución Francesa.</w:t>
      </w:r>
    </w:p>
    <w:p>
      <w:pPr>
        <w:pStyle w:val="Choice"/>
      </w:pPr>
      <w:r>
        <w:t>d)</w:t>
        <w:tab/>
        <w:t>En 1492 con el descubrimiento de América.</w:t>
      </w:r>
    </w:p>
    <w:p>
      <w:pPr>
        <w:pStyle w:val="ListNumber"/>
      </w:pPr>
      <w:r>
        <w:t>Es fácil ver poleas con correa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sacacorchos</w:t>
      </w:r>
    </w:p>
    <w:p>
      <w:pPr>
        <w:pStyle w:val="Choice"/>
      </w:pPr>
      <w:r>
        <w:t>b)</w:t>
        <w:tab/>
        <w:t>Una máquina de coser</w:t>
      </w:r>
    </w:p>
    <w:p>
      <w:pPr>
        <w:pStyle w:val="Choice"/>
      </w:pPr>
      <w:r>
        <w:t>c)</w:t>
        <w:tab/>
        <w:t>Una tostadora</w:t>
      </w:r>
    </w:p>
    <w:p>
      <w:pPr>
        <w:pStyle w:val="Choice"/>
      </w:pPr>
      <w:r>
        <w:t>d)</w:t>
        <w:tab/>
        <w:t>Un reloj digital</w:t>
      </w:r>
    </w:p>
    <w:p>
      <w:pPr>
        <w:pStyle w:val="ListNumber"/>
      </w:pPr>
      <w:r>
        <w:t>Los ejes de los árboles de transmisión deben ser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Perpendiculares</w:t>
      </w:r>
    </w:p>
    <w:p>
      <w:pPr>
        <w:pStyle w:val="Choice"/>
      </w:pPr>
      <w:r>
        <w:t>b)</w:t>
        <w:tab/>
        <w:t>Tangenciales</w:t>
      </w:r>
    </w:p>
    <w:p>
      <w:pPr>
        <w:pStyle w:val="Choice"/>
      </w:pPr>
      <w:r>
        <w:t>c)</w:t>
        <w:tab/>
        <w:t>Normales</w:t>
      </w:r>
    </w:p>
    <w:p>
      <w:pPr>
        <w:pStyle w:val="Choice"/>
      </w:pPr>
      <w:r>
        <w:t>d)</w:t>
        <w:tab/>
        <w:t>Próximos</w:t>
      </w:r>
    </w:p>
    <w:p>
      <w:pPr>
        <w:pStyle w:val="ListNumber"/>
      </w:pPr>
      <w:r>
        <w:t>¿Exísten ruedas de fricción troncocónicas?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Si, pero hay que usar una correa</w:t>
      </w:r>
    </w:p>
    <w:p>
      <w:pPr>
        <w:pStyle w:val="Choice"/>
      </w:pPr>
      <w:r>
        <w:t>b)</w:t>
        <w:tab/>
        <w:t>No, solo hay cilíndricas</w:t>
      </w:r>
    </w:p>
    <w:p>
      <w:pPr>
        <w:pStyle w:val="Choice"/>
      </w:pPr>
      <w:r>
        <w:t>c)</w:t>
        <w:tab/>
        <w:t>Las ruedas troncocónicas son todas dentadas</w:t>
      </w:r>
    </w:p>
    <w:p>
      <w:pPr>
        <w:pStyle w:val="Choice"/>
      </w:pPr>
      <w:r>
        <w:t>d)</w:t>
        <w:tab/>
        <w:t>Si, pero no se usan tanto como las cilíndricas</w:t>
      </w:r>
    </w:p>
    <w:p>
      <w:pPr>
        <w:pStyle w:val="ListNumber"/>
      </w:pPr>
      <w:r>
        <w:t>¿Cómo se pueden tensar las correas?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una pinza</w:t>
      </w:r>
    </w:p>
    <w:p>
      <w:pPr>
        <w:pStyle w:val="Choice"/>
      </w:pPr>
      <w:r>
        <w:t>b)</w:t>
        <w:tab/>
        <w:t>Con una cadena</w:t>
      </w:r>
    </w:p>
    <w:p>
      <w:pPr>
        <w:pStyle w:val="Choice"/>
      </w:pPr>
      <w:r>
        <w:t>c)</w:t>
        <w:tab/>
        <w:t>Con un rodillo</w:t>
      </w:r>
    </w:p>
    <w:p>
      <w:pPr>
        <w:pStyle w:val="Choice"/>
      </w:pPr>
      <w:r>
        <w:t>d)</w:t>
        <w:tab/>
        <w:t>Con un émbolo</w:t>
      </w:r>
    </w:p>
    <w:p>
      <w:pPr>
        <w:pStyle w:val="ListNumber"/>
      </w:pPr>
      <w:r>
        <w:t>¿Por qué se produjo una migración masiva del campo a las ciudades durante la Primera Revolución Industrial?</w:t>
      </w:r>
    </w:p>
    <w:p>
      <w:pPr>
        <w:pStyle w:val="Choice"/>
      </w:pPr>
      <w:r>
        <w:t>a)</w:t>
        <w:tab/>
        <w:t>Porque el campo ofrecía mejores oportunidades de empleo.</w:t>
      </w:r>
    </w:p>
    <w:p>
      <w:pPr>
        <w:pStyle w:val="Choice"/>
      </w:pPr>
      <w:r>
        <w:t>b)</w:t>
        <w:tab/>
        <w:t>Porque las fábricas estaban en las ciudades.</w:t>
      </w:r>
    </w:p>
    <w:p>
      <w:pPr>
        <w:pStyle w:val="Choice"/>
      </w:pPr>
      <w:r>
        <w:t>c)</w:t>
        <w:tab/>
        <w:t>Porque la vida en el campo era más cómoda</w:t>
      </w:r>
    </w:p>
    <w:p>
      <w:pPr>
        <w:pStyle w:val="Choice"/>
      </w:pPr>
      <w:r>
        <w:t>d)</w:t>
        <w:tab/>
        <w:t>Porque la industria se desarrolló en áreas rurales.</w:t>
      </w:r>
    </w:p>
    <w:p>
      <w:pPr>
        <w:pStyle w:val="ListNumber"/>
      </w:pPr>
      <w:r>
        <w:t>En unas ruedas de fricción, la rueda pequeña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Siempre va unida al árbol resistente</w:t>
      </w:r>
    </w:p>
    <w:p>
      <w:pPr>
        <w:pStyle w:val="Choice"/>
      </w:pPr>
      <w:r>
        <w:t>b)</w:t>
        <w:tab/>
        <w:t>Gira más rápido que la rueda grande</w:t>
      </w:r>
    </w:p>
    <w:p>
      <w:pPr>
        <w:pStyle w:val="Choice"/>
      </w:pPr>
      <w:r>
        <w:t>c)</w:t>
        <w:tab/>
        <w:t>Se llama piñón</w:t>
      </w:r>
    </w:p>
    <w:p>
      <w:pPr>
        <w:pStyle w:val="Choice"/>
      </w:pPr>
      <w:r>
        <w:t>d)</w:t>
        <w:tab/>
        <w:t>Es siempre motriz</w:t>
      </w:r>
    </w:p>
    <w:p>
      <w:pPr>
        <w:pStyle w:val="ListNumber"/>
      </w:pPr>
      <w:r>
        <w:t>¿Cuál es uno de los nuevos materiales que aparecieron en la Edad Antigua debido a la búsqueda de soportes para la información escrita?</w:t>
      </w:r>
    </w:p>
    <w:p>
      <w:pPr>
        <w:pStyle w:val="Choice"/>
      </w:pPr>
      <w:r>
        <w:t>a)</w:t>
        <w:tab/>
        <w:t>El papiro y el pergamino.</w:t>
      </w:r>
    </w:p>
    <w:p>
      <w:pPr>
        <w:pStyle w:val="Choice"/>
      </w:pPr>
      <w:r>
        <w:t>b)</w:t>
        <w:tab/>
        <w:t>La madera.</w:t>
      </w:r>
    </w:p>
    <w:p>
      <w:pPr>
        <w:pStyle w:val="Choice"/>
      </w:pPr>
      <w:r>
        <w:t>c)</w:t>
        <w:tab/>
        <w:t>El hierro.</w:t>
      </w:r>
    </w:p>
    <w:p>
      <w:pPr>
        <w:pStyle w:val="Choice"/>
      </w:pPr>
      <w:r>
        <w:t>d)</w:t>
        <w:tab/>
        <w:t>La arcilla.</w:t>
      </w:r>
    </w:p>
    <w:p>
      <w:pPr>
        <w:pStyle w:val="ListNumber"/>
      </w:pPr>
      <w:r>
        <w:t>¿Qué avances contribuyeron al aumento del acceso al conocimiento durante la Segunda Revolución Industrial?</w:t>
      </w:r>
    </w:p>
    <w:p>
      <w:pPr>
        <w:pStyle w:val="Choice"/>
      </w:pPr>
      <w:r>
        <w:t>a)</w:t>
        <w:tab/>
        <w:t>Avances en transportes y comunicaciones.</w:t>
      </w:r>
    </w:p>
    <w:p>
      <w:pPr>
        <w:pStyle w:val="Choice"/>
      </w:pPr>
      <w:r>
        <w:t>b)</w:t>
        <w:tab/>
        <w:t>La falta de interés en la educación.</w:t>
      </w:r>
    </w:p>
    <w:p>
      <w:pPr>
        <w:pStyle w:val="Choice"/>
      </w:pPr>
      <w:r>
        <w:t>c)</w:t>
        <w:tab/>
        <w:t>La disminución de la educación.</w:t>
      </w:r>
    </w:p>
    <w:p>
      <w:pPr>
        <w:pStyle w:val="Choice"/>
      </w:pPr>
      <w:r>
        <w:t>d)</w:t>
        <w:tab/>
        <w:t>La restricción del acceso a la información.</w:t>
      </w:r>
    </w:p>
    <w:p>
      <w:pPr>
        <w:pStyle w:val="ListNumber"/>
      </w:pPr>
      <w:r>
        <w:t>¿Qué metales se utilizaban en la Edad Antigua y facilitaron la fabricación de herramientas y armas militares?</w:t>
      </w:r>
    </w:p>
    <w:p>
      <w:pPr>
        <w:pStyle w:val="Choice"/>
      </w:pPr>
      <w:r>
        <w:t>a)</w:t>
        <w:tab/>
        <w:t>Bronce, litio y magnesio</w:t>
      </w:r>
    </w:p>
    <w:p>
      <w:pPr>
        <w:pStyle w:val="Choice"/>
      </w:pPr>
      <w:r>
        <w:t>b)</w:t>
        <w:tab/>
        <w:t>Aluminio, cobre y bronce.</w:t>
      </w:r>
    </w:p>
    <w:p>
      <w:pPr>
        <w:pStyle w:val="Choice"/>
      </w:pPr>
      <w:r>
        <w:t>c)</w:t>
        <w:tab/>
        <w:t>Hierro, cobre y bronce.</w:t>
      </w:r>
    </w:p>
    <w:p>
      <w:pPr>
        <w:pStyle w:val="Choice"/>
      </w:pPr>
      <w:r>
        <w:t>d)</w:t>
        <w:tab/>
        <w:t>Hierro y aluminio.</w:t>
      </w:r>
    </w:p>
    <w:p>
      <w:pPr>
        <w:pStyle w:val="ListNumber"/>
      </w:pPr>
      <w:r>
        <w:t>Durante la Segunda Revolución Industrial, ¿qué tendencia se observa en la sociedad en términos de urbanización y consumo?</w:t>
      </w:r>
    </w:p>
    <w:p>
      <w:pPr>
        <w:pStyle w:val="Choice"/>
      </w:pPr>
      <w:r>
        <w:t>a)</w:t>
        <w:tab/>
        <w:t>La sociedad se vuelve más urbana y más consumista.</w:t>
      </w:r>
    </w:p>
    <w:p>
      <w:pPr>
        <w:pStyle w:val="Choice"/>
      </w:pPr>
      <w:r>
        <w:t>b)</w:t>
        <w:tab/>
        <w:t>La sociedad se vuelve más rural y menos consumista.</w:t>
      </w:r>
    </w:p>
    <w:p>
      <w:pPr>
        <w:pStyle w:val="Choice"/>
      </w:pPr>
      <w:r>
        <w:t>c)</w:t>
        <w:tab/>
        <w:t>La sociedad se vuelve más rural y más consumista.</w:t>
      </w:r>
    </w:p>
    <w:p>
      <w:pPr>
        <w:pStyle w:val="Choice"/>
      </w:pPr>
      <w:r>
        <w:t>d)</w:t>
        <w:tab/>
        <w:t>La sociedad se vuelve más autárquica.</w:t>
      </w:r>
    </w:p>
    <w:p>
      <w:pPr>
        <w:pStyle w:val="ListNumber"/>
      </w:pPr>
      <w:r>
        <w:t>Este mecanismo suele usarse como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Lubricador</w:t>
      </w:r>
    </w:p>
    <w:p>
      <w:pPr>
        <w:pStyle w:val="Choice"/>
      </w:pPr>
      <w:r>
        <w:t>b)</w:t>
        <w:tab/>
        <w:t>Multiplicador</w:t>
      </w:r>
    </w:p>
    <w:p>
      <w:pPr>
        <w:pStyle w:val="Choice"/>
      </w:pPr>
      <w:r>
        <w:t>c)</w:t>
        <w:tab/>
        <w:t>Reductor</w:t>
      </w:r>
    </w:p>
    <w:p>
      <w:pPr>
        <w:pStyle w:val="Choice"/>
      </w:pPr>
      <w:r>
        <w:t>d)</w:t>
        <w:tab/>
        <w:t>Tensor</w:t>
      </w:r>
    </w:p>
    <w:p>
      <w:pPr>
        <w:pStyle w:val="ListNumber"/>
      </w:pPr>
      <w:r>
        <w:t>Si hay que transmitir gran potencia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más conveniente un engranaje</w:t>
      </w:r>
    </w:p>
    <w:p>
      <w:pPr>
        <w:pStyle w:val="Choice"/>
      </w:pPr>
      <w:r>
        <w:t>b)</w:t>
        <w:tab/>
        <w:t>La rueda motriz se atasca</w:t>
      </w:r>
    </w:p>
    <w:p>
      <w:pPr>
        <w:pStyle w:val="Choice"/>
      </w:pPr>
      <w:r>
        <w:t>c)</w:t>
        <w:tab/>
        <w:t>La rueda conducida girará más lentamente</w:t>
      </w:r>
    </w:p>
    <w:p>
      <w:pPr>
        <w:pStyle w:val="Choice"/>
      </w:pPr>
      <w:r>
        <w:t>d)</w:t>
        <w:tab/>
        <w:t>Es más conveniente un sistema de poleas y correa</w:t>
      </w:r>
    </w:p>
    <w:p>
      <w:pPr>
        <w:pStyle w:val="ListNumber"/>
      </w:pPr>
      <w:r>
        <w:t>¿Qué tendencia se observó en las ciudades y el comercio durante los últimos siglos de la Edad Media?</w:t>
      </w:r>
    </w:p>
    <w:p>
      <w:pPr>
        <w:pStyle w:val="Choice"/>
      </w:pPr>
      <w:r>
        <w:t>a)</w:t>
        <w:tab/>
        <w:t>Se convirtieron en centros industriales.</w:t>
      </w:r>
    </w:p>
    <w:p>
      <w:pPr>
        <w:pStyle w:val="Choice"/>
      </w:pPr>
      <w:r>
        <w:t>b)</w:t>
        <w:tab/>
        <w:t>Comenzaron a expandirse nuevamente.</w:t>
      </w:r>
    </w:p>
    <w:p>
      <w:pPr>
        <w:pStyle w:val="Choice"/>
      </w:pPr>
      <w:r>
        <w:t>c)</w:t>
        <w:tab/>
        <w:t>Se volvieron nómadas y migraron constantemente.</w:t>
      </w:r>
    </w:p>
    <w:p>
      <w:pPr>
        <w:pStyle w:val="Choice"/>
      </w:pPr>
      <w:r>
        <w:t>d)</w:t>
        <w:tab/>
        <w:t>Desaparecieron por completo.</w:t>
      </w:r>
    </w:p>
    <w:p>
      <w:pPr>
        <w:pStyle w:val="ListNumber"/>
      </w:pPr>
      <w:r>
        <w:t>¿Qué impacto ambiental producen los grandes núcleos de población de la Edad Antigua?</w:t>
      </w:r>
    </w:p>
    <w:p>
      <w:pPr>
        <w:pStyle w:val="Choice"/>
      </w:pPr>
      <w:r>
        <w:t>a)</w:t>
        <w:tab/>
        <w:t>Deforestación muy limitada al entorno de las ciudades más grandes.</w:t>
      </w:r>
    </w:p>
    <w:p>
      <w:pPr>
        <w:pStyle w:val="Choice"/>
      </w:pPr>
      <w:r>
        <w:t>b)</w:t>
        <w:tab/>
        <w:t>Sobreexplotación de recursos y deforestación.</w:t>
      </w:r>
    </w:p>
    <w:p>
      <w:pPr>
        <w:pStyle w:val="Choice"/>
      </w:pPr>
      <w:r>
        <w:t>c)</w:t>
        <w:tab/>
        <w:t>Crecimiento de nuevos bosques y desarrollo de las especies animales y vegetales.</w:t>
      </w:r>
    </w:p>
    <w:p>
      <w:pPr>
        <w:pStyle w:val="Choice"/>
      </w:pPr>
      <w:r>
        <w:t>d)</w:t>
        <w:tab/>
        <w:t>Sobreexplotación de recursos, pero sin efectos sobre fauna y flora.</w:t>
      </w:r>
    </w:p>
    <w:p>
      <w:pPr>
        <w:pStyle w:val="ListNumber"/>
      </w:pPr>
      <w:r>
        <w:t>¿Cuál es uno de los principales objetivos del desarrollo sostenible según el texto?</w:t>
      </w:r>
    </w:p>
    <w:p>
      <w:pPr>
        <w:pStyle w:val="Choice"/>
      </w:pPr>
      <w:r>
        <w:t>a)</w:t>
        <w:tab/>
        <w:t>Aumentar el consumo de recursos naturales.</w:t>
      </w:r>
    </w:p>
    <w:p>
      <w:pPr>
        <w:pStyle w:val="Choice"/>
      </w:pPr>
      <w:r>
        <w:t>b)</w:t>
        <w:tab/>
        <w:t>Minimizar el impacto ambiental de la tecnología.</w:t>
      </w:r>
    </w:p>
    <w:p>
      <w:pPr>
        <w:pStyle w:val="Choice"/>
      </w:pPr>
      <w:r>
        <w:t>c)</w:t>
        <w:tab/>
        <w:t>Reducir la eficiencia energética.</w:t>
      </w:r>
    </w:p>
    <w:p>
      <w:pPr>
        <w:pStyle w:val="Choice"/>
      </w:pPr>
      <w:r>
        <w:t>d)</w:t>
        <w:tab/>
        <w:t>Desarrollar tecnología compleja.</w:t>
      </w:r>
    </w:p>
    <w:p>
      <w:pPr>
        <w:pStyle w:val="ListNumber"/>
      </w:pPr>
      <w:r>
        <w:t>¿Cuándo comienza la Edad Moderna?</w:t>
      </w:r>
    </w:p>
    <w:p>
      <w:pPr>
        <w:pStyle w:val="Choice"/>
      </w:pPr>
      <w:r>
        <w:t>a)</w:t>
        <w:tab/>
        <w:t>En el siglo V con la caída del Imperio Romano de Occidente.</w:t>
      </w:r>
    </w:p>
    <w:p>
      <w:pPr>
        <w:pStyle w:val="Choice"/>
      </w:pPr>
      <w:r>
        <w:t>b)</w:t>
        <w:tab/>
        <w:t>En 1789 con la Revolución Francesa.</w:t>
      </w:r>
    </w:p>
    <w:p>
      <w:pPr>
        <w:pStyle w:val="Choice"/>
      </w:pPr>
      <w:r>
        <w:t>c)</w:t>
        <w:tab/>
        <w:t>En 1492 con el descubrimiento de América.</w:t>
      </w:r>
    </w:p>
    <w:p>
      <w:pPr>
        <w:pStyle w:val="Choice"/>
      </w:pPr>
      <w:r>
        <w:t>d)</w:t>
        <w:tab/>
        <w:t>En 1592 con el descubrimiento de América.</w:t>
      </w:r>
    </w:p>
    <w:p>
      <w:pPr>
        <w:pStyle w:val="ListNumber"/>
      </w:pPr>
      <w:r>
        <w:t>En la Edad Antigua los poblados neolíticos crecen y se convierten en las primeras ciudades, surgidas alrededor de...</w:t>
      </w:r>
    </w:p>
    <w:p>
      <w:pPr>
        <w:pStyle w:val="Choice"/>
      </w:pPr>
      <w:r>
        <w:t>a)</w:t>
        <w:tab/>
        <w:t>África subsahariana.</w:t>
      </w:r>
    </w:p>
    <w:p>
      <w:pPr>
        <w:pStyle w:val="Choice"/>
      </w:pPr>
      <w:r>
        <w:t>b)</w:t>
        <w:tab/>
        <w:t>El Mediterráneo y Oriente Medio.</w:t>
      </w:r>
    </w:p>
    <w:p>
      <w:pPr>
        <w:pStyle w:val="Choice"/>
      </w:pPr>
      <w:r>
        <w:t>c)</w:t>
        <w:tab/>
        <w:t>Europa del norte.</w:t>
      </w:r>
    </w:p>
    <w:p>
      <w:pPr>
        <w:pStyle w:val="Choice"/>
      </w:pPr>
      <w:r>
        <w:t>d)</w:t>
        <w:tab/>
        <w:t>El lejano Oriente (China).</w:t>
      </w:r>
    </w:p>
    <w:p>
      <w:pPr>
        <w:pStyle w:val="ListNumber"/>
      </w:pPr>
      <w:r>
        <w:t>¿Qué invención permitió una mejora significativa en la navegación marítima en los últimos siglos de la Edad Media?</w:t>
      </w:r>
    </w:p>
    <w:p>
      <w:pPr>
        <w:pStyle w:val="Choice"/>
      </w:pPr>
      <w:r>
        <w:t>a)</w:t>
        <w:tab/>
        <w:t>El molino hidráulico.</w:t>
      </w:r>
    </w:p>
    <w:p>
      <w:pPr>
        <w:pStyle w:val="Choice"/>
      </w:pPr>
      <w:r>
        <w:t>b)</w:t>
        <w:tab/>
        <w:t>La pólvora.</w:t>
      </w:r>
    </w:p>
    <w:p>
      <w:pPr>
        <w:pStyle w:val="Choice"/>
      </w:pPr>
      <w:r>
        <w:t>c)</w:t>
        <w:tab/>
        <w:t>La brújula.</w:t>
      </w:r>
    </w:p>
    <w:p>
      <w:pPr>
        <w:pStyle w:val="Choice"/>
      </w:pPr>
      <w:r>
        <w:t>d)</w:t>
        <w:tab/>
        <w:t>El reloj de sol.</w:t>
      </w:r>
    </w:p>
    <w:p>
      <w:pPr>
        <w:pStyle w:val="ListNumber"/>
      </w:pPr>
      <w:r>
        <w:t>¿Qué permite obtener plásticos en un laboratorio?</w:t>
      </w:r>
    </w:p>
    <w:p>
      <w:pPr>
        <w:pStyle w:val="Choice"/>
      </w:pPr>
      <w:r>
        <w:t>a)</w:t>
        <w:tab/>
        <w:t>Conseguir que tengan origen natural.</w:t>
      </w:r>
    </w:p>
    <w:p>
      <w:pPr>
        <w:pStyle w:val="Choice"/>
      </w:pPr>
      <w:r>
        <w:t>b)</w:t>
        <w:tab/>
        <w:t>Reducir mucho sus costes de fabricación.</w:t>
      </w:r>
    </w:p>
    <w:p>
      <w:pPr>
        <w:pStyle w:val="Choice"/>
      </w:pPr>
      <w:r>
        <w:t>c)</w:t>
        <w:tab/>
        <w:t>Escoger sus propiedades casi a la carta.</w:t>
      </w:r>
    </w:p>
    <w:p>
      <w:pPr>
        <w:pStyle w:val="Choice"/>
      </w:pPr>
      <w:r>
        <w:t>d)</w:t>
        <w:tab/>
        <w:t>Conseguir que tengan mucha fragilidad.</w:t>
      </w:r>
    </w:p>
    <w:p>
      <w:pPr>
        <w:pStyle w:val="ListNumber"/>
      </w:pPr>
      <w:r>
        <w:t>¿Qué invención tecnológica cambió de manera irreversible la vida en la ciudad durante la Segunda Revolución Industrial?</w:t>
      </w:r>
    </w:p>
    <w:p>
      <w:pPr>
        <w:pStyle w:val="Choice"/>
      </w:pPr>
      <w:r>
        <w:t>a)</w:t>
        <w:tab/>
        <w:t>El barco de vapor.</w:t>
      </w:r>
    </w:p>
    <w:p>
      <w:pPr>
        <w:pStyle w:val="Choice"/>
      </w:pPr>
      <w:r>
        <w:t>b)</w:t>
        <w:tab/>
        <w:t>El tren eléctrico.</w:t>
      </w:r>
    </w:p>
    <w:p>
      <w:pPr>
        <w:pStyle w:val="Choice"/>
      </w:pPr>
      <w:r>
        <w:t>c)</w:t>
        <w:tab/>
        <w:t>El tranvía eléctrico.</w:t>
      </w:r>
    </w:p>
    <w:p>
      <w:pPr>
        <w:pStyle w:val="Choice"/>
      </w:pPr>
      <w:r>
        <w:t>d)</w:t>
        <w:tab/>
        <w:t>El automóvil.</w:t>
      </w:r>
    </w:p>
    <w:p>
      <w:pPr>
        <w:pStyle w:val="ListNumber"/>
      </w:pPr>
      <w:r>
        <w:t>¿Qué implica el modo de vida nómada durante el Paleolítico?</w:t>
      </w:r>
    </w:p>
    <w:p>
      <w:pPr>
        <w:pStyle w:val="Choice"/>
      </w:pPr>
      <w:r>
        <w:t>a)</w:t>
        <w:tab/>
        <w:t>Reducir posesiones y objetos técnicos al mínimo.</w:t>
      </w:r>
    </w:p>
    <w:p>
      <w:pPr>
        <w:pStyle w:val="Choice"/>
      </w:pPr>
      <w:r>
        <w:t>b)</w:t>
        <w:tab/>
        <w:t>Creación de ciudades fortificadas.</w:t>
      </w:r>
    </w:p>
    <w:p>
      <w:pPr>
        <w:pStyle w:val="Choice"/>
      </w:pPr>
      <w:r>
        <w:t>c)</w:t>
        <w:tab/>
        <w:t>Cultivo de la tierra y cría de animales domesticados.</w:t>
      </w:r>
    </w:p>
    <w:p>
      <w:pPr>
        <w:pStyle w:val="Choice"/>
      </w:pPr>
      <w:r>
        <w:t>d)</w:t>
        <w:tab/>
        <w:t>Uso de herramientas de caza y pesca a partir de materiales naturales.</w:t>
      </w:r>
    </w:p>
    <w:p>
      <w:pPr>
        <w:pStyle w:val="ListNumber"/>
      </w:pPr>
      <w:r>
        <w:t>¿Qué grupo social comenzó a emerger como resultado de la Primera Revolución Industrial?</w:t>
      </w:r>
    </w:p>
    <w:p>
      <w:pPr>
        <w:pStyle w:val="Choice"/>
      </w:pPr>
      <w:r>
        <w:t>a)</w:t>
        <w:tab/>
        <w:t>La clase obrera.</w:t>
      </w:r>
    </w:p>
    <w:p>
      <w:pPr>
        <w:pStyle w:val="Choice"/>
      </w:pPr>
      <w:r>
        <w:t>b)</w:t>
        <w:tab/>
        <w:t>La clase alta.</w:t>
      </w:r>
    </w:p>
    <w:p>
      <w:pPr>
        <w:pStyle w:val="Choice"/>
      </w:pPr>
      <w:r>
        <w:t>c)</w:t>
        <w:tab/>
        <w:t>Los aristócratas.</w:t>
      </w:r>
    </w:p>
    <w:p>
      <w:pPr>
        <w:pStyle w:val="Choice"/>
      </w:pPr>
      <w:r>
        <w:t>d)</w:t>
        <w:tab/>
        <w:t>Los campesinos.</w:t>
      </w:r>
    </w:p>
    <w:p>
      <w:pPr>
        <w:pStyle w:val="ListNumber"/>
      </w:pPr>
      <w:r>
        <w:t>¿Cómo afectó la vida sedentaria al entorno natural en el Neolítico?</w:t>
      </w:r>
    </w:p>
    <w:p>
      <w:pPr>
        <w:pStyle w:val="Choice"/>
      </w:pPr>
      <w:r>
        <w:t>a)</w:t>
        <w:tab/>
        <w:t>No hubo impacto ambiental.</w:t>
      </w:r>
    </w:p>
    <w:p>
      <w:pPr>
        <w:pStyle w:val="Choice"/>
      </w:pPr>
      <w:r>
        <w:t>b)</w:t>
        <w:tab/>
        <w:t>Se empobreció la tierra de cultivo y escasearon las especies de caza.</w:t>
      </w:r>
    </w:p>
    <w:p>
      <w:pPr>
        <w:pStyle w:val="Choice"/>
      </w:pPr>
      <w:r>
        <w:t>c)</w:t>
        <w:tab/>
        <w:t>Se fortaleció la biodiversidad en la región.</w:t>
      </w:r>
    </w:p>
    <w:p>
      <w:pPr>
        <w:pStyle w:val="Choice"/>
      </w:pPr>
      <w:r>
        <w:t>d)</w:t>
        <w:tab/>
        <w:t>Se redujo la población humana para conservar los recursos.</w:t>
      </w:r>
    </w:p>
    <w:p>
      <w:pPr>
        <w:pStyle w:val="ListNumber"/>
      </w:pPr>
      <w:r>
        <w:t>¿Cuál es uno de los principales cambios que ocurrieron durante la época de la Primera Revolución Industrial?</w:t>
      </w:r>
    </w:p>
    <w:p>
      <w:pPr>
        <w:pStyle w:val="Choice"/>
      </w:pPr>
      <w:r>
        <w:t>a)</w:t>
        <w:tab/>
        <w:t>La gran producción de artículos en fábricas mecanizadas.</w:t>
      </w:r>
    </w:p>
    <w:p>
      <w:pPr>
        <w:pStyle w:val="Choice"/>
      </w:pPr>
      <w:r>
        <w:t>b)</w:t>
        <w:tab/>
        <w:t>La expansión de las zonas rurales.</w:t>
      </w:r>
    </w:p>
    <w:p>
      <w:pPr>
        <w:pStyle w:val="Choice"/>
      </w:pPr>
      <w:r>
        <w:t>c)</w:t>
        <w:tab/>
        <w:t>El auge de la agricultura de subsistencia.</w:t>
      </w:r>
    </w:p>
    <w:p>
      <w:pPr>
        <w:pStyle w:val="Choice"/>
      </w:pPr>
      <w:r>
        <w:t>d)</w:t>
        <w:tab/>
        <w:t>La disminución de la sociedad urbana.</w:t>
      </w:r>
    </w:p>
    <w:p>
      <w:pPr>
        <w:pStyle w:val="ListNumber"/>
      </w:pPr>
      <w:r>
        <w:t>Di una ventaja de las poleas, en comparación con los engranajes rectos.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mecanismo es síncrono</w:t>
      </w:r>
    </w:p>
    <w:p>
      <w:pPr>
        <w:pStyle w:val="Choice"/>
      </w:pPr>
      <w:r>
        <w:t>b)</w:t>
        <w:tab/>
        <w:t>El sistema es más fiable</w:t>
      </w:r>
    </w:p>
    <w:p>
      <w:pPr>
        <w:pStyle w:val="Choice"/>
      </w:pPr>
      <w:r>
        <w:t>c)</w:t>
        <w:tab/>
        <w:t>Los árboles de transmisión pueden estar lejos</w:t>
      </w:r>
    </w:p>
    <w:p>
      <w:pPr>
        <w:pStyle w:val="Choice"/>
      </w:pPr>
      <w:r>
        <w:t>d)</w:t>
        <w:tab/>
        <w:t>Las ruedas no se rompen</w:t>
      </w:r>
    </w:p>
    <w:p>
      <w:pPr>
        <w:pStyle w:val="ListNumber"/>
      </w:pPr>
      <w:r>
        <w:t>Si las correas no están suficientemente tensas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producirá mucho ruido</w:t>
      </w:r>
    </w:p>
    <w:p>
      <w:pPr>
        <w:pStyle w:val="Choice"/>
      </w:pPr>
      <w:r>
        <w:t>b)</w:t>
        <w:tab/>
        <w:t>Se tensarán solas</w:t>
      </w:r>
    </w:p>
    <w:p>
      <w:pPr>
        <w:pStyle w:val="Choice"/>
      </w:pPr>
      <w:r>
        <w:t>c)</w:t>
        <w:tab/>
        <w:t>Puede haber un accidente</w:t>
      </w:r>
    </w:p>
    <w:p>
      <w:pPr>
        <w:pStyle w:val="Choice"/>
      </w:pPr>
      <w:r>
        <w:t>d)</w:t>
        <w:tab/>
        <w:t>Habrá deslizamiento</w:t>
      </w:r>
    </w:p>
    <w:p>
      <w:pPr>
        <w:pStyle w:val="ListNumber"/>
      </w:pPr>
      <w:r>
        <w:t>¿Cuál fue el impacto de la invención de la brújula en la Edad Media?</w:t>
      </w:r>
    </w:p>
    <w:p>
      <w:pPr>
        <w:pStyle w:val="Choice"/>
      </w:pPr>
      <w:r>
        <w:t>a)</w:t>
        <w:tab/>
        <w:t>Permitió la creación de computadoras.</w:t>
      </w:r>
    </w:p>
    <w:p>
      <w:pPr>
        <w:pStyle w:val="Choice"/>
      </w:pPr>
      <w:r>
        <w:t>b)</w:t>
        <w:tab/>
        <w:t>Fomentó la escritura a mano.</w:t>
      </w:r>
    </w:p>
    <w:p>
      <w:pPr>
        <w:pStyle w:val="Choice"/>
      </w:pPr>
      <w:r>
        <w:t>c)</w:t>
        <w:tab/>
        <w:t>Facilitó el desarrollo de la agricultura.</w:t>
      </w:r>
    </w:p>
    <w:p>
      <w:pPr>
        <w:pStyle w:val="Choice"/>
      </w:pPr>
      <w:r>
        <w:t>d)</w:t>
        <w:tab/>
        <w:t>Facilitó la navegación a larga distancia.</w:t>
      </w:r>
    </w:p>
    <w:p>
      <w:pPr>
        <w:pStyle w:val="ListNumber"/>
      </w:pPr>
      <w:r>
        <w:t>¿Qué tipo de tareas domésticas alivian las máquinas electrónicas en los hogares, según el texto?</w:t>
      </w:r>
    </w:p>
    <w:p>
      <w:pPr>
        <w:pStyle w:val="Choice"/>
      </w:pPr>
      <w:r>
        <w:t>a)</w:t>
        <w:tab/>
        <w:t>Reparación y mantenimiento.</w:t>
      </w:r>
    </w:p>
    <w:p>
      <w:pPr>
        <w:pStyle w:val="Choice"/>
      </w:pPr>
      <w:r>
        <w:t>b)</w:t>
        <w:tab/>
        <w:t>Jardinería y jardín.</w:t>
      </w:r>
    </w:p>
    <w:p>
      <w:pPr>
        <w:pStyle w:val="Choice"/>
      </w:pPr>
      <w:r>
        <w:t>c)</w:t>
        <w:tab/>
        <w:t>Compras y facturación.</w:t>
      </w:r>
    </w:p>
    <w:p>
      <w:pPr>
        <w:pStyle w:val="Choice"/>
      </w:pPr>
      <w:r>
        <w:t>d)</w:t>
        <w:tab/>
        <w:t>Limpieza y cocina.</w:t>
      </w:r>
    </w:p>
    <w:p>
      <w:pPr>
        <w:pStyle w:val="ListNumber"/>
      </w:pPr>
      <w:r>
        <w:t>¿Cuál es uno de los principales desafíos de la actividad tecnológica mencionado en el texto?</w:t>
      </w:r>
    </w:p>
    <w:p>
      <w:pPr>
        <w:pStyle w:val="Choice"/>
      </w:pPr>
      <w:r>
        <w:t>a)</w:t>
        <w:tab/>
        <w:t>Incrementar la dependencia de máquinas.</w:t>
      </w:r>
    </w:p>
    <w:p>
      <w:pPr>
        <w:pStyle w:val="Choice"/>
      </w:pPr>
      <w:r>
        <w:t>b)</w:t>
        <w:tab/>
        <w:t>Minimizar el impacto ambiental.</w:t>
      </w:r>
    </w:p>
    <w:p>
      <w:pPr>
        <w:pStyle w:val="Choice"/>
      </w:pPr>
      <w:r>
        <w:t>c)</w:t>
        <w:tab/>
        <w:t>Reducir la eficiencia energética.</w:t>
      </w:r>
    </w:p>
    <w:p>
      <w:pPr>
        <w:pStyle w:val="Choice"/>
      </w:pPr>
      <w:r>
        <w:t>d)</w:t>
        <w:tab/>
        <w:t>Aumentar el consumo de recursos naturales.</w:t>
      </w:r>
    </w:p>
    <w:p>
      <w:pPr>
        <w:pStyle w:val="ListNumber"/>
      </w:pPr>
      <w:r>
        <w:t>¿Cómo influyó el crecimiento de las ciudades en el desarrollo del comercio en la Edad Antigua?</w:t>
      </w:r>
    </w:p>
    <w:p>
      <w:pPr>
        <w:pStyle w:val="Choice"/>
      </w:pPr>
      <w:r>
        <w:t>a)</w:t>
        <w:tab/>
        <w:t>Impulsó la necesidad de intercambio de productos y el comercio.</w:t>
      </w:r>
    </w:p>
    <w:p>
      <w:pPr>
        <w:pStyle w:val="Choice"/>
      </w:pPr>
      <w:r>
        <w:t>b)</w:t>
        <w:tab/>
        <w:t>Aumentó la caza y la pesca en los alrededores.</w:t>
      </w:r>
    </w:p>
    <w:p>
      <w:pPr>
        <w:pStyle w:val="Choice"/>
      </w:pPr>
      <w:r>
        <w:t>c)</w:t>
        <w:tab/>
        <w:t>Disminuyó la necesidad de intercambio de productos.</w:t>
      </w:r>
    </w:p>
    <w:p>
      <w:pPr>
        <w:pStyle w:val="Choice"/>
      </w:pPr>
      <w:r>
        <w:t>d)</w:t>
        <w:tab/>
        <w:t>Fomentó solo el comercio local de proximidad.</w:t>
      </w:r>
    </w:p>
    <w:p>
      <w:pPr>
        <w:pStyle w:val="ListNumber"/>
      </w:pPr>
      <w:r>
        <w:t>En un sistema de poleas ¿Qué rueda gira más rápidamente?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motriz</w:t>
      </w:r>
    </w:p>
    <w:p>
      <w:pPr>
        <w:pStyle w:val="Choice"/>
      </w:pPr>
      <w:r>
        <w:t>b)</w:t>
        <w:tab/>
        <w:t>La conducida</w:t>
      </w:r>
    </w:p>
    <w:p>
      <w:pPr>
        <w:pStyle w:val="Choice"/>
      </w:pPr>
      <w:r>
        <w:t>c)</w:t>
        <w:tab/>
        <w:t>La pequeña</w:t>
      </w:r>
    </w:p>
    <w:p>
      <w:pPr>
        <w:pStyle w:val="Choice"/>
      </w:pPr>
      <w:r>
        <w:t>d)</w:t>
        <w:tab/>
        <w:t>La grande</w:t>
      </w:r>
    </w:p>
    <w:p>
      <w:pPr>
        <w:pStyle w:val="ListNumber"/>
      </w:pPr>
      <w:r>
        <w:t>¿Qué permitió la invención de la rueda en el Neolítico?</w:t>
      </w:r>
    </w:p>
    <w:p>
      <w:pPr>
        <w:pStyle w:val="Choice"/>
      </w:pPr>
      <w:r>
        <w:t>a)</w:t>
        <w:tab/>
        <w:t>Transporte eficiente con carros.</w:t>
      </w:r>
    </w:p>
    <w:p>
      <w:pPr>
        <w:pStyle w:val="Choice"/>
      </w:pPr>
      <w:r>
        <w:t>b)</w:t>
        <w:tab/>
        <w:t>Desarrollo de la tecnología de caza.</w:t>
      </w:r>
    </w:p>
    <w:p>
      <w:pPr>
        <w:pStyle w:val="Choice"/>
      </w:pPr>
      <w:r>
        <w:t>c)</w:t>
        <w:tab/>
        <w:t>Mejora en la escritura.</w:t>
      </w:r>
    </w:p>
    <w:p>
      <w:pPr>
        <w:pStyle w:val="Choice"/>
      </w:pPr>
      <w:r>
        <w:t>d)</w:t>
        <w:tab/>
        <w:t>Producción de alimentos en exceso.</w:t>
      </w:r>
    </w:p>
    <w:p>
      <w:pPr>
        <w:pStyle w:val="ListNumber"/>
      </w:pPr>
      <w:r>
        <w:t>¿Cuál fue una de las principales aplicaciones de la electricidad durante la Primera Revolución Industrial?</w:t>
      </w:r>
    </w:p>
    <w:p>
      <w:pPr>
        <w:pStyle w:val="Choice"/>
      </w:pPr>
      <w:r>
        <w:t>a)</w:t>
        <w:tab/>
        <w:t>La calefacción eléctrica de los hogares.</w:t>
      </w:r>
    </w:p>
    <w:p>
      <w:pPr>
        <w:pStyle w:val="Choice"/>
      </w:pPr>
      <w:r>
        <w:t>b)</w:t>
        <w:tab/>
        <w:t>El transporte con trenes eléctricos.</w:t>
      </w:r>
    </w:p>
    <w:p>
      <w:pPr>
        <w:pStyle w:val="Choice"/>
      </w:pPr>
      <w:r>
        <w:t>c)</w:t>
        <w:tab/>
        <w:t>El telégrafo.</w:t>
      </w:r>
    </w:p>
    <w:p>
      <w:pPr>
        <w:pStyle w:val="Choice"/>
      </w:pPr>
      <w:r>
        <w:t>d)</w:t>
        <w:tab/>
        <w:t>La iluminación de las calles.</w:t>
      </w:r>
    </w:p>
    <w:p>
      <w:pPr>
        <w:pStyle w:val="ListNumber"/>
      </w:pPr>
      <w:r>
        <w:t>¿Cómo se llama este tipo de ruedas?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Universales</w:t>
      </w:r>
    </w:p>
    <w:p>
      <w:pPr>
        <w:pStyle w:val="Choice"/>
      </w:pPr>
      <w:r>
        <w:t>b)</w:t>
        <w:tab/>
        <w:t>Dentadas</w:t>
      </w:r>
    </w:p>
    <w:p>
      <w:pPr>
        <w:pStyle w:val="Choice"/>
      </w:pPr>
      <w:r>
        <w:t>c)</w:t>
        <w:tab/>
        <w:t>Acanaladas</w:t>
      </w:r>
    </w:p>
    <w:p>
      <w:pPr>
        <w:pStyle w:val="Choice"/>
      </w:pPr>
      <w:r>
        <w:t>d)</w:t>
        <w:tab/>
        <w:t>Transversales</w:t>
      </w:r>
    </w:p>
    <w:p>
      <w:pPr>
        <w:pStyle w:val="ListNumber"/>
      </w:pPr>
      <w:r>
        <w:t>¿Cuándo comienza la Edad Media?</w:t>
      </w:r>
    </w:p>
    <w:p>
      <w:pPr>
        <w:pStyle w:val="Choice"/>
      </w:pPr>
      <w:r>
        <w:t>a)</w:t>
        <w:tab/>
        <w:t>En 1492 con el descubrimiento de América.</w:t>
      </w:r>
    </w:p>
    <w:p>
      <w:pPr>
        <w:pStyle w:val="Choice"/>
      </w:pPr>
      <w:r>
        <w:t>b)</w:t>
        <w:tab/>
        <w:t>En el siglo V d.C. con la caída del Imperio Romano de Occidente.</w:t>
      </w:r>
    </w:p>
    <w:p>
      <w:pPr>
        <w:pStyle w:val="Choice"/>
      </w:pPr>
      <w:r>
        <w:t>c)</w:t>
        <w:tab/>
        <w:t>En el siglo V a.C. con la caída del Imperio Romano de Occidente.</w:t>
      </w:r>
    </w:p>
    <w:p>
      <w:pPr>
        <w:pStyle w:val="Choice"/>
      </w:pPr>
      <w:r>
        <w:t>d)</w:t>
        <w:tab/>
        <w:t>En el siglo XI con la creación de universidades y escuelas catedralicias.</w:t>
      </w:r>
    </w:p>
    <w:p>
      <w:pPr>
        <w:pStyle w:val="ListNumber"/>
      </w:pPr>
      <w:r>
        <w:t>¿Cuál es una de las innovaciones tecnológicas más destacadas del Neolítico?</w:t>
      </w:r>
    </w:p>
    <w:p>
      <w:pPr>
        <w:pStyle w:val="Choice"/>
      </w:pPr>
      <w:r>
        <w:t>a)</w:t>
        <w:tab/>
        <w:t>Invención de la rueda.</w:t>
      </w:r>
    </w:p>
    <w:p>
      <w:pPr>
        <w:pStyle w:val="Choice"/>
      </w:pPr>
      <w:r>
        <w:t>b)</w:t>
        <w:tab/>
        <w:t>Descubrimiento del fuego.</w:t>
      </w:r>
    </w:p>
    <w:p>
      <w:pPr>
        <w:pStyle w:val="Choice"/>
      </w:pPr>
      <w:r>
        <w:t>c)</w:t>
        <w:tab/>
        <w:t>Creación de armas de caza.</w:t>
      </w:r>
    </w:p>
    <w:p>
      <w:pPr>
        <w:pStyle w:val="Choice"/>
      </w:pPr>
      <w:r>
        <w:t>d)</w:t>
        <w:tab/>
        <w:t>Desarrollo de la escritura.</w:t>
      </w:r>
    </w:p>
    <w:p>
      <w:pPr>
        <w:pStyle w:val="ListNumber"/>
      </w:pPr>
      <w:r>
        <w:t>Las ruedas de fricción son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Una máquina compuesta</w:t>
      </w:r>
    </w:p>
    <w:p>
      <w:pPr>
        <w:pStyle w:val="Choice"/>
      </w:pPr>
      <w:r>
        <w:t>c)</w:t>
        <w:tab/>
        <w:t>Un mecanismo de transmisión de movimiento</w:t>
      </w:r>
    </w:p>
    <w:p>
      <w:pPr>
        <w:pStyle w:val="Choice"/>
      </w:pPr>
      <w:r>
        <w:t>d)</w:t>
        <w:tab/>
        <w:t>Un mecanismo de transformación de movimiento</w:t>
      </w:r>
    </w:p>
    <w:p>
      <w:pPr>
        <w:pStyle w:val="ListNumber"/>
      </w:pPr>
      <w:r>
        <w:t>¿Qué tecnología permitió iluminar y mantener la actividad en las ciudades de manera eficiente, limpia y segura durante la Segunda Revolución Industrial?</w:t>
      </w:r>
    </w:p>
    <w:p>
      <w:pPr>
        <w:pStyle w:val="Choice"/>
      </w:pPr>
      <w:r>
        <w:t>a)</w:t>
        <w:tab/>
        <w:t>La lámpara de gas natural.</w:t>
      </w:r>
    </w:p>
    <w:p>
      <w:pPr>
        <w:pStyle w:val="Choice"/>
      </w:pPr>
      <w:r>
        <w:t>b)</w:t>
        <w:tab/>
        <w:t>La vela de cera.</w:t>
      </w:r>
    </w:p>
    <w:p>
      <w:pPr>
        <w:pStyle w:val="Choice"/>
      </w:pPr>
      <w:r>
        <w:t>c)</w:t>
        <w:tab/>
        <w:t>La linterna de aceite.</w:t>
      </w:r>
    </w:p>
    <w:p>
      <w:pPr>
        <w:pStyle w:val="Choice"/>
      </w:pPr>
      <w:r>
        <w:t>d)</w:t>
        <w:tab/>
        <w:t>La bombilla eléctrica.</w:t>
      </w:r>
    </w:p>
    <w:p>
      <w:pPr>
        <w:pStyle w:val="ListNumber"/>
      </w:pPr>
      <w:r>
        <w:t>¿Cómo se consiguió abrir nuevos mercados en la Edad Moderna?</w:t>
      </w:r>
    </w:p>
    <w:p>
      <w:pPr>
        <w:pStyle w:val="Choice"/>
      </w:pPr>
      <w:r>
        <w:t>a)</w:t>
        <w:tab/>
        <w:t>Gracias al aumento de población en las ciudades.</w:t>
      </w:r>
    </w:p>
    <w:p>
      <w:pPr>
        <w:pStyle w:val="Choice"/>
      </w:pPr>
      <w:r>
        <w:t>b)</w:t>
        <w:tab/>
        <w:t>Gracias al descubrimiento y colonización de nuevas tierras.</w:t>
      </w:r>
    </w:p>
    <w:p>
      <w:pPr>
        <w:pStyle w:val="Choice"/>
      </w:pPr>
      <w:r>
        <w:t>c)</w:t>
        <w:tab/>
        <w:t>Gracias a la disminución de la población debido a las epidemias.</w:t>
      </w:r>
    </w:p>
    <w:p>
      <w:pPr>
        <w:pStyle w:val="Choice"/>
      </w:pPr>
      <w:r>
        <w:t>d)</w:t>
        <w:tab/>
        <w:t>Gracias al descubrimiento de nuevos yacimientos de materias primas.</w:t>
      </w:r>
    </w:p>
    <w:p>
      <w:pPr>
        <w:pStyle w:val="ListNumber"/>
      </w:pPr>
      <w:r>
        <w:t>¿Cuáles de las siguientes innovaciones tecnológicas destacaron en la Edad Moderna?</w:t>
      </w:r>
    </w:p>
    <w:p>
      <w:pPr>
        <w:pStyle w:val="Choice"/>
      </w:pPr>
      <w:r>
        <w:t>a)</w:t>
        <w:tab/>
        <w:t>El teléfono, la televisión y el avión.</w:t>
      </w:r>
    </w:p>
    <w:p>
      <w:pPr>
        <w:pStyle w:val="Choice"/>
      </w:pPr>
      <w:r>
        <w:t>b)</w:t>
        <w:tab/>
        <w:t>El ferrocarril, la imprenta y el barco a vapor.</w:t>
      </w:r>
    </w:p>
    <w:p>
      <w:pPr>
        <w:pStyle w:val="Choice"/>
      </w:pPr>
      <w:r>
        <w:t>c)</w:t>
        <w:tab/>
        <w:t>La brújula, la cartografía y las armas de fuego.</w:t>
      </w:r>
    </w:p>
    <w:p>
      <w:pPr>
        <w:pStyle w:val="Choice"/>
      </w:pPr>
      <w:r>
        <w:t>d)</w:t>
        <w:tab/>
        <w:t>El papel, los mapas y el telescopio.</w:t>
      </w:r>
    </w:p>
    <w:p>
      <w:pPr>
        <w:pStyle w:val="ListNumber"/>
      </w:pPr>
      <w:r>
        <w:t>¿Cuál era el impacto ambiental del ser humano en el Paleolítico?</w:t>
      </w:r>
    </w:p>
    <w:p>
      <w:pPr>
        <w:pStyle w:val="Choice"/>
      </w:pPr>
      <w:r>
        <w:t>a)</w:t>
        <w:tab/>
        <w:t>Contaminación y explotación de recursos.</w:t>
      </w:r>
    </w:p>
    <w:p>
      <w:pPr>
        <w:pStyle w:val="Choice"/>
      </w:pPr>
      <w:r>
        <w:t>b)</w:t>
        <w:tab/>
        <w:t>Deforestación</w:t>
      </w:r>
    </w:p>
    <w:p>
      <w:pPr>
        <w:pStyle w:val="Choice"/>
      </w:pPr>
      <w:r>
        <w:t>c)</w:t>
        <w:tab/>
        <w:t>Sobreexplotación y escasez de recursos.</w:t>
      </w:r>
    </w:p>
    <w:p>
      <w:pPr>
        <w:pStyle w:val="Choice"/>
      </w:pPr>
      <w:r>
        <w:t>d)</w:t>
        <w:tab/>
        <w:t>Prácticamente inexistente.</w:t>
      </w:r>
    </w:p>
    <w:p>
      <w:pPr>
        <w:pStyle w:val="ListNumber"/>
      </w:pPr>
      <w:r>
        <w:t>¿Qué innovación tecnológica permitió la transmisión del saber y la formación de trabajadores especializados en la Edad Antigua?</w:t>
      </w:r>
    </w:p>
    <w:p>
      <w:pPr>
        <w:pStyle w:val="Choice"/>
      </w:pPr>
      <w:r>
        <w:t>a)</w:t>
        <w:tab/>
        <w:t>Creación del comercio.</w:t>
      </w:r>
    </w:p>
    <w:p>
      <w:pPr>
        <w:pStyle w:val="Choice"/>
      </w:pPr>
      <w:r>
        <w:t>b)</w:t>
        <w:tab/>
        <w:t>Alfabeto y escritura.</w:t>
      </w:r>
    </w:p>
    <w:p>
      <w:pPr>
        <w:pStyle w:val="Choice"/>
      </w:pPr>
      <w:r>
        <w:t>c)</w:t>
        <w:tab/>
        <w:t>Desarrollo de la agricultura.</w:t>
      </w:r>
    </w:p>
    <w:p>
      <w:pPr>
        <w:pStyle w:val="Choice"/>
      </w:pPr>
      <w:r>
        <w:t>d)</w:t>
        <w:tab/>
        <w:t>Invención de la palanca.</w:t>
      </w:r>
    </w:p>
    <w:p>
      <w:pPr>
        <w:pStyle w:val="ListNumber"/>
      </w:pPr>
      <w:r>
        <w:t>¿Qué beneficio menciona el texto como resultado del avance de la aviación civil?</w:t>
      </w:r>
    </w:p>
    <w:p>
      <w:pPr>
        <w:pStyle w:val="Choice"/>
      </w:pPr>
      <w:r>
        <w:t>a)</w:t>
        <w:tab/>
        <w:t>Mayor cantidad de mano de obra cualificada.</w:t>
      </w:r>
    </w:p>
    <w:p>
      <w:pPr>
        <w:pStyle w:val="Choice"/>
      </w:pPr>
      <w:r>
        <w:t>b)</w:t>
        <w:tab/>
        <w:t>Reducción de empleos en oficinas.</w:t>
      </w:r>
    </w:p>
    <w:p>
      <w:pPr>
        <w:pStyle w:val="Choice"/>
      </w:pPr>
      <w:r>
        <w:t>c)</w:t>
        <w:tab/>
        <w:t>Posibilidad de viajar por todo el mundo.</w:t>
      </w:r>
    </w:p>
    <w:p>
      <w:pPr>
        <w:pStyle w:val="Choice"/>
      </w:pPr>
      <w:r>
        <w:t>d)</w:t>
        <w:tab/>
        <w:t>Aumento de la agricultura.</w:t>
      </w:r>
    </w:p>
    <w:p>
      <w:pPr>
        <w:pStyle w:val="ListNumber"/>
      </w:pPr>
      <w:r>
        <w:t>¿Qué tecnología propició el nacimiento de los primeros ordenadores personales hacia 1980?</w:t>
      </w:r>
    </w:p>
    <w:p>
      <w:pPr>
        <w:pStyle w:val="Choice"/>
      </w:pPr>
      <w:r>
        <w:t>a)</w:t>
        <w:tab/>
        <w:t>La electrónica.</w:t>
      </w:r>
    </w:p>
    <w:p>
      <w:pPr>
        <w:pStyle w:val="Choice"/>
      </w:pPr>
      <w:r>
        <w:t>b)</w:t>
        <w:tab/>
        <w:t>La tecnología nuclear.</w:t>
      </w:r>
    </w:p>
    <w:p>
      <w:pPr>
        <w:pStyle w:val="Choice"/>
      </w:pPr>
      <w:r>
        <w:t>c)</w:t>
        <w:tab/>
        <w:t>La radio.</w:t>
      </w:r>
    </w:p>
    <w:p>
      <w:pPr>
        <w:pStyle w:val="Choice"/>
      </w:pPr>
      <w:r>
        <w:t>d)</w:t>
        <w:tab/>
        <w:t>Los satélites artificiales.</w:t>
      </w:r>
    </w:p>
    <w:p>
      <w:pPr>
        <w:pStyle w:val="ListNumber"/>
      </w:pPr>
      <w:r>
        <w:t>¿Dónde nació la Primera revolución industrial a finales del siglo XVIII?</w:t>
      </w:r>
    </w:p>
    <w:p>
      <w:pPr>
        <w:pStyle w:val="Choice"/>
      </w:pPr>
      <w:r>
        <w:t>a)</w:t>
        <w:tab/>
        <w:t>Estados Unidos.</w:t>
      </w:r>
    </w:p>
    <w:p>
      <w:pPr>
        <w:pStyle w:val="Choice"/>
      </w:pPr>
      <w:r>
        <w:t>b)</w:t>
        <w:tab/>
        <w:t>Alemania.</w:t>
      </w:r>
    </w:p>
    <w:p>
      <w:pPr>
        <w:pStyle w:val="Choice"/>
      </w:pPr>
      <w:r>
        <w:t>c)</w:t>
        <w:tab/>
        <w:t>Francia.</w:t>
      </w:r>
    </w:p>
    <w:p>
      <w:pPr>
        <w:pStyle w:val="Choice"/>
      </w:pPr>
      <w:r>
        <w:t>d)</w:t>
        <w:tab/>
        <w:t>Inglaterra.</w:t>
      </w:r>
    </w:p>
    <w:p>
      <w:pPr>
        <w:pStyle w:val="ListNumber"/>
      </w:pPr>
      <w:r>
        <w:t>¿Cuál era la principal fuente de alimento de las primeras tribus humanas en el Paleolítico?</w:t>
      </w:r>
    </w:p>
    <w:p>
      <w:pPr>
        <w:pStyle w:val="Choice"/>
      </w:pPr>
      <w:r>
        <w:t>a)</w:t>
        <w:tab/>
        <w:t>Ganadería.</w:t>
      </w:r>
    </w:p>
    <w:p>
      <w:pPr>
        <w:pStyle w:val="Choice"/>
      </w:pPr>
      <w:r>
        <w:t>b)</w:t>
        <w:tab/>
        <w:t>Agricultura.</w:t>
      </w:r>
    </w:p>
    <w:p>
      <w:pPr>
        <w:pStyle w:val="Choice"/>
      </w:pPr>
      <w:r>
        <w:t>c)</w:t>
        <w:tab/>
        <w:t>Pesca en ríos y lagos.</w:t>
      </w:r>
    </w:p>
    <w:p>
      <w:pPr>
        <w:pStyle w:val="Choice"/>
      </w:pPr>
      <w:r>
        <w:t>d)</w:t>
        <w:tab/>
        <w:t>Caza y recolección.</w:t>
      </w:r>
    </w:p>
    <w:p>
      <w:pPr>
        <w:pStyle w:val="ListNumber"/>
      </w:pPr>
      <w:r>
        <w:t>¿Qué cultura desarrolló multitud de éxitos tecnológicos desde el año 2000 a.C. hasta el siglo XV?</w:t>
      </w:r>
    </w:p>
    <w:p>
      <w:pPr>
        <w:pStyle w:val="Choice"/>
      </w:pPr>
      <w:r>
        <w:t>a)</w:t>
        <w:tab/>
        <w:t>La cultura Árabe.</w:t>
      </w:r>
    </w:p>
    <w:p>
      <w:pPr>
        <w:pStyle w:val="Choice"/>
      </w:pPr>
      <w:r>
        <w:t>b)</w:t>
        <w:tab/>
        <w:t>Las culturas Babilónica y persa.</w:t>
      </w:r>
    </w:p>
    <w:p>
      <w:pPr>
        <w:pStyle w:val="Choice"/>
      </w:pPr>
      <w:r>
        <w:t>c)</w:t>
        <w:tab/>
        <w:t>La cultura China.</w:t>
      </w:r>
    </w:p>
    <w:p>
      <w:pPr>
        <w:pStyle w:val="Choice"/>
      </w:pPr>
      <w:r>
        <w:t>d)</w:t>
        <w:tab/>
        <w:t>La cultura Maya.</w:t>
      </w:r>
    </w:p>
    <w:p>
      <w:pPr>
        <w:pStyle w:val="ListNumber"/>
      </w:pPr>
      <w:r>
        <w:t>¿Qué caracteriza a la sociedad durante la Edad Moderna?</w:t>
      </w:r>
    </w:p>
    <w:p>
      <w:pPr>
        <w:pStyle w:val="Choice"/>
      </w:pPr>
      <w:r>
        <w:t>a)</w:t>
        <w:tab/>
        <w:t>Un enfoque en la vida rural.</w:t>
      </w:r>
    </w:p>
    <w:p>
      <w:pPr>
        <w:pStyle w:val="Choice"/>
      </w:pPr>
      <w:r>
        <w:t>b)</w:t>
        <w:tab/>
        <w:t>Un énfasis en la vida monástica.</w:t>
      </w:r>
    </w:p>
    <w:p>
      <w:pPr>
        <w:pStyle w:val="Choice"/>
      </w:pPr>
      <w:r>
        <w:t>c)</w:t>
        <w:tab/>
        <w:t>Un crecimiento de las ciudades y estados en expansión.</w:t>
      </w:r>
    </w:p>
    <w:p>
      <w:pPr>
        <w:pStyle w:val="Choice"/>
      </w:pPr>
      <w:r>
        <w:t>d)</w:t>
        <w:tab/>
        <w:t>Un predominio de la economía agraria.</w:t>
      </w:r>
    </w:p>
    <w:p>
      <w:pPr>
        <w:pStyle w:val="ListNumber"/>
      </w:pPr>
      <w:r>
        <w:t>Este mecanismo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Produce más ruido que un engranaje recto</w:t>
      </w:r>
    </w:p>
    <w:p>
      <w:pPr>
        <w:pStyle w:val="Choice"/>
      </w:pPr>
      <w:r>
        <w:t>b)</w:t>
        <w:tab/>
        <w:t>Es muy silencioso</w:t>
      </w:r>
    </w:p>
    <w:p>
      <w:pPr>
        <w:pStyle w:val="Choice"/>
      </w:pPr>
      <w:r>
        <w:t>c)</w:t>
        <w:tab/>
        <w:t>Produce más ruido que las poleas</w:t>
      </w:r>
    </w:p>
    <w:p>
      <w:pPr>
        <w:pStyle w:val="Choice"/>
      </w:pPr>
      <w:r>
        <w:t>d)</w:t>
        <w:tab/>
        <w:t>Produce más ruido que un piñón-cremallera</w:t>
      </w:r>
    </w:p>
    <w:p>
      <w:pPr>
        <w:pStyle w:val="ListNumber"/>
      </w:pPr>
      <w:r>
        <w:t>¿Cuál es una de las razones por las que se busca la sustitución de energías no renovables?</w:t>
      </w:r>
    </w:p>
    <w:p>
      <w:pPr>
        <w:pStyle w:val="Choice"/>
      </w:pPr>
      <w:r>
        <w:t>a)</w:t>
        <w:tab/>
        <w:t>Problemas con la deforestación.</w:t>
      </w:r>
    </w:p>
    <w:p>
      <w:pPr>
        <w:pStyle w:val="Choice"/>
      </w:pPr>
      <w:r>
        <w:t>b)</w:t>
        <w:tab/>
        <w:t>Impacto económico positivo.</w:t>
      </w:r>
    </w:p>
    <w:p>
      <w:pPr>
        <w:pStyle w:val="Choice"/>
      </w:pPr>
      <w:r>
        <w:t>c)</w:t>
        <w:tab/>
        <w:t>Menor eficiencia energética.</w:t>
      </w:r>
    </w:p>
    <w:p>
      <w:pPr>
        <w:pStyle w:val="Choice"/>
      </w:pPr>
      <w:r>
        <w:t>d)</w:t>
        <w:tab/>
        <w:t>Mayor contaminación del aire.</w:t>
      </w:r>
    </w:p>
    <w:p>
      <w:pPr>
        <w:pStyle w:val="ListNumber"/>
      </w:pPr>
      <w:r>
        <w:t>¿Cuál es una consecuencia positiva del desarrollo tecnológico a finales del siglo XX?</w:t>
      </w:r>
    </w:p>
    <w:p>
      <w:pPr>
        <w:pStyle w:val="Choice"/>
      </w:pPr>
      <w:r>
        <w:t>a)</w:t>
        <w:tab/>
        <w:t>Menos opciones de ocio.</w:t>
      </w:r>
    </w:p>
    <w:p>
      <w:pPr>
        <w:pStyle w:val="Choice"/>
      </w:pPr>
      <w:r>
        <w:t>b)</w:t>
        <w:tab/>
        <w:t>Mayor cantidad de empleados en fábricas.</w:t>
      </w:r>
    </w:p>
    <w:p>
      <w:pPr>
        <w:pStyle w:val="Choice"/>
      </w:pPr>
      <w:r>
        <w:t>c)</w:t>
        <w:tab/>
        <w:t>Reducción de la complejidad de las máquinas.</w:t>
      </w:r>
    </w:p>
    <w:p>
      <w:pPr>
        <w:pStyle w:val="Choice"/>
      </w:pPr>
      <w:r>
        <w:t>d)</w:t>
        <w:tab/>
        <w:t>Mayor cantidad de información disponible.</w:t>
      </w:r>
    </w:p>
    <w:p>
      <w:pPr>
        <w:pStyle w:val="ListNumber"/>
      </w:pPr>
      <w:r>
        <w:t>¿Qué aleación metálica contribuyó a la fabricación de objetos duros y resistentes durante la Primera Revolución Industrial?</w:t>
      </w:r>
    </w:p>
    <w:p>
      <w:pPr>
        <w:pStyle w:val="Choice"/>
      </w:pPr>
      <w:r>
        <w:t>a)</w:t>
        <w:tab/>
        <w:t>El acero.</w:t>
      </w:r>
    </w:p>
    <w:p>
      <w:pPr>
        <w:pStyle w:val="Choice"/>
      </w:pPr>
      <w:r>
        <w:t>b)</w:t>
        <w:tab/>
        <w:t>El bronce.</w:t>
      </w:r>
    </w:p>
    <w:p>
      <w:pPr>
        <w:pStyle w:val="Choice"/>
      </w:pPr>
      <w:r>
        <w:t>c)</w:t>
        <w:tab/>
        <w:t>El aluminio.</w:t>
      </w:r>
    </w:p>
    <w:p>
      <w:pPr>
        <w:pStyle w:val="Choice"/>
      </w:pPr>
      <w:r>
        <w:t>d)</w:t>
        <w:tab/>
        <w:t>El hierro fundido.</w:t>
      </w:r>
    </w:p>
    <w:p>
      <w:pPr>
        <w:pStyle w:val="ListNumber"/>
      </w:pPr>
      <w:r>
        <w:t>¿Qué tecnologías se mencionan como ejemplos de energías alternativas y renovables en el texto?</w:t>
      </w:r>
    </w:p>
    <w:p>
      <w:pPr>
        <w:pStyle w:val="Choice"/>
      </w:pPr>
      <w:r>
        <w:t>a)</w:t>
        <w:tab/>
        <w:t>Gas natural y nuclear.</w:t>
      </w:r>
    </w:p>
    <w:p>
      <w:pPr>
        <w:pStyle w:val="Choice"/>
      </w:pPr>
      <w:r>
        <w:t>b)</w:t>
        <w:tab/>
        <w:t>Carbón y gasolina.</w:t>
      </w:r>
    </w:p>
    <w:p>
      <w:pPr>
        <w:pStyle w:val="Choice"/>
      </w:pPr>
      <w:r>
        <w:t>c)</w:t>
        <w:tab/>
        <w:t>Carbón y petróleo.</w:t>
      </w:r>
    </w:p>
    <w:p>
      <w:pPr>
        <w:pStyle w:val="Choice"/>
      </w:pPr>
      <w:r>
        <w:t>d)</w:t>
        <w:tab/>
        <w:t>Solar, eólica y biomasa.</w:t>
      </w:r>
    </w:p>
    <w:p>
      <w:pPr>
        <w:pStyle w:val="ListNumber"/>
      </w:pPr>
      <w:r>
        <w:t>Di un inconveniente de este mecanismo.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mecanismo es muy ruidoso</w:t>
      </w:r>
    </w:p>
    <w:p>
      <w:pPr>
        <w:pStyle w:val="Choice"/>
      </w:pPr>
      <w:r>
        <w:t>b)</w:t>
        <w:tab/>
        <w:t>Los árboles de transmisión son paralelos</w:t>
      </w:r>
    </w:p>
    <w:p>
      <w:pPr>
        <w:pStyle w:val="Choice"/>
      </w:pPr>
      <w:r>
        <w:t>c)</w:t>
        <w:tab/>
        <w:t>Los árboles de transmisión deben estar lejos</w:t>
      </w:r>
    </w:p>
    <w:p>
      <w:pPr>
        <w:pStyle w:val="Choice"/>
      </w:pPr>
      <w:r>
        <w:t>d)</w:t>
        <w:tab/>
        <w:t>La correa se desgasta y hay que sustituirla</w:t>
      </w:r>
    </w:p>
    <w:p>
      <w:pPr>
        <w:pStyle w:val="ListNumber"/>
      </w:pPr>
      <w:r>
        <w:t>¿Qué importancia tuvieron los nuevos mercados en la Edad Moderna?</w:t>
      </w:r>
    </w:p>
    <w:p>
      <w:pPr>
        <w:pStyle w:val="Choice"/>
      </w:pPr>
      <w:r>
        <w:t>a)</w:t>
        <w:tab/>
        <w:t>Los nuevos mercados no tenían relevancia.</w:t>
      </w:r>
    </w:p>
    <w:p>
      <w:pPr>
        <w:pStyle w:val="Choice"/>
      </w:pPr>
      <w:r>
        <w:t>b)</w:t>
        <w:tab/>
        <w:t>Los nuevos mercados contribuyeron a la apertura de oportunidades económicas.</w:t>
      </w:r>
    </w:p>
    <w:p>
      <w:pPr>
        <w:pStyle w:val="Choice"/>
      </w:pPr>
      <w:r>
        <w:t>c)</w:t>
        <w:tab/>
        <w:t>Los nuevos mercados causaron la disminución de la producción.</w:t>
      </w:r>
    </w:p>
    <w:p>
      <w:pPr>
        <w:pStyle w:val="Choice"/>
      </w:pPr>
      <w:r>
        <w:t>d)</w:t>
        <w:tab/>
        <w:t>Los nuevos mercados permitieron el comercio local.</w:t>
      </w:r>
    </w:p>
    <w:p>
      <w:pPr>
        <w:pStyle w:val="ListNumber"/>
      </w:pPr>
      <w:r>
        <w:t>¿Qué medio de transporte basado en la máquina de vapor permitió viajar a altas velocidades durante la Primera Revolución Industrial?</w:t>
      </w:r>
    </w:p>
    <w:p>
      <w:pPr>
        <w:pStyle w:val="Choice"/>
      </w:pPr>
      <w:r>
        <w:t>a)</w:t>
        <w:tab/>
        <w:t>Las bicicletas.</w:t>
      </w:r>
    </w:p>
    <w:p>
      <w:pPr>
        <w:pStyle w:val="Choice"/>
      </w:pPr>
      <w:r>
        <w:t>b)</w:t>
        <w:tab/>
        <w:t>El automóvil.</w:t>
      </w:r>
    </w:p>
    <w:p>
      <w:pPr>
        <w:pStyle w:val="Choice"/>
      </w:pPr>
      <w:r>
        <w:t>c)</w:t>
        <w:tab/>
        <w:t>Los barcos de vela.</w:t>
      </w:r>
    </w:p>
    <w:p>
      <w:pPr>
        <w:pStyle w:val="Choice"/>
      </w:pPr>
      <w:r>
        <w:t>d)</w:t>
        <w:tab/>
        <w:t>El ferrocarril.</w:t>
      </w:r>
    </w:p>
    <w:p>
      <w:pPr>
        <w:pStyle w:val="ListNumber"/>
      </w:pPr>
      <w:r>
        <w:t>Cuando hay que transmitir potencias elevadas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mecanismo funciona mejor que un engranaje</w:t>
      </w:r>
    </w:p>
    <w:p>
      <w:pPr>
        <w:pStyle w:val="Choice"/>
      </w:pPr>
      <w:r>
        <w:t>b)</w:t>
        <w:tab/>
        <w:t>Es mejor utilizar otro sistema de transmisión</w:t>
      </w:r>
    </w:p>
    <w:p>
      <w:pPr>
        <w:pStyle w:val="Choice"/>
      </w:pPr>
      <w:r>
        <w:t>c)</w:t>
        <w:tab/>
        <w:t>La rueda motriz debe girar rápidamente</w:t>
      </w:r>
    </w:p>
    <w:p>
      <w:pPr>
        <w:pStyle w:val="Choice"/>
      </w:pPr>
      <w:r>
        <w:t>d)</w:t>
        <w:tab/>
        <w:t>La correa puede estar poco tensa</w:t>
      </w:r>
    </w:p>
    <w:p>
      <w:pPr>
        <w:pStyle w:val="ListNumber"/>
      </w:pPr>
      <w:r>
        <w:t>¿Qué hay que hacerle a la correa para evitar el deslizamiento?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Tensarla</w:t>
      </w:r>
    </w:p>
    <w:p>
      <w:pPr>
        <w:pStyle w:val="Choice"/>
      </w:pPr>
      <w:r>
        <w:t>b)</w:t>
        <w:tab/>
        <w:t>Colocarla</w:t>
      </w:r>
    </w:p>
    <w:p>
      <w:pPr>
        <w:pStyle w:val="Choice"/>
      </w:pPr>
      <w:r>
        <w:t>c)</w:t>
        <w:tab/>
        <w:t>Pegarla</w:t>
      </w:r>
    </w:p>
    <w:p>
      <w:pPr>
        <w:pStyle w:val="Choice"/>
      </w:pPr>
      <w:r>
        <w:t>d)</w:t>
        <w:tab/>
        <w:t>Estirarla</w:t>
      </w:r>
    </w:p>
    <w:p>
      <w:pPr>
        <w:pStyle w:val="ListNumber"/>
      </w:pPr>
      <w:r>
        <w:t>¿Qué favorecen los grandes avances de la medicina en el Siglo XX?</w:t>
      </w:r>
    </w:p>
    <w:p>
      <w:pPr>
        <w:pStyle w:val="Choice"/>
      </w:pPr>
      <w:r>
        <w:t>a)</w:t>
        <w:tab/>
        <w:t>Los viajes espaciales tripulados por humanos.</w:t>
      </w:r>
    </w:p>
    <w:p>
      <w:pPr>
        <w:pStyle w:val="Choice"/>
      </w:pPr>
      <w:r>
        <w:t>b)</w:t>
        <w:tab/>
        <w:t>Prolongar la calidad de vida.</w:t>
      </w:r>
    </w:p>
    <w:p>
      <w:pPr>
        <w:pStyle w:val="Choice"/>
      </w:pPr>
      <w:r>
        <w:t>c)</w:t>
        <w:tab/>
        <w:t>Disminución de la esperanza de vida.</w:t>
      </w:r>
    </w:p>
    <w:p>
      <w:pPr>
        <w:pStyle w:val="Choice"/>
      </w:pPr>
      <w:r>
        <w:t>d)</w:t>
        <w:tab/>
        <w:t>El desarrollo de nuevas especies animales.</w:t>
      </w:r>
    </w:p>
    <w:p>
      <w:pPr>
        <w:pStyle w:val="ListNumber"/>
      </w:pPr>
      <w:r>
        <w:t>¿Cuáles fueron las dos tecnologías estrella de la Segunda Revolución Industrial mencionadas en el texto?</w:t>
      </w:r>
    </w:p>
    <w:p>
      <w:pPr>
        <w:pStyle w:val="Choice"/>
      </w:pPr>
      <w:r>
        <w:t>a)</w:t>
        <w:tab/>
        <w:t>Carbón y gas natural.</w:t>
      </w:r>
    </w:p>
    <w:p>
      <w:pPr>
        <w:pStyle w:val="Choice"/>
      </w:pPr>
      <w:r>
        <w:t>b)</w:t>
        <w:tab/>
        <w:t>Locomotora de vapor y vela.</w:t>
      </w:r>
    </w:p>
    <w:p>
      <w:pPr>
        <w:pStyle w:val="Choice"/>
      </w:pPr>
      <w:r>
        <w:t>c)</w:t>
        <w:tab/>
        <w:t>Petróleo y electricidad.</w:t>
      </w:r>
    </w:p>
    <w:p>
      <w:pPr>
        <w:pStyle w:val="Choice"/>
      </w:pPr>
      <w:r>
        <w:t>d)</w:t>
        <w:tab/>
        <w:t>Ferrocarril y telégrafo.</w:t>
      </w:r>
    </w:p>
    <w:p>
      <w:pPr>
        <w:pStyle w:val="ListNumber"/>
      </w:pPr>
      <w:r>
        <w:t>¿Qué problema ambiental comenzó a surgir como resultado del uso generalizado del carbón durante la Primera Revolución Industrial?</w:t>
      </w:r>
    </w:p>
    <w:p>
      <w:pPr>
        <w:pStyle w:val="Choice"/>
      </w:pPr>
      <w:r>
        <w:t>a)</w:t>
        <w:tab/>
        <w:t>Conservación de los recursos naturales</w:t>
      </w:r>
    </w:p>
    <w:p>
      <w:pPr>
        <w:pStyle w:val="Choice"/>
      </w:pPr>
      <w:r>
        <w:t>b)</w:t>
        <w:tab/>
        <w:t>Contaminación ambiental.</w:t>
      </w:r>
    </w:p>
    <w:p>
      <w:pPr>
        <w:pStyle w:val="Choice"/>
      </w:pPr>
      <w:r>
        <w:t>c)</w:t>
        <w:tab/>
        <w:t>Aumento de la biodiversidad.</w:t>
      </w:r>
    </w:p>
    <w:p>
      <w:pPr>
        <w:pStyle w:val="Choice"/>
      </w:pPr>
      <w:r>
        <w:t>d)</w:t>
        <w:tab/>
        <w:t>Reforestación de los bosques.</w:t>
      </w:r>
    </w:p>
    <w:p>
      <w:pPr>
        <w:pStyle w:val="ListNumber"/>
      </w:pPr>
      <w:r>
        <w:t>¿Cuál es una idea común sobre la tecnología, pero está equivocada?</w:t>
      </w:r>
    </w:p>
    <w:p>
      <w:pPr>
        <w:pStyle w:val="Choice"/>
      </w:pPr>
      <w:r>
        <w:t>a)</w:t>
        <w:tab/>
        <w:t>La tecnología ha existido desde hace mucho tiempo.</w:t>
      </w:r>
    </w:p>
    <w:p>
      <w:pPr>
        <w:pStyle w:val="Choice"/>
      </w:pPr>
      <w:r>
        <w:t>b)</w:t>
        <w:tab/>
        <w:t>La tecnología solo incluye objetos modernos como computadoras.</w:t>
      </w:r>
    </w:p>
    <w:p>
      <w:pPr>
        <w:pStyle w:val="Choice"/>
      </w:pPr>
      <w:r>
        <w:t>c)</w:t>
        <w:tab/>
        <w:t>La tecnología se limita a los medios de comunicación.</w:t>
      </w:r>
    </w:p>
    <w:p>
      <w:pPr>
        <w:pStyle w:val="Choice"/>
      </w:pPr>
      <w:r>
        <w:t>d)</w:t>
        <w:tab/>
        <w:t>La tecnología tiene relación con mejorar nuestras vidas.</w:t>
      </w:r>
    </w:p>
    <w:p>
      <w:pPr>
        <w:pStyle w:val="ListNumber"/>
      </w:pPr>
      <w:r>
        <w:t>¿Qué máquinas simples permiten desarrollar grandes obras de arquitectura y de obra civil en la Edad Antigua?</w:t>
      </w:r>
    </w:p>
    <w:p>
      <w:pPr>
        <w:pStyle w:val="Choice"/>
      </w:pPr>
      <w:r>
        <w:t>a)</w:t>
        <w:tab/>
        <w:t>Los engranajes, el tornillo y la palanca.</w:t>
      </w:r>
    </w:p>
    <w:p>
      <w:pPr>
        <w:pStyle w:val="Choice"/>
      </w:pPr>
      <w:r>
        <w:t>b)</w:t>
        <w:tab/>
        <w:t>La rueda, los engranajes y el tornillo.</w:t>
      </w:r>
    </w:p>
    <w:p>
      <w:pPr>
        <w:pStyle w:val="Choice"/>
      </w:pPr>
      <w:r>
        <w:t>c)</w:t>
        <w:tab/>
        <w:t>La palanca, la polea y el plano inclinado.</w:t>
      </w:r>
    </w:p>
    <w:p>
      <w:pPr>
        <w:pStyle w:val="Choice"/>
      </w:pPr>
      <w:r>
        <w:t>d)</w:t>
        <w:tab/>
        <w:t>La polea, el plano inclinado y los pistones.</w:t>
      </w:r>
    </w:p>
    <w:p>
      <w:pPr>
        <w:pStyle w:val="ListNumber"/>
      </w:pPr>
      <w:r>
        <w:t>¿En qué se basaba principalmente la riqueza durante la Edad Moderna?</w:t>
      </w:r>
    </w:p>
    <w:p>
      <w:pPr>
        <w:pStyle w:val="Choice"/>
      </w:pPr>
      <w:r>
        <w:t>a)</w:t>
        <w:tab/>
        <w:t>El comercio.</w:t>
      </w:r>
    </w:p>
    <w:p>
      <w:pPr>
        <w:pStyle w:val="Choice"/>
      </w:pPr>
      <w:r>
        <w:t>b)</w:t>
        <w:tab/>
        <w:t>La conquista militar.</w:t>
      </w:r>
    </w:p>
    <w:p>
      <w:pPr>
        <w:pStyle w:val="Choice"/>
      </w:pPr>
      <w:r>
        <w:t>c)</w:t>
        <w:tab/>
        <w:t>La posesión de tierras.</w:t>
      </w:r>
    </w:p>
    <w:p>
      <w:pPr>
        <w:pStyle w:val="Choice"/>
      </w:pPr>
      <w:r>
        <w:t>d)</w:t>
        <w:tab/>
        <w:t>La religión.</w:t>
      </w:r>
    </w:p>
    <w:p>
      <w:pPr>
        <w:pStyle w:val="ListNumber"/>
      </w:pPr>
      <w:r>
        <w:t>¿Por qué se vuelve mínima la innovación tecnológica en la sociedad de la Edad Media?</w:t>
      </w:r>
    </w:p>
    <w:p>
      <w:pPr>
        <w:pStyle w:val="Choice"/>
      </w:pPr>
      <w:r>
        <w:t>a)</w:t>
        <w:tab/>
        <w:t>La sociedad estaba enfocada en asuntos religiosos y espirituales.</w:t>
      </w:r>
    </w:p>
    <w:p>
      <w:pPr>
        <w:pStyle w:val="Choice"/>
      </w:pPr>
      <w:r>
        <w:t>b)</w:t>
        <w:tab/>
        <w:t>Se estaban produciendo avances científicos significativos.</w:t>
      </w:r>
    </w:p>
    <w:p>
      <w:pPr>
        <w:pStyle w:val="Choice"/>
      </w:pPr>
      <w:r>
        <w:t>c)</w:t>
        <w:tab/>
        <w:t>La tecnología no estaba disponible en ese período.</w:t>
      </w:r>
    </w:p>
    <w:p>
      <w:pPr>
        <w:pStyle w:val="Choice"/>
      </w:pPr>
      <w:r>
        <w:t>d)</w:t>
        <w:tab/>
        <w:t>Había un fuerte interés en el desarrollo del comercio.</w:t>
      </w:r>
    </w:p>
    <w:p>
      <w:pPr>
        <w:pStyle w:val="ListNumber"/>
      </w:pPr>
      <w:r>
        <w:t>¿Qué innovación tecnológica cambió radicalmente el aspecto de las ciudades al permitirles crecer en altura durante la Segunda Revolución Industrial?</w:t>
      </w:r>
    </w:p>
    <w:p>
      <w:pPr>
        <w:pStyle w:val="Choice"/>
      </w:pPr>
      <w:r>
        <w:t>a)</w:t>
        <w:tab/>
        <w:t>El ferrocarril.</w:t>
      </w:r>
    </w:p>
    <w:p>
      <w:pPr>
        <w:pStyle w:val="Choice"/>
      </w:pPr>
      <w:r>
        <w:t>b)</w:t>
        <w:tab/>
        <w:t>El teléfono.</w:t>
      </w:r>
    </w:p>
    <w:p>
      <w:pPr>
        <w:pStyle w:val="Choice"/>
      </w:pPr>
      <w:r>
        <w:t>c)</w:t>
        <w:tab/>
        <w:t>La radio.</w:t>
      </w:r>
    </w:p>
    <w:p>
      <w:pPr>
        <w:pStyle w:val="Choice"/>
      </w:pPr>
      <w:r>
        <w:t>d)</w:t>
        <w:tab/>
        <w:t>El ascensor.</w:t>
      </w:r>
    </w:p>
    <w:p>
      <w:pPr>
        <w:pStyle w:val="ListNumber"/>
      </w:pPr>
      <w:r>
        <w:t>¿Cuál de estos aparatos incluye ruedas de fricción?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Ordenador</w:t>
      </w:r>
    </w:p>
    <w:p>
      <w:pPr>
        <w:pStyle w:val="Choice"/>
      </w:pPr>
      <w:r>
        <w:t>b)</w:t>
        <w:tab/>
        <w:t>Batidora</w:t>
      </w:r>
    </w:p>
    <w:p>
      <w:pPr>
        <w:pStyle w:val="Choice"/>
      </w:pPr>
      <w:r>
        <w:t>c)</w:t>
        <w:tab/>
        <w:t>Impresora</w:t>
      </w:r>
    </w:p>
    <w:p>
      <w:pPr>
        <w:pStyle w:val="Choice"/>
      </w:pPr>
      <w:r>
        <w:t>d)</w:t>
        <w:tab/>
        <w:t>Lavavajillas</w:t>
      </w:r>
    </w:p>
    <w:p>
      <w:pPr>
        <w:pStyle w:val="ListNumber"/>
      </w:pPr>
      <w:r>
        <w:t>¿Cuál fue una de las principales características de las fábricas durante la Primera Revolución Industrial?</w:t>
      </w:r>
    </w:p>
    <w:p>
      <w:pPr>
        <w:pStyle w:val="Choice"/>
      </w:pPr>
      <w:r>
        <w:t>a)</w:t>
        <w:tab/>
        <w:t>La producción manual de productos.</w:t>
      </w:r>
    </w:p>
    <w:p>
      <w:pPr>
        <w:pStyle w:val="Choice"/>
      </w:pPr>
      <w:r>
        <w:t>b)</w:t>
        <w:tab/>
        <w:t>La mecanización de la producción.</w:t>
      </w:r>
    </w:p>
    <w:p>
      <w:pPr>
        <w:pStyle w:val="Choice"/>
      </w:pPr>
      <w:r>
        <w:t>c)</w:t>
        <w:tab/>
        <w:t>La ubicación de las fábricas en zonas rurales.</w:t>
      </w:r>
    </w:p>
    <w:p>
      <w:pPr>
        <w:pStyle w:val="Choice"/>
      </w:pPr>
      <w:r>
        <w:t>d)</w:t>
        <w:tab/>
        <w:t>La falta de competencia entre empresas.</w:t>
      </w:r>
    </w:p>
    <w:p>
      <w:pPr>
        <w:pStyle w:val="ListNumber"/>
      </w:pPr>
      <w:r>
        <w:t>¿Cuál fue la primera actividad tecnológica del ser humano durante el Paleolítico?</w:t>
      </w:r>
    </w:p>
    <w:p>
      <w:pPr>
        <w:pStyle w:val="Choice"/>
      </w:pPr>
      <w:r>
        <w:t>a)</w:t>
        <w:tab/>
        <w:t>Cazar grandes animales.</w:t>
      </w:r>
    </w:p>
    <w:p>
      <w:pPr>
        <w:pStyle w:val="Choice"/>
      </w:pPr>
      <w:r>
        <w:t>b)</w:t>
        <w:tab/>
        <w:t>Afilar piedras para cazar y cortar alimentos.</w:t>
      </w:r>
    </w:p>
    <w:p>
      <w:pPr>
        <w:pStyle w:val="Choice"/>
      </w:pPr>
      <w:r>
        <w:t>c)</w:t>
        <w:tab/>
        <w:t>Cultivar la tierra y criar animales.</w:t>
      </w:r>
    </w:p>
    <w:p>
      <w:pPr>
        <w:pStyle w:val="Choice"/>
      </w:pPr>
      <w:r>
        <w:t>d)</w:t>
        <w:tab/>
        <w:t>Construir viviendas.</w:t>
      </w:r>
    </w:p>
    <w:p>
      <w:pPr>
        <w:pStyle w:val="ListNumber"/>
      </w:pPr>
      <w:r>
        <w:t>¿Cuál es una de las consecuencias ambientales que afectan a las ciudades hasta la actualidad debido a los problemas de explotación de recursos naturales y contaminación?</w:t>
      </w:r>
    </w:p>
    <w:p>
      <w:pPr>
        <w:pStyle w:val="Choice"/>
      </w:pPr>
      <w:r>
        <w:t>a)</w:t>
        <w:tab/>
        <w:t>Producción de grandes cantidades de basura y residuos.</w:t>
      </w:r>
    </w:p>
    <w:p>
      <w:pPr>
        <w:pStyle w:val="Choice"/>
      </w:pPr>
      <w:r>
        <w:t>b)</w:t>
        <w:tab/>
        <w:t>Disminución de la demanda de recursos naturales.</w:t>
      </w:r>
    </w:p>
    <w:p>
      <w:pPr>
        <w:pStyle w:val="Choice"/>
      </w:pPr>
      <w:r>
        <w:t>c)</w:t>
        <w:tab/>
        <w:t>Restauración completa de los ecosistemas urbanos.</w:t>
      </w:r>
    </w:p>
    <w:p>
      <w:pPr>
        <w:pStyle w:val="Choice"/>
      </w:pPr>
      <w:r>
        <w:t>d)</w:t>
        <w:tab/>
        <w:t>Desaparición de la contaminación ambiental.</w:t>
      </w:r>
    </w:p>
    <w:p>
      <w:pPr>
        <w:pStyle w:val="ListNumber"/>
      </w:pPr>
      <w:r>
        <w:t>¿Qué cultura de oriente se encarga de reintroducir en Europa la cultura clásica en la Edad Media?</w:t>
      </w:r>
    </w:p>
    <w:p>
      <w:pPr>
        <w:pStyle w:val="Choice"/>
      </w:pPr>
      <w:r>
        <w:t>a)</w:t>
        <w:tab/>
        <w:t>Los Chinos.</w:t>
      </w:r>
    </w:p>
    <w:p>
      <w:pPr>
        <w:pStyle w:val="Choice"/>
      </w:pPr>
      <w:r>
        <w:t>b)</w:t>
        <w:tab/>
        <w:t>Los Persas.</w:t>
      </w:r>
    </w:p>
    <w:p>
      <w:pPr>
        <w:pStyle w:val="Choice"/>
      </w:pPr>
      <w:r>
        <w:t>c)</w:t>
        <w:tab/>
        <w:t>Los Incas.</w:t>
      </w:r>
    </w:p>
    <w:p>
      <w:pPr>
        <w:pStyle w:val="Choice"/>
      </w:pPr>
      <w:r>
        <w:t>d)</w:t>
        <w:tab/>
        <w:t>Los Árabes.</w:t>
      </w:r>
    </w:p>
    <w:p>
      <w:pPr>
        <w:pStyle w:val="ListNumber"/>
      </w:pPr>
      <w:r>
        <w:t>¿Cómo se diferenciaba la sociedad capitalista de la Edad Moderna de la sociedad de la Edad Media?</w:t>
      </w:r>
    </w:p>
    <w:p>
      <w:pPr>
        <w:pStyle w:val="Choice"/>
      </w:pPr>
      <w:r>
        <w:t>a)</w:t>
        <w:tab/>
        <w:t>La sociedad capitalista se basaba más en el comercio que en la posesión de tierras.</w:t>
      </w:r>
    </w:p>
    <w:p>
      <w:pPr>
        <w:pStyle w:val="Choice"/>
      </w:pPr>
      <w:r>
        <w:t>b)</w:t>
        <w:tab/>
        <w:t>La sociedad medieval era predominantemente urbana.</w:t>
      </w:r>
    </w:p>
    <w:p>
      <w:pPr>
        <w:pStyle w:val="Choice"/>
      </w:pPr>
      <w:r>
        <w:t>c)</w:t>
        <w:tab/>
        <w:t>La sociedad medieval se caracterizaba por la igualdad económica.</w:t>
      </w:r>
    </w:p>
    <w:p>
      <w:pPr>
        <w:pStyle w:val="Choice"/>
      </w:pPr>
      <w:r>
        <w:t>d)</w:t>
        <w:tab/>
        <w:t>La sociedad capitalista se basaba más en la posesión de tierras que en el comercio.</w:t>
      </w:r>
    </w:p>
    <w:p>
      <w:pPr>
        <w:pStyle w:val="Choice"/>
      </w:pPr>
      <w:r>
        <w:t>e)</w:t>
        <w:tab/>
        <w:t>La sociedad capitalista enfatizaba la vida rural.</w:t>
      </w:r>
    </w:p>
    <w:p>
      <w:pPr>
        <w:pStyle w:val="ListNumber"/>
      </w:pPr>
      <w:r>
        <w:t>¿Por qué se convirtieron en polémicas las centrales nucleares según el texto?</w:t>
      </w:r>
    </w:p>
    <w:p>
      <w:pPr>
        <w:pStyle w:val="Choice"/>
      </w:pPr>
      <w:r>
        <w:t>a)</w:t>
        <w:tab/>
        <w:t>Por ser una fuente de energía no renovable.</w:t>
      </w:r>
    </w:p>
    <w:p>
      <w:pPr>
        <w:pStyle w:val="Choice"/>
      </w:pPr>
      <w:r>
        <w:t>b)</w:t>
        <w:tab/>
        <w:t>Por la peligrosidad de sus residuos.</w:t>
      </w:r>
    </w:p>
    <w:p>
      <w:pPr>
        <w:pStyle w:val="Choice"/>
      </w:pPr>
      <w:r>
        <w:t>c)</w:t>
        <w:tab/>
        <w:t>Por su baja contaminación.</w:t>
      </w:r>
    </w:p>
    <w:p>
      <w:pPr>
        <w:pStyle w:val="Choice"/>
      </w:pPr>
      <w:r>
        <w:t>d)</w:t>
        <w:tab/>
        <w:t>Por su eficiencia en la producción de energía.</w:t>
      </w:r>
    </w:p>
    <w:p>
      <w:pPr>
        <w:pStyle w:val="ListNumber"/>
      </w:pPr>
      <w:r>
        <w:t>¿Qué invento marcó el inicio de la Primera Revolución Industrial?</w:t>
      </w:r>
    </w:p>
    <w:p>
      <w:pPr>
        <w:pStyle w:val="Choice"/>
      </w:pPr>
      <w:r>
        <w:t>a)</w:t>
        <w:tab/>
        <w:t>La máquina de vapor.</w:t>
      </w:r>
    </w:p>
    <w:p>
      <w:pPr>
        <w:pStyle w:val="Choice"/>
      </w:pPr>
      <w:r>
        <w:t>b)</w:t>
        <w:tab/>
        <w:t>El telar automático.</w:t>
      </w:r>
    </w:p>
    <w:p>
      <w:pPr>
        <w:pStyle w:val="Choice"/>
      </w:pPr>
      <w:r>
        <w:t>c)</w:t>
        <w:tab/>
        <w:t>Los vehículos a motor.</w:t>
      </w:r>
    </w:p>
    <w:p>
      <w:pPr>
        <w:pStyle w:val="Choice"/>
      </w:pPr>
      <w:r>
        <w:t>d)</w:t>
        <w:tab/>
        <w:t>La bombilla incandescente.</w:t>
      </w:r>
    </w:p>
    <w:p>
      <w:pPr>
        <w:pStyle w:val="ListNumber"/>
      </w:pPr>
      <w:r>
        <w:t>En la Edad Antigua se forman los primeros estados e imperios como son ...</w:t>
      </w:r>
    </w:p>
    <w:p>
      <w:pPr>
        <w:pStyle w:val="Choice"/>
      </w:pPr>
      <w:r>
        <w:t>a)</w:t>
        <w:tab/>
        <w:t>Solo el imperio Griego.</w:t>
      </w:r>
    </w:p>
    <w:p>
      <w:pPr>
        <w:pStyle w:val="Choice"/>
      </w:pPr>
      <w:r>
        <w:t>b)</w:t>
        <w:tab/>
        <w:t>Babilonia y Egipto.</w:t>
      </w:r>
    </w:p>
    <w:p>
      <w:pPr>
        <w:pStyle w:val="Choice"/>
      </w:pPr>
      <w:r>
        <w:t>c)</w:t>
        <w:tab/>
        <w:t>Solo el imperio Romano.</w:t>
      </w:r>
    </w:p>
    <w:p>
      <w:pPr>
        <w:pStyle w:val="Choice"/>
      </w:pPr>
      <w:r>
        <w:t>d)</w:t>
        <w:tab/>
        <w:t>Babilonia y el imperio Inca.</w:t>
      </w:r>
    </w:p>
    <w:p>
      <w:pPr>
        <w:pStyle w:val="ListNumber"/>
      </w:pPr>
      <w:r>
        <w:t>Con el desarrollo del comercio en la Edad Antigua se impulsa enormemente...</w:t>
      </w:r>
    </w:p>
    <w:p>
      <w:pPr>
        <w:pStyle w:val="Choice"/>
      </w:pPr>
      <w:r>
        <w:t>a)</w:t>
        <w:tab/>
        <w:t>La creación de ejércitos.</w:t>
      </w:r>
    </w:p>
    <w:p>
      <w:pPr>
        <w:pStyle w:val="Choice"/>
      </w:pPr>
      <w:r>
        <w:t>b)</w:t>
        <w:tab/>
        <w:t>El transporte por tierra y mar.</w:t>
      </w:r>
    </w:p>
    <w:p>
      <w:pPr>
        <w:pStyle w:val="Choice"/>
      </w:pPr>
      <w:r>
        <w:t>c)</w:t>
        <w:tab/>
        <w:t>La deforestación de los bosques.</w:t>
      </w:r>
    </w:p>
    <w:p>
      <w:pPr>
        <w:pStyle w:val="Choice"/>
      </w:pPr>
      <w:r>
        <w:t>d)</w:t>
        <w:tab/>
        <w:t>El correo.</w:t>
      </w:r>
    </w:p>
    <w:p>
      <w:pPr>
        <w:pStyle w:val="ListNumber"/>
      </w:pPr>
      <w:r>
        <w:t>¿Qué efecto tuvieron los transportes y las comunicaciones en el comercio según el texto?</w:t>
      </w:r>
    </w:p>
    <w:p>
      <w:pPr>
        <w:pStyle w:val="Choice"/>
      </w:pPr>
      <w:r>
        <w:t>a)</w:t>
        <w:tab/>
        <w:t>No tuvieron ningún impacto.</w:t>
      </w:r>
    </w:p>
    <w:p>
      <w:pPr>
        <w:pStyle w:val="Choice"/>
      </w:pPr>
      <w:r>
        <w:t>b)</w:t>
        <w:tab/>
        <w:t>Lo hicieron más costoso.</w:t>
      </w:r>
    </w:p>
    <w:p>
      <w:pPr>
        <w:pStyle w:val="Choice"/>
      </w:pPr>
      <w:r>
        <w:t>c)</w:t>
        <w:tab/>
        <w:t>Lo redujeron.</w:t>
      </w:r>
    </w:p>
    <w:p>
      <w:pPr>
        <w:pStyle w:val="Choice"/>
      </w:pPr>
      <w:r>
        <w:t>d)</w:t>
        <w:tab/>
        <w:t>Lo desarrollaron.</w:t>
      </w:r>
    </w:p>
    <w:p>
      <w:pPr>
        <w:pStyle w:val="ListNumber"/>
      </w:pPr>
      <w:r>
        <w:t>¿Qué contribuyó a la competencia entre empresas durante la Primera Revolución Industrial?</w:t>
      </w:r>
    </w:p>
    <w:p>
      <w:pPr>
        <w:pStyle w:val="Choice"/>
      </w:pPr>
      <w:r>
        <w:t>a)</w:t>
        <w:tab/>
        <w:t>La ausencia de empresas en ese período.</w:t>
      </w:r>
    </w:p>
    <w:p>
      <w:pPr>
        <w:pStyle w:val="Choice"/>
      </w:pPr>
      <w:r>
        <w:t>b)</w:t>
        <w:tab/>
        <w:t>La disminución de la producción industrial.</w:t>
      </w:r>
    </w:p>
    <w:p>
      <w:pPr>
        <w:pStyle w:val="Choice"/>
      </w:pPr>
      <w:r>
        <w:t>c)</w:t>
        <w:tab/>
        <w:t>La necesidad de vender grandes cantidades de productos elaborados en fábricas.</w:t>
      </w:r>
    </w:p>
    <w:p>
      <w:pPr>
        <w:pStyle w:val="Choice"/>
      </w:pPr>
      <w:r>
        <w:t>d)</w:t>
        <w:tab/>
        <w:t>La falta de demanda de productos debido al empobrecimiento de los campesinos.</w:t>
      </w:r>
    </w:p>
    <w:p>
      <w:pPr>
        <w:pStyle w:val="ListNumber"/>
      </w:pPr>
      <w:r>
        <w:t>¿Qué papel desempeña el conocimiento científico-tecnológico en la Segunda Revolución Industrial?</w:t>
      </w:r>
    </w:p>
    <w:p>
      <w:pPr>
        <w:pStyle w:val="Choice"/>
      </w:pPr>
      <w:r>
        <w:t>a)</w:t>
        <w:tab/>
        <w:t>Vive un enorme desarrollo y se utiliza para mejorar o innovar en los productos de consumo.</w:t>
      </w:r>
    </w:p>
    <w:p>
      <w:pPr>
        <w:pStyle w:val="Choice"/>
      </w:pPr>
      <w:r>
        <w:t>b)</w:t>
        <w:tab/>
        <w:t>No tiene influencia en el desarrollo de la época.</w:t>
      </w:r>
    </w:p>
    <w:p>
      <w:pPr>
        <w:pStyle w:val="Choice"/>
      </w:pPr>
      <w:r>
        <w:t>c)</w:t>
        <w:tab/>
        <w:t>Se reduce en importancia.</w:t>
      </w:r>
    </w:p>
    <w:p>
      <w:pPr>
        <w:pStyle w:val="Choice"/>
      </w:pPr>
      <w:r>
        <w:t>d)</w:t>
        <w:tab/>
        <w:t>Limita la innovación en los productos de consumo.</w:t>
      </w:r>
    </w:p>
    <w:p>
      <w:pPr>
        <w:pStyle w:val="ListNumber"/>
      </w:pPr>
      <w:r>
        <w:t>¿Qué revolución en las comunicaciones fue posible gracias a la invención de la imprenta durante la Edad Moderna?</w:t>
      </w:r>
    </w:p>
    <w:p>
      <w:pPr>
        <w:pStyle w:val="Choice"/>
      </w:pPr>
      <w:r>
        <w:t>a)</w:t>
        <w:tab/>
        <w:t>El desarrollo de las telecomunicaciones.</w:t>
      </w:r>
    </w:p>
    <w:p>
      <w:pPr>
        <w:pStyle w:val="Choice"/>
      </w:pPr>
      <w:r>
        <w:t>b)</w:t>
        <w:tab/>
        <w:t>La capacidad de enviar información a grandes distancias.</w:t>
      </w:r>
    </w:p>
    <w:p>
      <w:pPr>
        <w:pStyle w:val="Choice"/>
      </w:pPr>
      <w:r>
        <w:t>c)</w:t>
        <w:tab/>
        <w:t>La invención del telégrafo eléctrico.</w:t>
      </w:r>
    </w:p>
    <w:p>
      <w:pPr>
        <w:pStyle w:val="Choice"/>
      </w:pPr>
      <w:r>
        <w:t>d)</w:t>
        <w:tab/>
        <w:t>La capacidad de fabricar libros en grandes cantidades.</w:t>
      </w:r>
    </w:p>
    <w:p>
      <w:pPr>
        <w:pStyle w:val="ListNumber"/>
      </w:pPr>
      <w:r>
        <w:t>¿Cuál fue una de las revoluciones más significativas en la vida humana durante el Neolítico?</w:t>
      </w:r>
    </w:p>
    <w:p>
      <w:pPr>
        <w:pStyle w:val="Choice"/>
      </w:pPr>
      <w:r>
        <w:t>a)</w:t>
        <w:tab/>
        <w:t>La construcción de viviendas nómadas.</w:t>
      </w:r>
    </w:p>
    <w:p>
      <w:pPr>
        <w:pStyle w:val="Choice"/>
      </w:pPr>
      <w:r>
        <w:t>b)</w:t>
        <w:tab/>
        <w:t>El desarrollo de la agricultura.</w:t>
      </w:r>
    </w:p>
    <w:p>
      <w:pPr>
        <w:pStyle w:val="Choice"/>
      </w:pPr>
      <w:r>
        <w:t>c)</w:t>
        <w:tab/>
        <w:t>El desarrollo de la alfarería.</w:t>
      </w:r>
    </w:p>
    <w:p>
      <w:pPr>
        <w:pStyle w:val="Choice"/>
      </w:pPr>
      <w:r>
        <w:t>d)</w:t>
        <w:tab/>
        <w:t>La creación de herramientas de caza.</w:t>
      </w:r>
    </w:p>
    <w:p>
      <w:pPr>
        <w:pStyle w:val="ListNumber"/>
      </w:pPr>
      <w:r>
        <w:t>¿Qué término se empieza a utilizar para describir el problema global en el Siglo XX?</w:t>
      </w:r>
    </w:p>
    <w:p>
      <w:pPr>
        <w:pStyle w:val="Choice"/>
      </w:pPr>
      <w:r>
        <w:t>a)</w:t>
        <w:tab/>
        <w:t>Crisis económica.</w:t>
      </w:r>
    </w:p>
    <w:p>
      <w:pPr>
        <w:pStyle w:val="Choice"/>
      </w:pPr>
      <w:r>
        <w:t>b)</w:t>
        <w:tab/>
        <w:t>Contaminación atmosférica.</w:t>
      </w:r>
    </w:p>
    <w:p>
      <w:pPr>
        <w:pStyle w:val="Choice"/>
      </w:pPr>
      <w:r>
        <w:t>c)</w:t>
        <w:tab/>
        <w:t>Calentamiento global.</w:t>
      </w:r>
    </w:p>
    <w:p>
      <w:pPr>
        <w:pStyle w:val="Choice"/>
      </w:pPr>
      <w:r>
        <w:t>d)</w:t>
        <w:tab/>
        <w:t>Deforestación local.</w:t>
      </w:r>
    </w:p>
    <w:p>
      <w:pPr>
        <w:pStyle w:val="ListNumber"/>
      </w:pPr>
      <w:r>
        <w:t>¿Qué actividad técnica era una prioridad durante la Edad Media?</w:t>
      </w:r>
    </w:p>
    <w:p>
      <w:pPr>
        <w:pStyle w:val="Choice"/>
      </w:pPr>
      <w:r>
        <w:t>a)</w:t>
        <w:tab/>
        <w:t>El desarrollo de rutas de comercio.</w:t>
      </w:r>
    </w:p>
    <w:p>
      <w:pPr>
        <w:pStyle w:val="Choice"/>
      </w:pPr>
      <w:r>
        <w:t>b)</w:t>
        <w:tab/>
        <w:t>La creación de imperios expansionistas.</w:t>
      </w:r>
    </w:p>
    <w:p>
      <w:pPr>
        <w:pStyle w:val="Choice"/>
      </w:pPr>
      <w:r>
        <w:t>c)</w:t>
        <w:tab/>
        <w:t>La construcción de grandes catedrales y monasterios.</w:t>
      </w:r>
    </w:p>
    <w:p>
      <w:pPr>
        <w:pStyle w:val="Choice"/>
      </w:pPr>
      <w:r>
        <w:t>d)</w:t>
        <w:tab/>
        <w:t>Los avances en la navegación marítima.</w:t>
      </w:r>
    </w:p>
    <w:p>
      <w:pPr>
        <w:pStyle w:val="ListNumber"/>
      </w:pPr>
      <w:r>
        <w:t>¿Qué busca el desarrollo sostenible según el texto?</w:t>
      </w:r>
    </w:p>
    <w:p>
      <w:pPr>
        <w:pStyle w:val="Choice"/>
      </w:pPr>
      <w:r>
        <w:t>a)</w:t>
        <w:tab/>
        <w:t>Promover la dependencia de la tecnología.</w:t>
      </w:r>
    </w:p>
    <w:p>
      <w:pPr>
        <w:pStyle w:val="Choice"/>
      </w:pPr>
      <w:r>
        <w:t>b)</w:t>
        <w:tab/>
        <w:t>Hacer compatible la calidad de vida con el respeto al medio ambiente.</w:t>
      </w:r>
    </w:p>
    <w:p>
      <w:pPr>
        <w:pStyle w:val="Choice"/>
      </w:pPr>
      <w:r>
        <w:t>c)</w:t>
        <w:tab/>
        <w:t>Desarrollar tecnología compleja.</w:t>
      </w:r>
    </w:p>
    <w:p>
      <w:pPr>
        <w:pStyle w:val="Choice"/>
      </w:pPr>
      <w:r>
        <w:t>d)</w:t>
        <w:tab/>
        <w:t>Impedir el despilfarro de recursos naturales.</w:t>
      </w:r>
    </w:p>
    <w:p>
      <w:pPr>
        <w:pStyle w:val="ListNumber"/>
      </w:pPr>
      <w:r>
        <w:t>¿Cuál es una de las ventajas de las máquinas electrónicas mencionadas en el texto?</w:t>
      </w:r>
    </w:p>
    <w:p>
      <w:pPr>
        <w:pStyle w:val="Choice"/>
      </w:pPr>
      <w:r>
        <w:t>a)</w:t>
        <w:tab/>
        <w:t>Funcionan con gasolina.</w:t>
      </w:r>
    </w:p>
    <w:p>
      <w:pPr>
        <w:pStyle w:val="Choice"/>
      </w:pPr>
      <w:r>
        <w:t>b)</w:t>
        <w:tab/>
        <w:t>Son difíciles de manipular.</w:t>
      </w:r>
    </w:p>
    <w:p>
      <w:pPr>
        <w:pStyle w:val="Choice"/>
      </w:pPr>
      <w:r>
        <w:t>c)</w:t>
        <w:tab/>
        <w:t>Reducen la necesidad de supervisión técnica.</w:t>
      </w:r>
    </w:p>
    <w:p>
      <w:pPr>
        <w:pStyle w:val="Choice"/>
      </w:pPr>
      <w:r>
        <w:t>d)</w:t>
        <w:tab/>
        <w:t>No tienen aplicaciones domésticas.</w:t>
      </w:r>
    </w:p>
    <w:p>
      <w:pPr>
        <w:pStyle w:val="ListNumber"/>
      </w:pPr>
      <w:r>
        <w:t>¿Qué fenómeno demográfico se produjo debido a la migración masiva durante la Primera Revolución Industrial?</w:t>
      </w:r>
    </w:p>
    <w:p>
      <w:pPr>
        <w:pStyle w:val="Choice"/>
      </w:pPr>
      <w:r>
        <w:t>a)</w:t>
        <w:tab/>
        <w:t>Las zonas rurales se industrializaron.</w:t>
      </w:r>
    </w:p>
    <w:p>
      <w:pPr>
        <w:pStyle w:val="Choice"/>
      </w:pPr>
      <w:r>
        <w:t>b)</w:t>
        <w:tab/>
        <w:t>Las ciudades crecieron de manera espectacular.</w:t>
      </w:r>
    </w:p>
    <w:p>
      <w:pPr>
        <w:pStyle w:val="Choice"/>
      </w:pPr>
      <w:r>
        <w:t>c)</w:t>
        <w:tab/>
        <w:t>Las ciudades se despoblaron debido a la migración rural.</w:t>
      </w:r>
    </w:p>
    <w:p>
      <w:pPr>
        <w:pStyle w:val="Choice"/>
      </w:pPr>
      <w:r>
        <w:t>d)</w:t>
        <w:tab/>
        <w:t>Las fábricas se trasladaron al campo.</w:t>
      </w:r>
    </w:p>
    <w:p>
      <w:pPr>
        <w:pStyle w:val="ListNumber"/>
      </w:pPr>
      <w:r>
        <w:t>¿Cómo se relaciona la vida sedentaria con la acumulación de objetos tecnológicos?</w:t>
      </w:r>
    </w:p>
    <w:p>
      <w:pPr>
        <w:pStyle w:val="Choice"/>
      </w:pPr>
      <w:r>
        <w:t>a)</w:t>
        <w:tab/>
        <w:t>La vida sedentaria permite acumular objetos en viviendas.</w:t>
      </w:r>
    </w:p>
    <w:p>
      <w:pPr>
        <w:pStyle w:val="Choice"/>
      </w:pPr>
      <w:r>
        <w:t>b)</w:t>
        <w:tab/>
        <w:t>La vida sedentaria limita la acumulación de objetos tecnológicos.</w:t>
      </w:r>
    </w:p>
    <w:p>
      <w:pPr>
        <w:pStyle w:val="Choice"/>
      </w:pPr>
      <w:r>
        <w:t>c)</w:t>
        <w:tab/>
        <w:t>La vida sedentaria no requiere objetos tecnológicos.</w:t>
      </w:r>
    </w:p>
    <w:p>
      <w:pPr>
        <w:pStyle w:val="Choice"/>
      </w:pPr>
      <w:r>
        <w:t>d)</w:t>
        <w:tab/>
        <w:t>No hay relación entre ambos.</w:t>
      </w:r>
    </w:p>
    <w:p>
      <w:pPr>
        <w:pStyle w:val="ListNumber"/>
      </w:pPr>
      <w:r>
        <w:t>¿Cuál fue una de las consecuencias laborales más comunes para los primeros trabajadores durante la Primera revolución industrial?</w:t>
      </w:r>
    </w:p>
    <w:p>
      <w:pPr>
        <w:pStyle w:val="Choice"/>
      </w:pPr>
      <w:r>
        <w:t>a)</w:t>
        <w:tab/>
        <w:t>Tener muchas vacaciones pagadas.</w:t>
      </w:r>
    </w:p>
    <w:p>
      <w:pPr>
        <w:pStyle w:val="Choice"/>
      </w:pPr>
      <w:r>
        <w:t>b)</w:t>
        <w:tab/>
        <w:t>Trabajar en condiciones seguras y cómodas.</w:t>
      </w:r>
    </w:p>
    <w:p>
      <w:pPr>
        <w:pStyle w:val="Choice"/>
      </w:pPr>
      <w:r>
        <w:t>c)</w:t>
        <w:tab/>
        <w:t>Recibir un salario elevado sin esfuerzo.</w:t>
      </w:r>
    </w:p>
    <w:p>
      <w:pPr>
        <w:pStyle w:val="Choice"/>
      </w:pPr>
      <w:r>
        <w:t>d)</w:t>
        <w:tab/>
        <w:t>Cumplir largas jornadas de trabajo con pocos descansos.</w:t>
      </w:r>
    </w:p>
    <w:p>
      <w:pPr>
        <w:pStyle w:val="ListNumber"/>
      </w:pPr>
      <w:r>
        <w:t>¿Qué se busca con el ahorro de energía según el texto?</w:t>
      </w:r>
    </w:p>
    <w:p>
      <w:pPr>
        <w:pStyle w:val="Choice"/>
      </w:pPr>
      <w:r>
        <w:t>a)</w:t>
        <w:tab/>
        <w:t>Promover la dependencia de máquinas.</w:t>
      </w:r>
    </w:p>
    <w:p>
      <w:pPr>
        <w:pStyle w:val="Choice"/>
      </w:pPr>
      <w:r>
        <w:t>b)</w:t>
        <w:tab/>
        <w:t>Aumentar el impacto ambiental.</w:t>
      </w:r>
    </w:p>
    <w:p>
      <w:pPr>
        <w:pStyle w:val="Choice"/>
      </w:pPr>
      <w:r>
        <w:t>c)</w:t>
        <w:tab/>
        <w:t>Incrementar el consumo de energía.</w:t>
      </w:r>
    </w:p>
    <w:p>
      <w:pPr>
        <w:pStyle w:val="Choice"/>
      </w:pPr>
      <w:r>
        <w:t>d)</w:t>
        <w:tab/>
        <w:t>Impedir el despilfarro de recursos naturales.</w:t>
      </w:r>
    </w:p>
    <w:p>
      <w:pPr>
        <w:pStyle w:val="ListNumber"/>
      </w:pPr>
      <w:r>
        <w:t>Para tensar bien la correa se puede usar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rodillo</w:t>
      </w:r>
    </w:p>
    <w:p>
      <w:pPr>
        <w:pStyle w:val="Choice"/>
      </w:pPr>
      <w:r>
        <w:t>b)</w:t>
        <w:tab/>
        <w:t>Una rueda dentada</w:t>
      </w:r>
    </w:p>
    <w:p>
      <w:pPr>
        <w:pStyle w:val="Choice"/>
      </w:pPr>
      <w:r>
        <w:t>c)</w:t>
        <w:tab/>
        <w:t>Una leva</w:t>
      </w:r>
    </w:p>
    <w:p>
      <w:pPr>
        <w:pStyle w:val="Choice"/>
      </w:pPr>
      <w:r>
        <w:t>d)</w:t>
        <w:tab/>
        <w:t>Una grapa</w:t>
      </w:r>
    </w:p>
    <w:p>
      <w:pPr>
        <w:pStyle w:val="ListNumber"/>
      </w:pPr>
      <w:r>
        <w:t>¿Cómo afectaba el modo de vida nómada al desarrollo tecnológico en el Paleolítico?</w:t>
      </w:r>
    </w:p>
    <w:p>
      <w:pPr>
        <w:pStyle w:val="Choice"/>
      </w:pPr>
      <w:r>
        <w:t>a)</w:t>
        <w:tab/>
        <w:t>Permitía establecer comunidades agrícolas.</w:t>
      </w:r>
    </w:p>
    <w:p>
      <w:pPr>
        <w:pStyle w:val="Choice"/>
      </w:pPr>
      <w:r>
        <w:t>b)</w:t>
        <w:tab/>
        <w:t>Limitaba las posesiones y objetos técnicos debido a los desplazamientos.</w:t>
      </w:r>
    </w:p>
    <w:p>
      <w:pPr>
        <w:pStyle w:val="Choice"/>
      </w:pPr>
      <w:r>
        <w:t>c)</w:t>
        <w:tab/>
        <w:t>Promovía la construcción de viviendas permanentes.</w:t>
      </w:r>
    </w:p>
    <w:p>
      <w:pPr>
        <w:pStyle w:val="Choice"/>
      </w:pPr>
      <w:r>
        <w:t>d)</w:t>
        <w:tab/>
        <w:t>Favorecía el desarrollo de herramientas avanzadas.</w:t>
      </w:r>
    </w:p>
    <w:p>
      <w:pPr>
        <w:pStyle w:val="ListNumber"/>
      </w:pPr>
      <w:r>
        <w:t>El material de contacto entre las dos ruedas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Evita que haya fricción</w:t>
      </w:r>
    </w:p>
    <w:p>
      <w:pPr>
        <w:pStyle w:val="Choice"/>
      </w:pPr>
      <w:r>
        <w:t>b)</w:t>
        <w:tab/>
        <w:t>Debe ser blando</w:t>
      </w:r>
    </w:p>
    <w:p>
      <w:pPr>
        <w:pStyle w:val="Choice"/>
      </w:pPr>
      <w:r>
        <w:t>c)</w:t>
        <w:tab/>
        <w:t>Se desgasta con el tiempo</w:t>
      </w:r>
    </w:p>
    <w:p>
      <w:pPr>
        <w:pStyle w:val="Choice"/>
      </w:pPr>
      <w:r>
        <w:t>d)</w:t>
        <w:tab/>
        <w:t>Debe permitir el deslizamiento</w:t>
      </w:r>
    </w:p>
    <w:p>
      <w:pPr>
        <w:pStyle w:val="ListNumber"/>
      </w:pPr>
      <w:r>
        <w:t>¿Qué etapas conforman la prehistoria?</w:t>
      </w:r>
    </w:p>
    <w:p>
      <w:pPr>
        <w:pStyle w:val="Choice"/>
      </w:pPr>
      <w:r>
        <w:t>a)</w:t>
        <w:tab/>
        <w:t>Invasiones bárbaras, Renacimiento y Revolución Industrial.</w:t>
      </w:r>
    </w:p>
    <w:p>
      <w:pPr>
        <w:pStyle w:val="Choice"/>
      </w:pPr>
      <w:r>
        <w:t>b)</w:t>
        <w:tab/>
        <w:t>Paleolítico, Mesolítico y Neolítico.</w:t>
      </w:r>
    </w:p>
    <w:p>
      <w:pPr>
        <w:pStyle w:val="Choice"/>
      </w:pPr>
      <w:r>
        <w:t>c)</w:t>
        <w:tab/>
        <w:t>Civilizaciones antiguas, Imperios y Reinos.</w:t>
      </w:r>
    </w:p>
    <w:p>
      <w:pPr>
        <w:pStyle w:val="Choice"/>
      </w:pPr>
      <w:r>
        <w:t>d)</w:t>
        <w:tab/>
        <w:t>Edad Antigua, Edad Media y Edad Moderna.</w:t>
      </w:r>
    </w:p>
    <w:p>
      <w:pPr>
        <w:pStyle w:val="ListNumber"/>
      </w:pPr>
      <w:r>
        <w:t>¿Cuál es una característica de las placas llenas de chips de silicio mencionadas en el texto?</w:t>
      </w:r>
    </w:p>
    <w:p>
      <w:pPr>
        <w:pStyle w:val="Choice"/>
      </w:pPr>
      <w:r>
        <w:t>a)</w:t>
        <w:tab/>
        <w:t>Requieren supervisión constante.</w:t>
      </w:r>
    </w:p>
    <w:p>
      <w:pPr>
        <w:pStyle w:val="Choice"/>
      </w:pPr>
      <w:r>
        <w:t>b)</w:t>
        <w:tab/>
        <w:t>Son mecánicas.</w:t>
      </w:r>
    </w:p>
    <w:p>
      <w:pPr>
        <w:pStyle w:val="Choice"/>
      </w:pPr>
      <w:r>
        <w:t>c)</w:t>
        <w:tab/>
        <w:t>Pueden tomar decisiones autónomas.</w:t>
      </w:r>
    </w:p>
    <w:p>
      <w:pPr>
        <w:pStyle w:val="Choice"/>
      </w:pPr>
      <w:r>
        <w:t>d)</w:t>
        <w:tab/>
        <w:t>Funcionan con gasolina.</w:t>
      </w:r>
    </w:p>
    <w:p>
      <w:pPr>
        <w:pStyle w:val="ListNumber"/>
      </w:pPr>
      <w:r>
        <w:t>¿En qué año se lanzaron los primeros satélites artificiales?</w:t>
      </w:r>
    </w:p>
    <w:p>
      <w:pPr>
        <w:pStyle w:val="Choice"/>
      </w:pPr>
      <w:r>
        <w:t>a)</w:t>
        <w:tab/>
        <w:t>1969</w:t>
      </w:r>
    </w:p>
    <w:p>
      <w:pPr>
        <w:pStyle w:val="Choice"/>
      </w:pPr>
      <w:r>
        <w:t>b)</w:t>
        <w:tab/>
        <w:t>1957</w:t>
      </w:r>
    </w:p>
    <w:p>
      <w:pPr>
        <w:pStyle w:val="Choice"/>
      </w:pPr>
      <w:r>
        <w:t>c)</w:t>
        <w:tab/>
        <w:t>1975</w:t>
      </w:r>
    </w:p>
    <w:p>
      <w:pPr>
        <w:pStyle w:val="Choice"/>
      </w:pPr>
      <w:r>
        <w:t>d)</w:t>
        <w:tab/>
        <w:t>1967</w:t>
      </w:r>
    </w:p>
    <w:p>
      <w:pPr>
        <w:pStyle w:val="ListNumber"/>
      </w:pPr>
      <w:r>
        <w:t>¿Qué tipo de trabajadores se necesita en mayor cantidad debido a la creciente complejidad de las máquinas?</w:t>
      </w:r>
    </w:p>
    <w:p>
      <w:pPr>
        <w:pStyle w:val="Choice"/>
      </w:pPr>
      <w:r>
        <w:t>a)</w:t>
        <w:tab/>
        <w:t>Técnicos especializados.</w:t>
      </w:r>
    </w:p>
    <w:p>
      <w:pPr>
        <w:pStyle w:val="Choice"/>
      </w:pPr>
      <w:r>
        <w:t>b)</w:t>
        <w:tab/>
        <w:t>Mano de obra no cualificada.</w:t>
      </w:r>
    </w:p>
    <w:p>
      <w:pPr>
        <w:pStyle w:val="Choice"/>
      </w:pPr>
      <w:r>
        <w:t>c)</w:t>
        <w:tab/>
        <w:t>Comerciantes.</w:t>
      </w:r>
    </w:p>
    <w:p>
      <w:pPr>
        <w:pStyle w:val="Choice"/>
      </w:pPr>
      <w:r>
        <w:t>d)</w:t>
        <w:tab/>
        <w:t>Agricultores.</w:t>
      </w:r>
    </w:p>
    <w:p>
      <w:pPr>
        <w:pStyle w:val="ListNumber"/>
      </w:pPr>
      <w:r>
        <w:t>Durante la Primera Revolución Industrial, ¿qué recurso energético se utilizaba ampliamente para hacer funcionar las fábricas y medios de transporte?</w:t>
      </w:r>
    </w:p>
    <w:p>
      <w:pPr>
        <w:pStyle w:val="Choice"/>
      </w:pPr>
      <w:r>
        <w:t>a)</w:t>
        <w:tab/>
        <w:t>El petróleo.</w:t>
      </w:r>
    </w:p>
    <w:p>
      <w:pPr>
        <w:pStyle w:val="Choice"/>
      </w:pPr>
      <w:r>
        <w:t>b)</w:t>
        <w:tab/>
        <w:t>El carbón.</w:t>
      </w:r>
    </w:p>
    <w:p>
      <w:pPr>
        <w:pStyle w:val="Choice"/>
      </w:pPr>
      <w:r>
        <w:t>c)</w:t>
        <w:tab/>
        <w:t>La energía hidráulica.</w:t>
      </w:r>
    </w:p>
    <w:p>
      <w:pPr>
        <w:pStyle w:val="Choice"/>
      </w:pPr>
      <w:r>
        <w:t>d)</w:t>
        <w:tab/>
        <w:t>El gas natural.</w:t>
      </w:r>
    </w:p>
    <w:p>
      <w:pPr>
        <w:pStyle w:val="ListNumber"/>
      </w:pPr>
      <w:r>
        <w:t>¿Qué ha posibilitado la escritura, la imprenta e Internet según el texto?</w:t>
      </w:r>
    </w:p>
    <w:p>
      <w:pPr>
        <w:pStyle w:val="Choice"/>
      </w:pPr>
      <w:r>
        <w:t>a)</w:t>
        <w:tab/>
        <w:t>Estar aislados de la sociedad.</w:t>
      </w:r>
    </w:p>
    <w:p>
      <w:pPr>
        <w:pStyle w:val="Choice"/>
      </w:pPr>
      <w:r>
        <w:t>b)</w:t>
        <w:tab/>
        <w:t>Adquirir mayores conocimientos y mayor información.</w:t>
      </w:r>
    </w:p>
    <w:p>
      <w:pPr>
        <w:pStyle w:val="Choice"/>
      </w:pPr>
      <w:r>
        <w:t>c)</w:t>
        <w:tab/>
        <w:t>Dependencia del medio natural.</w:t>
      </w:r>
    </w:p>
    <w:p>
      <w:pPr>
        <w:pStyle w:val="Choice"/>
      </w:pPr>
      <w:r>
        <w:t>d)</w:t>
        <w:tab/>
        <w:t>Viajar más lentamente por el planeta.</w:t>
      </w:r>
    </w:p>
    <w:p>
      <w:pPr>
        <w:pStyle w:val="ListNumber"/>
      </w:pPr>
      <w:r>
        <w:t>¿Qué suministraba la energía necesaria para alimentar las máquinas grandes y potentes durante la Primera Revolución Industrial?</w:t>
      </w:r>
    </w:p>
    <w:p>
      <w:pPr>
        <w:pStyle w:val="Choice"/>
      </w:pPr>
      <w:r>
        <w:t>a)</w:t>
        <w:tab/>
        <w:t>El viento y la energía solar.</w:t>
      </w:r>
    </w:p>
    <w:p>
      <w:pPr>
        <w:pStyle w:val="Choice"/>
      </w:pPr>
      <w:r>
        <w:t>b)</w:t>
        <w:tab/>
        <w:t>La tracción animal.</w:t>
      </w:r>
    </w:p>
    <w:p>
      <w:pPr>
        <w:pStyle w:val="Choice"/>
      </w:pPr>
      <w:r>
        <w:t>c)</w:t>
        <w:tab/>
        <w:t>Las fuentes de energía renovable.</w:t>
      </w:r>
    </w:p>
    <w:p>
      <w:pPr>
        <w:pStyle w:val="Choice"/>
      </w:pPr>
      <w:r>
        <w:t>d)</w:t>
        <w:tab/>
        <w:t>Los motores de combustión, como la máquina de vapor.</w:t>
      </w:r>
    </w:p>
    <w:p>
      <w:pPr>
        <w:pStyle w:val="ListNumber"/>
      </w:pPr>
      <w:r>
        <w:t>¿Cuál es el periodo de tiempo que abarca la prehistoria?</w:t>
      </w:r>
    </w:p>
    <w:p>
      <w:pPr>
        <w:pStyle w:val="Choice"/>
      </w:pPr>
      <w:r>
        <w:t>a)</w:t>
        <w:tab/>
        <w:t>Desde la aparición del primer humano hasta la invención de la escritura.</w:t>
      </w:r>
    </w:p>
    <w:p>
      <w:pPr>
        <w:pStyle w:val="Choice"/>
      </w:pPr>
      <w:r>
        <w:t>b)</w:t>
        <w:tab/>
        <w:t>Desde la invención de la escritura hasta la actualidad.</w:t>
      </w:r>
    </w:p>
    <w:p>
      <w:pPr>
        <w:pStyle w:val="Choice"/>
      </w:pPr>
      <w:r>
        <w:t>c)</w:t>
        <w:tab/>
        <w:t>Desde hace aproximadamente 5000 años hasta la actualidad.</w:t>
      </w:r>
    </w:p>
    <w:p>
      <w:pPr>
        <w:pStyle w:val="Choice"/>
      </w:pPr>
      <w:r>
        <w:t>d)</w:t>
        <w:tab/>
        <w:t>Desde la invención de la agricultura hasta la invención de la escritura.</w:t>
      </w:r>
    </w:p>
    <w:p>
      <w:pPr>
        <w:pStyle w:val="ListNumber"/>
      </w:pPr>
      <w:r>
        <w:t>Las dos ruedas acanaladas centrales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Giran más rápido que las extremas</w:t>
      </w:r>
    </w:p>
    <w:p>
      <w:pPr>
        <w:pStyle w:val="Choice"/>
      </w:pPr>
      <w:r>
        <w:t>b)</w:t>
        <w:tab/>
        <w:t>Tienen el mismo diámetro</w:t>
      </w:r>
    </w:p>
    <w:p>
      <w:pPr>
        <w:pStyle w:val="Choice"/>
      </w:pPr>
      <w:r>
        <w:t>c)</w:t>
        <w:tab/>
        <w:t>Giran a la misma velocidad</w:t>
      </w:r>
    </w:p>
    <w:p>
      <w:pPr>
        <w:pStyle w:val="Choice"/>
      </w:pPr>
      <w:r>
        <w:t>d)</w:t>
        <w:tab/>
        <w:t>No están pegadas</w:t>
      </w:r>
    </w:p>
    <w:p>
      <w:pPr>
        <w:pStyle w:val="ListNumber"/>
      </w:pPr>
      <w:r>
        <w:t>¿Qué actividad económica dejaron de realizar en gran medida los campesinos durante la Primera Revolución Industrial?</w:t>
      </w:r>
    </w:p>
    <w:p>
      <w:pPr>
        <w:pStyle w:val="Choice"/>
      </w:pPr>
      <w:r>
        <w:t>a)</w:t>
        <w:tab/>
        <w:t>La manufactura en las fábricas.</w:t>
      </w:r>
    </w:p>
    <w:p>
      <w:pPr>
        <w:pStyle w:val="Choice"/>
      </w:pPr>
      <w:r>
        <w:t>b)</w:t>
        <w:tab/>
        <w:t>El cultivo de la tierra.</w:t>
      </w:r>
    </w:p>
    <w:p>
      <w:pPr>
        <w:pStyle w:val="Choice"/>
      </w:pPr>
      <w:r>
        <w:t>c)</w:t>
        <w:tab/>
        <w:t>La cría de animales.</w:t>
      </w:r>
    </w:p>
    <w:p>
      <w:pPr>
        <w:pStyle w:val="Choice"/>
      </w:pPr>
      <w:r>
        <w:t>d)</w:t>
        <w:tab/>
        <w:t>La pesca en los ríos.</w:t>
      </w:r>
    </w:p>
    <w:p>
      <w:pPr>
        <w:pStyle w:val="ListNumber"/>
      </w:pPr>
      <w:r>
        <w:t>Durante la Segunda Revolución Industrial, ¿qué fenómeno contribuyó al aumento de los problemas de contaminación y generación de residuos?</w:t>
      </w:r>
    </w:p>
    <w:p>
      <w:pPr>
        <w:pStyle w:val="Choice"/>
      </w:pPr>
      <w:r>
        <w:t>a)</w:t>
        <w:tab/>
        <w:t>La disminución de la industrialización.</w:t>
      </w:r>
    </w:p>
    <w:p>
      <w:pPr>
        <w:pStyle w:val="Choice"/>
      </w:pPr>
      <w:r>
        <w:t>b)</w:t>
        <w:tab/>
        <w:t>La reducción del uso de vehículos.</w:t>
      </w:r>
    </w:p>
    <w:p>
      <w:pPr>
        <w:pStyle w:val="Choice"/>
      </w:pPr>
      <w:r>
        <w:t>c)</w:t>
        <w:tab/>
        <w:t>La proliferación de los automóviles.</w:t>
      </w:r>
    </w:p>
    <w:p>
      <w:pPr>
        <w:pStyle w:val="Choice"/>
      </w:pPr>
      <w:r>
        <w:t>d)</w:t>
        <w:tab/>
        <w:t>El aumento de la agricultura.</w:t>
      </w:r>
    </w:p>
    <w:p>
      <w:pPr>
        <w:pStyle w:val="ListNumber"/>
      </w:pPr>
      <w:r>
        <w:t>¿Qué permitió la domesticación de animales durante el Neolítico?</w:t>
      </w:r>
    </w:p>
    <w:p>
      <w:pPr>
        <w:pStyle w:val="Choice"/>
      </w:pPr>
      <w:r>
        <w:t>a)</w:t>
        <w:tab/>
        <w:t>Ayudar en la construcción de viviendas.</w:t>
      </w:r>
    </w:p>
    <w:p>
      <w:pPr>
        <w:pStyle w:val="Choice"/>
      </w:pPr>
      <w:r>
        <w:t>b)</w:t>
        <w:tab/>
        <w:t>Proporcionar alimento y transporte.</w:t>
      </w:r>
    </w:p>
    <w:p>
      <w:pPr>
        <w:pStyle w:val="Choice"/>
      </w:pPr>
      <w:r>
        <w:t>c)</w:t>
        <w:tab/>
        <w:t>Solo proporcionar alimento.</w:t>
      </w:r>
    </w:p>
    <w:p>
      <w:pPr>
        <w:pStyle w:val="Choice"/>
      </w:pPr>
      <w:r>
        <w:t>d)</w:t>
        <w:tab/>
        <w:t>Mejorar la tecnología de caza.</w:t>
      </w:r>
    </w:p>
    <w:p>
      <w:pPr>
        <w:pStyle w:val="ListNumber"/>
      </w:pPr>
      <w:r>
        <w:t>¿Qué materiales permitieron la expansión de la sociedad de consumo en el Siglo XX?</w:t>
      </w:r>
    </w:p>
    <w:p>
      <w:pPr>
        <w:pStyle w:val="Choice"/>
      </w:pPr>
      <w:r>
        <w:t>a)</w:t>
        <w:tab/>
        <w:t>Semiconductores y plásticos.</w:t>
      </w:r>
    </w:p>
    <w:p>
      <w:pPr>
        <w:pStyle w:val="Choice"/>
      </w:pPr>
      <w:r>
        <w:t>b)</w:t>
        <w:tab/>
        <w:t>Tela y cerámica.</w:t>
      </w:r>
    </w:p>
    <w:p>
      <w:pPr>
        <w:pStyle w:val="Choice"/>
      </w:pPr>
      <w:r>
        <w:t>c)</w:t>
        <w:tab/>
        <w:t>Metales y vidrio.</w:t>
      </w:r>
    </w:p>
    <w:p>
      <w:pPr>
        <w:pStyle w:val="Choice"/>
      </w:pPr>
      <w:r>
        <w:t>d)</w:t>
        <w:tab/>
        <w:t>Madera y papel.</w:t>
      </w:r>
    </w:p>
    <w:p>
      <w:pPr>
        <w:pStyle w:val="ListNumber"/>
      </w:pPr>
      <w:r>
        <w:t>Todas las correas deben estar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Deslizando</w:t>
      </w:r>
    </w:p>
    <w:p>
      <w:pPr>
        <w:pStyle w:val="Choice"/>
      </w:pPr>
      <w:r>
        <w:t>b)</w:t>
        <w:tab/>
        <w:t>Ligadas</w:t>
      </w:r>
    </w:p>
    <w:p>
      <w:pPr>
        <w:pStyle w:val="Choice"/>
      </w:pPr>
      <w:r>
        <w:t>c)</w:t>
        <w:tab/>
        <w:t>Pegadas</w:t>
      </w:r>
    </w:p>
    <w:p>
      <w:pPr>
        <w:pStyle w:val="Choice"/>
      </w:pPr>
      <w:r>
        <w:t>d)</w:t>
        <w:tab/>
        <w:t>Tensas</w:t>
      </w:r>
    </w:p>
    <w:p>
      <w:pPr>
        <w:pStyle w:val="ListNumber"/>
      </w:pPr>
      <w:r>
        <w:t>¿En qué año se llegó a pisar la luna?</w:t>
      </w:r>
    </w:p>
    <w:p>
      <w:pPr>
        <w:pStyle w:val="Choice"/>
      </w:pPr>
      <w:r>
        <w:t>a)</w:t>
        <w:tab/>
        <w:t>1957</w:t>
      </w:r>
    </w:p>
    <w:p>
      <w:pPr>
        <w:pStyle w:val="Choice"/>
      </w:pPr>
      <w:r>
        <w:t>b)</w:t>
        <w:tab/>
        <w:t>1967</w:t>
      </w:r>
    </w:p>
    <w:p>
      <w:pPr>
        <w:pStyle w:val="Choice"/>
      </w:pPr>
      <w:r>
        <w:t>c)</w:t>
        <w:tab/>
        <w:t>1971</w:t>
      </w:r>
    </w:p>
    <w:p>
      <w:pPr>
        <w:pStyle w:val="Choice"/>
      </w:pPr>
      <w:r>
        <w:t>d)</w:t>
        <w:tab/>
        <w:t>1969</w:t>
      </w:r>
    </w:p>
    <w:p>
      <w:pPr>
        <w:pStyle w:val="ListNumber"/>
      </w:pPr>
      <w:r>
        <w:t>¿Cómo se logró la comunicación a larga distancia de forma inmediata al final de la Primera Revolución Industrial?</w:t>
      </w:r>
    </w:p>
    <w:p>
      <w:pPr>
        <w:pStyle w:val="Choice"/>
      </w:pPr>
      <w:r>
        <w:t>a)</w:t>
        <w:tab/>
        <w:t>A través del correo postal.</w:t>
      </w:r>
    </w:p>
    <w:p>
      <w:pPr>
        <w:pStyle w:val="Choice"/>
      </w:pPr>
      <w:r>
        <w:t>b)</w:t>
        <w:tab/>
        <w:t>Con palomas mensajeras.</w:t>
      </w:r>
    </w:p>
    <w:p>
      <w:pPr>
        <w:pStyle w:val="Choice"/>
      </w:pPr>
      <w:r>
        <w:t>c)</w:t>
        <w:tab/>
        <w:t>Usando telégrafos de luz.</w:t>
      </w:r>
    </w:p>
    <w:p>
      <w:pPr>
        <w:pStyle w:val="Choice"/>
      </w:pPr>
      <w:r>
        <w:t>d)</w:t>
        <w:tab/>
        <w:t>Mediante el telégrafo eléctrico.</w:t>
      </w:r>
    </w:p>
    <w:p>
      <w:pPr>
        <w:pStyle w:val="ListNumber"/>
      </w:pPr>
      <w:r>
        <w:t>Este mecanismo está formado por dos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acanaladas dobles</w:t>
      </w:r>
    </w:p>
    <w:p>
      <w:pPr>
        <w:pStyle w:val="Choice"/>
      </w:pPr>
      <w:r>
        <w:t>b)</w:t>
        <w:tab/>
        <w:t>Ruedas acanaladas compuestas</w:t>
      </w:r>
    </w:p>
    <w:p>
      <w:pPr>
        <w:pStyle w:val="Choice"/>
      </w:pPr>
      <w:r>
        <w:t>c)</w:t>
        <w:tab/>
        <w:t>Ruedas dentadas dobles</w:t>
      </w:r>
    </w:p>
    <w:p>
      <w:pPr>
        <w:pStyle w:val="Choice"/>
      </w:pPr>
      <w:r>
        <w:t>d)</w:t>
        <w:tab/>
        <w:t>Ruedas acanaladas simples y una doble</w:t>
      </w:r>
    </w:p>
    <w:p>
      <w:pPr>
        <w:pStyle w:val="ListNumber"/>
      </w:pPr>
      <w:r>
        <w:t>¿Qué tecnología permitió el envío de correos electrónicos a partir de 1971?</w:t>
      </w:r>
    </w:p>
    <w:p>
      <w:pPr>
        <w:pStyle w:val="Choice"/>
      </w:pPr>
      <w:r>
        <w:t>a)</w:t>
        <w:tab/>
        <w:t>La radio.</w:t>
      </w:r>
    </w:p>
    <w:p>
      <w:pPr>
        <w:pStyle w:val="Choice"/>
      </w:pPr>
      <w:r>
        <w:t>b)</w:t>
        <w:tab/>
        <w:t>Los satélites artificiales.</w:t>
      </w:r>
    </w:p>
    <w:p>
      <w:pPr>
        <w:pStyle w:val="Choice"/>
      </w:pPr>
      <w:r>
        <w:t>c)</w:t>
        <w:tab/>
        <w:t>Internet.</w:t>
      </w:r>
    </w:p>
    <w:p>
      <w:pPr>
        <w:pStyle w:val="Choice"/>
      </w:pPr>
      <w:r>
        <w:t>d)</w:t>
        <w:tab/>
        <w:t>El teléfono móvil.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