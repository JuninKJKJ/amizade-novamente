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Calcular resistencia equivalente.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2Ω</w:t>
      </w:r>
    </w:p>
    <w:p>
      <w:pPr>
        <w:pStyle w:val="Choice"/>
      </w:pPr>
      <w:r>
        <w:t>b)</w:t>
        <w:tab/>
        <w:t>3Ω</w:t>
      </w:r>
    </w:p>
    <w:p>
      <w:pPr>
        <w:pStyle w:val="Choice"/>
      </w:pPr>
      <w:r>
        <w:t>c)</w:t>
        <w:tab/>
        <w:t>1Ω</w:t>
      </w:r>
    </w:p>
    <w:p>
      <w:pPr>
        <w:pStyle w:val="Choice"/>
      </w:pPr>
      <w:r>
        <w:t>d)</w:t>
        <w:tab/>
        <w:t>0.5Ω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6Ω</w:t>
      </w:r>
    </w:p>
    <w:p>
      <w:pPr>
        <w:pStyle w:val="Choice"/>
      </w:pPr>
      <w:r>
        <w:t>b)</w:t>
        <w:tab/>
        <w:t>0.66Ω</w:t>
      </w:r>
    </w:p>
    <w:p>
      <w:pPr>
        <w:pStyle w:val="Choice"/>
      </w:pPr>
      <w:r>
        <w:t>c)</w:t>
        <w:tab/>
        <w:t>2Ω</w:t>
      </w:r>
    </w:p>
    <w:p>
      <w:pPr>
        <w:pStyle w:val="Choice"/>
      </w:pPr>
      <w:r>
        <w:t>d)</w:t>
        <w:tab/>
        <w:t>3Ω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3.3Ω</w:t>
      </w:r>
    </w:p>
    <w:p>
      <w:pPr>
        <w:pStyle w:val="Choice"/>
      </w:pPr>
      <w:r>
        <w:t>b)</w:t>
        <w:tab/>
        <w:t>10Ω</w:t>
      </w:r>
    </w:p>
    <w:p>
      <w:pPr>
        <w:pStyle w:val="Choice"/>
      </w:pPr>
      <w:r>
        <w:t>c)</w:t>
        <w:tab/>
        <w:t>15Ω</w:t>
      </w:r>
    </w:p>
    <w:p>
      <w:pPr>
        <w:pStyle w:val="Choice"/>
      </w:pPr>
      <w:r>
        <w:t>d)</w:t>
        <w:tab/>
        <w:t>5Ω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100Ω</w:t>
      </w:r>
    </w:p>
    <w:p>
      <w:pPr>
        <w:pStyle w:val="Choice"/>
      </w:pPr>
      <w:r>
        <w:t>b)</w:t>
        <w:tab/>
        <w:t>50Ω</w:t>
      </w:r>
    </w:p>
    <w:p>
      <w:pPr>
        <w:pStyle w:val="Choice"/>
      </w:pPr>
      <w:r>
        <w:t>c)</w:t>
        <w:tab/>
        <w:t>200Ω</w:t>
      </w:r>
    </w:p>
    <w:p>
      <w:pPr>
        <w:pStyle w:val="Choice"/>
      </w:pPr>
      <w:r>
        <w:t>d)</w:t>
        <w:tab/>
        <w:t>300Ω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66Ω</w:t>
      </w:r>
    </w:p>
    <w:p>
      <w:pPr>
        <w:pStyle w:val="Choice"/>
      </w:pPr>
      <w:r>
        <w:t>b)</w:t>
        <w:tab/>
        <w:t>100Ω</w:t>
      </w:r>
    </w:p>
    <w:p>
      <w:pPr>
        <w:pStyle w:val="Choice"/>
      </w:pPr>
      <w:r>
        <w:t>c)</w:t>
        <w:tab/>
        <w:t>200Ω</w:t>
      </w:r>
    </w:p>
    <w:p>
      <w:pPr>
        <w:pStyle w:val="Choice"/>
      </w:pPr>
      <w:r>
        <w:t>d)</w:t>
        <w:tab/>
        <w:t>300Ω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500Ω</w:t>
      </w:r>
    </w:p>
    <w:p>
      <w:pPr>
        <w:pStyle w:val="Choice"/>
      </w:pPr>
      <w:r>
        <w:t>b)</w:t>
        <w:tab/>
        <w:t>1000Ω</w:t>
      </w:r>
    </w:p>
    <w:p>
      <w:pPr>
        <w:pStyle w:val="Choice"/>
      </w:pPr>
      <w:r>
        <w:t>c)</w:t>
        <w:tab/>
        <w:t>1500Ω</w:t>
      </w:r>
    </w:p>
    <w:p>
      <w:pPr>
        <w:pStyle w:val="Choice"/>
      </w:pPr>
      <w:r>
        <w:t>d)</w:t>
        <w:tab/>
        <w:t>501Ω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0Ω</w:t>
      </w:r>
    </w:p>
    <w:p>
      <w:pPr>
        <w:pStyle w:val="Choice"/>
      </w:pPr>
      <w:r>
        <w:t>b)</w:t>
        <w:tab/>
        <w:t>2Ω</w:t>
      </w:r>
    </w:p>
    <w:p>
      <w:pPr>
        <w:pStyle w:val="Choice"/>
      </w:pPr>
      <w:r>
        <w:t>c)</w:t>
        <w:tab/>
        <w:t>4Ω</w:t>
      </w:r>
    </w:p>
    <w:p>
      <w:pPr>
        <w:pStyle w:val="Choice"/>
      </w:pPr>
      <w:r>
        <w:t>d)</w:t>
        <w:tab/>
        <w:t>1Ω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9Ω</w:t>
      </w:r>
    </w:p>
    <w:p>
      <w:pPr>
        <w:pStyle w:val="Choice"/>
      </w:pPr>
      <w:r>
        <w:t>b)</w:t>
        <w:tab/>
        <w:t>3Ω</w:t>
      </w:r>
    </w:p>
    <w:p>
      <w:pPr>
        <w:pStyle w:val="Choice"/>
      </w:pPr>
      <w:r>
        <w:t>c)</w:t>
        <w:tab/>
        <w:t>6Ω</w:t>
      </w:r>
    </w:p>
    <w:p>
      <w:pPr>
        <w:pStyle w:val="Choice"/>
      </w:pPr>
      <w:r>
        <w:t>d)</w:t>
        <w:tab/>
        <w:t>2Ω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2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25Ω</w:t>
      </w:r>
    </w:p>
    <w:p>
      <w:pPr>
        <w:pStyle w:val="Choice"/>
      </w:pPr>
      <w:r>
        <w:t>b)</w:t>
        <w:tab/>
        <w:t>3Ω</w:t>
      </w:r>
    </w:p>
    <w:p>
      <w:pPr>
        <w:pStyle w:val="Choice"/>
      </w:pPr>
      <w:r>
        <w:t>c)</w:t>
        <w:tab/>
        <w:t>4Ω</w:t>
      </w:r>
    </w:p>
    <w:p>
      <w:pPr>
        <w:pStyle w:val="Choice"/>
      </w:pPr>
      <w:r>
        <w:t>d)</w:t>
        <w:tab/>
        <w:t>15Ω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20Ω</w:t>
      </w:r>
    </w:p>
    <w:p>
      <w:pPr>
        <w:pStyle w:val="Choice"/>
      </w:pPr>
      <w:r>
        <w:t>b)</w:t>
        <w:tab/>
        <w:t>16Ω</w:t>
      </w:r>
    </w:p>
    <w:p>
      <w:pPr>
        <w:pStyle w:val="Choice"/>
      </w:pPr>
      <w:r>
        <w:t>c)</w:t>
        <w:tab/>
        <w:t>200Ω</w:t>
      </w:r>
    </w:p>
    <w:p>
      <w:pPr>
        <w:pStyle w:val="Choice"/>
      </w:pPr>
      <w:r>
        <w:t>d)</w:t>
        <w:tab/>
        <w:t>50Ω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15Ω</w:t>
      </w:r>
    </w:p>
    <w:p>
      <w:pPr>
        <w:pStyle w:val="Choice"/>
      </w:pPr>
      <w:r>
        <w:t>b)</w:t>
        <w:tab/>
        <w:t>250Ω</w:t>
      </w:r>
    </w:p>
    <w:p>
      <w:pPr>
        <w:pStyle w:val="Choice"/>
      </w:pPr>
      <w:r>
        <w:t>c)</w:t>
        <w:tab/>
        <w:t>60Ω</w:t>
      </w:r>
    </w:p>
    <w:p>
      <w:pPr>
        <w:pStyle w:val="Choice"/>
      </w:pPr>
      <w:r>
        <w:t>d)</w:t>
        <w:tab/>
        <w:t>50Ω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0.99Ω</w:t>
      </w:r>
    </w:p>
    <w:p>
      <w:pPr>
        <w:pStyle w:val="Choice"/>
      </w:pPr>
      <w:r>
        <w:t>b)</w:t>
        <w:tab/>
        <w:t>200Ω</w:t>
      </w:r>
    </w:p>
    <w:p>
      <w:pPr>
        <w:pStyle w:val="Choice"/>
      </w:pPr>
      <w:r>
        <w:t>c)</w:t>
        <w:tab/>
        <w:t>1Ω</w:t>
      </w:r>
    </w:p>
    <w:p>
      <w:pPr>
        <w:pStyle w:val="Choice"/>
      </w:pPr>
      <w:r>
        <w:t>d)</w:t>
        <w:tab/>
        <w:t>1250Ω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7Ω</w:t>
      </w:r>
    </w:p>
    <w:p>
      <w:pPr>
        <w:pStyle w:val="Choice"/>
      </w:pPr>
      <w:r>
        <w:t>b)</w:t>
        <w:tab/>
        <w:t>19Ω</w:t>
      </w:r>
    </w:p>
    <w:p>
      <w:pPr>
        <w:pStyle w:val="Choice"/>
      </w:pPr>
      <w:r>
        <w:t>c)</w:t>
        <w:tab/>
        <w:t>5Ω</w:t>
      </w:r>
    </w:p>
    <w:p>
      <w:pPr>
        <w:pStyle w:val="Choice"/>
      </w:pPr>
      <w:r>
        <w:t>d)</w:t>
        <w:tab/>
        <w:t>6Ω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180Ω</w:t>
      </w:r>
    </w:p>
    <w:p>
      <w:pPr>
        <w:pStyle w:val="Choice"/>
      </w:pPr>
      <w:r>
        <w:t>b)</w:t>
        <w:tab/>
        <w:t>200Ω</w:t>
      </w:r>
    </w:p>
    <w:p>
      <w:pPr>
        <w:pStyle w:val="Choice"/>
      </w:pPr>
      <w:r>
        <w:t>c)</w:t>
        <w:tab/>
        <w:t>280Ω</w:t>
      </w:r>
    </w:p>
    <w:p>
      <w:pPr>
        <w:pStyle w:val="Choice"/>
      </w:pPr>
      <w:r>
        <w:t>d)</w:t>
        <w:tab/>
        <w:t>580Ω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3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200.8Ω</w:t>
      </w:r>
    </w:p>
    <w:p>
      <w:pPr>
        <w:pStyle w:val="Choice"/>
      </w:pPr>
      <w:r>
        <w:t>b)</w:t>
        <w:tab/>
        <w:t>1000Ω</w:t>
      </w:r>
    </w:p>
    <w:p>
      <w:pPr>
        <w:pStyle w:val="Choice"/>
      </w:pPr>
      <w:r>
        <w:t>c)</w:t>
        <w:tab/>
        <w:t>800Ω</w:t>
      </w:r>
    </w:p>
    <w:p>
      <w:pPr>
        <w:pStyle w:val="Choice"/>
      </w:pPr>
      <w:r>
        <w:t>d)</w:t>
        <w:tab/>
        <w:t>5200Ω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2Ω</w:t>
      </w:r>
    </w:p>
    <w:p>
      <w:pPr>
        <w:pStyle w:val="Choice"/>
      </w:pPr>
      <w:r>
        <w:t>b)</w:t>
        <w:tab/>
        <w:t>3Ω</w:t>
      </w:r>
    </w:p>
    <w:p>
      <w:pPr>
        <w:pStyle w:val="Choice"/>
      </w:pPr>
      <w:r>
        <w:t>c)</w:t>
        <w:tab/>
        <w:t>36Ω</w:t>
      </w:r>
    </w:p>
    <w:p>
      <w:pPr>
        <w:pStyle w:val="Choice"/>
      </w:pPr>
      <w:r>
        <w:t>d)</w:t>
        <w:tab/>
        <w:t>12Ω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15Ω</w:t>
      </w:r>
    </w:p>
    <w:p>
      <w:pPr>
        <w:pStyle w:val="Choice"/>
      </w:pPr>
      <w:r>
        <w:t>b)</w:t>
        <w:tab/>
        <w:t>20Ω</w:t>
      </w:r>
    </w:p>
    <w:p>
      <w:pPr>
        <w:pStyle w:val="Choice"/>
      </w:pPr>
      <w:r>
        <w:t>c)</w:t>
        <w:tab/>
        <w:t>90Ω</w:t>
      </w:r>
    </w:p>
    <w:p>
      <w:pPr>
        <w:pStyle w:val="Choice"/>
      </w:pPr>
      <w:r>
        <w:t>d)</w:t>
        <w:tab/>
        <w:t>60Ω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3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2500Ω</w:t>
      </w:r>
    </w:p>
    <w:p>
      <w:pPr>
        <w:pStyle w:val="Choice"/>
      </w:pPr>
      <w:r>
        <w:t>b)</w:t>
        <w:tab/>
        <w:t>1500Ω</w:t>
      </w:r>
    </w:p>
    <w:p>
      <w:pPr>
        <w:pStyle w:val="Choice"/>
      </w:pPr>
      <w:r>
        <w:t>c)</w:t>
        <w:tab/>
        <w:t>900Ω</w:t>
      </w:r>
    </w:p>
    <w:p>
      <w:pPr>
        <w:pStyle w:val="Choice"/>
      </w:pPr>
      <w:r>
        <w:t>d)</w:t>
        <w:tab/>
        <w:t>600Ω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4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12Ω</w:t>
      </w:r>
    </w:p>
    <w:p>
      <w:pPr>
        <w:pStyle w:val="Choice"/>
      </w:pPr>
      <w:r>
        <w:t>b)</w:t>
        <w:tab/>
        <w:t>4Ω</w:t>
      </w:r>
    </w:p>
    <w:p>
      <w:pPr>
        <w:pStyle w:val="Choice"/>
      </w:pPr>
      <w:r>
        <w:t>c)</w:t>
        <w:tab/>
        <w:t>6Ω</w:t>
      </w:r>
    </w:p>
    <w:p>
      <w:pPr>
        <w:pStyle w:val="Choice"/>
      </w:pPr>
      <w:r>
        <w:t>d)</w:t>
        <w:tab/>
        <w:t>5Ω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5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800Ω</w:t>
      </w:r>
    </w:p>
    <w:p>
      <w:pPr>
        <w:pStyle w:val="Choice"/>
      </w:pPr>
      <w:r>
        <w:t>b)</w:t>
        <w:tab/>
        <w:t>1000Ω</w:t>
      </w:r>
    </w:p>
    <w:p>
      <w:pPr>
        <w:pStyle w:val="Choice"/>
      </w:pPr>
      <w:r>
        <w:t>c)</w:t>
        <w:tab/>
        <w:t>1.2kΩ</w:t>
      </w:r>
    </w:p>
    <w:p>
      <w:pPr>
        <w:pStyle w:val="Choice"/>
      </w:pPr>
      <w:r>
        <w:t>d)</w:t>
        <w:tab/>
        <w:t>2kΩ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6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1500Ω</w:t>
      </w:r>
    </w:p>
    <w:p>
      <w:pPr>
        <w:pStyle w:val="Choice"/>
      </w:pPr>
      <w:r>
        <w:t>b)</w:t>
        <w:tab/>
        <w:t>1002Ω</w:t>
      </w:r>
    </w:p>
    <w:p>
      <w:pPr>
        <w:pStyle w:val="Choice"/>
      </w:pPr>
      <w:r>
        <w:t>c)</w:t>
        <w:tab/>
        <w:t>2kΩ</w:t>
      </w:r>
    </w:p>
    <w:p>
      <w:pPr>
        <w:pStyle w:val="Choice"/>
      </w:pPr>
      <w:r>
        <w:t>d)</w:t>
        <w:tab/>
        <w:t>3kΩ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7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2Ω</w:t>
      </w:r>
    </w:p>
    <w:p>
      <w:pPr>
        <w:pStyle w:val="Choice"/>
      </w:pPr>
      <w:r>
        <w:t>b)</w:t>
        <w:tab/>
        <w:t>22Ω</w:t>
      </w:r>
    </w:p>
    <w:p>
      <w:pPr>
        <w:pStyle w:val="Choice"/>
      </w:pPr>
      <w:r>
        <w:t>c)</w:t>
        <w:tab/>
        <w:t>16Ω</w:t>
      </w:r>
    </w:p>
    <w:p>
      <w:pPr>
        <w:pStyle w:val="Choice"/>
      </w:pPr>
      <w:r>
        <w:t>d)</w:t>
        <w:tab/>
        <w:t>3Ω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8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100Ω</w:t>
      </w:r>
    </w:p>
    <w:p>
      <w:pPr>
        <w:pStyle w:val="Choice"/>
      </w:pPr>
      <w:r>
        <w:t>b)</w:t>
        <w:tab/>
        <w:t>520Ω</w:t>
      </w:r>
    </w:p>
    <w:p>
      <w:pPr>
        <w:pStyle w:val="Choice"/>
      </w:pPr>
      <w:r>
        <w:t>c)</w:t>
        <w:tab/>
        <w:t>25Ω</w:t>
      </w:r>
    </w:p>
    <w:p>
      <w:pPr>
        <w:pStyle w:val="Choice"/>
      </w:pPr>
      <w:r>
        <w:t>d)</w:t>
        <w:tab/>
        <w:t>20Ω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49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600Ω</w:t>
      </w:r>
    </w:p>
    <w:p>
      <w:pPr>
        <w:pStyle w:val="Choice"/>
      </w:pPr>
      <w:r>
        <w:t>b)</w:t>
        <w:tab/>
        <w:t>500Ω</w:t>
      </w:r>
    </w:p>
    <w:p>
      <w:pPr>
        <w:pStyle w:val="Choice"/>
      </w:pPr>
      <w:r>
        <w:t>c)</w:t>
        <w:tab/>
        <w:t>5.5kΩ</w:t>
      </w:r>
    </w:p>
    <w:p>
      <w:pPr>
        <w:pStyle w:val="Choice"/>
      </w:pPr>
      <w:r>
        <w:t>d)</w:t>
        <w:tab/>
        <w:t>1504Ω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0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72Ω</w:t>
      </w:r>
    </w:p>
    <w:p>
      <w:pPr>
        <w:pStyle w:val="Choice"/>
      </w:pPr>
      <w:r>
        <w:t>b)</w:t>
        <w:tab/>
        <w:t>2Ω</w:t>
      </w:r>
    </w:p>
    <w:p>
      <w:pPr>
        <w:pStyle w:val="Choice"/>
      </w:pPr>
      <w:r>
        <w:t>c)</w:t>
        <w:tab/>
        <w:t>8Ω</w:t>
      </w:r>
    </w:p>
    <w:p>
      <w:pPr>
        <w:pStyle w:val="Choice"/>
      </w:pPr>
      <w:r>
        <w:t>d)</w:t>
        <w:tab/>
        <w:t>10Ω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1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100Ω</w:t>
      </w:r>
    </w:p>
    <w:p>
      <w:pPr>
        <w:pStyle w:val="Choice"/>
      </w:pPr>
      <w:r>
        <w:t>b)</w:t>
        <w:tab/>
        <w:t>140Ω</w:t>
      </w:r>
    </w:p>
    <w:p>
      <w:pPr>
        <w:pStyle w:val="Choice"/>
      </w:pPr>
      <w:r>
        <w:t>c)</w:t>
        <w:tab/>
        <w:t>200Ω</w:t>
      </w:r>
    </w:p>
    <w:p>
      <w:pPr>
        <w:pStyle w:val="Choice"/>
      </w:pPr>
      <w:r>
        <w:t>d)</w:t>
        <w:tab/>
        <w:t>40Ω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2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100Ω</w:t>
      </w:r>
    </w:p>
    <w:p>
      <w:pPr>
        <w:pStyle w:val="Choice"/>
      </w:pPr>
      <w:r>
        <w:t>b)</w:t>
        <w:tab/>
        <w:t>300Ω</w:t>
      </w:r>
    </w:p>
    <w:p>
      <w:pPr>
        <w:pStyle w:val="Choice"/>
      </w:pPr>
      <w:r>
        <w:t>c)</w:t>
        <w:tab/>
        <w:t>1200Ω</w:t>
      </w:r>
    </w:p>
    <w:p>
      <w:pPr>
        <w:pStyle w:val="Choice"/>
      </w:pPr>
      <w:r>
        <w:t>d)</w:t>
        <w:tab/>
        <w:t>200Ω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3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12Ω</w:t>
      </w:r>
    </w:p>
    <w:p>
      <w:pPr>
        <w:pStyle w:val="Choice"/>
      </w:pPr>
      <w:r>
        <w:t>b)</w:t>
        <w:tab/>
        <w:t>6Ω</w:t>
      </w:r>
    </w:p>
    <w:p>
      <w:pPr>
        <w:pStyle w:val="Choice"/>
      </w:pPr>
      <w:r>
        <w:t>c)</w:t>
        <w:tab/>
        <w:t>60Ω</w:t>
      </w:r>
    </w:p>
    <w:p>
      <w:pPr>
        <w:pStyle w:val="Choice"/>
      </w:pPr>
      <w:r>
        <w:t>d)</w:t>
        <w:tab/>
        <w:t>8Ω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4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84Ω</w:t>
      </w:r>
    </w:p>
    <w:p>
      <w:pPr>
        <w:pStyle w:val="Choice"/>
      </w:pPr>
      <w:r>
        <w:t>b)</w:t>
        <w:tab/>
        <w:t>120Ω</w:t>
      </w:r>
    </w:p>
    <w:p>
      <w:pPr>
        <w:pStyle w:val="Choice"/>
      </w:pPr>
      <w:r>
        <w:t>c)</w:t>
        <w:tab/>
        <w:t>60Ω</w:t>
      </w:r>
    </w:p>
    <w:p>
      <w:pPr>
        <w:pStyle w:val="Choice"/>
      </w:pPr>
      <w:r>
        <w:t>d)</w:t>
        <w:tab/>
        <w:t>75Ω</w:t>
      </w:r>
    </w:p>
    <w:p>
      <w:pPr>
        <w:pStyle w:val="ListNumber"/>
      </w:pPr>
      <w:r>
        <w:t>Calcula la resistencia equivalente del siguiente circuito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2012505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resistencias-serie-paralelo-55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2012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1.2kΩ</w:t>
      </w:r>
    </w:p>
    <w:p>
      <w:pPr>
        <w:pStyle w:val="Choice"/>
      </w:pPr>
      <w:r>
        <w:t>b)</w:t>
        <w:tab/>
        <w:t>2kΩ</w:t>
      </w:r>
    </w:p>
    <w:p>
      <w:pPr>
        <w:pStyle w:val="Choice"/>
      </w:pPr>
      <w:r>
        <w:t>c)</w:t>
        <w:tab/>
        <w:t>3kΩ</w:t>
      </w:r>
    </w:p>
    <w:p>
      <w:pPr>
        <w:pStyle w:val="Choice"/>
      </w:pPr>
      <w:r>
        <w:t>d)</w:t>
        <w:tab/>
        <w:t>1kΩ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