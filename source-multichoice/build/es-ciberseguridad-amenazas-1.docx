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Amenazas 1.</w:t>
      </w:r>
    </w:p>
    <w:p>
      <w:pPr>
        <w:pStyle w:val="ListNumber"/>
      </w:pPr>
      <w:r>
        <w:t>¿Cuál es el propósito principal del adware?</w:t>
      </w:r>
    </w:p>
    <w:p>
      <w:pPr>
        <w:pStyle w:val="Choice"/>
      </w:pPr>
      <w:r>
        <w:t>a)</w:t>
        <w:tab/>
        <w:t>Mejorar la experiencia en línea</w:t>
      </w:r>
    </w:p>
    <w:p>
      <w:pPr>
        <w:pStyle w:val="Choice"/>
      </w:pPr>
      <w:r>
        <w:t>b)</w:t>
        <w:tab/>
        <w:t>Aumentar la privacidad en línea</w:t>
      </w:r>
    </w:p>
    <w:p>
      <w:pPr>
        <w:pStyle w:val="Choice"/>
      </w:pPr>
      <w:r>
        <w:t>c)</w:t>
        <w:tab/>
        <w:t>Proteger nuestros dispositivos</w:t>
      </w:r>
    </w:p>
    <w:p>
      <w:pPr>
        <w:pStyle w:val="Choice"/>
      </w:pPr>
      <w:r>
        <w:t>d)</w:t>
        <w:tab/>
        <w:t>Mostrar anuncios no deseados</w:t>
      </w:r>
    </w:p>
    <w:p>
      <w:pPr>
        <w:pStyle w:val="ListNumber"/>
      </w:pPr>
      <w:r>
        <w:t>¿Cómo se propaga principalmente el adware?</w:t>
      </w:r>
    </w:p>
    <w:p>
      <w:pPr>
        <w:pStyle w:val="Choice"/>
      </w:pPr>
      <w:r>
        <w:t>a)</w:t>
        <w:tab/>
        <w:t>A través de descargas de software gratuitas, sitios web sospechosos y enlaces maliciosos</w:t>
      </w:r>
    </w:p>
    <w:p>
      <w:pPr>
        <w:pStyle w:val="Choice"/>
      </w:pPr>
      <w:r>
        <w:t>b)</w:t>
        <w:tab/>
        <w:t>Por medio de actualizaciones automáticas del sistema operativo</w:t>
      </w:r>
    </w:p>
    <w:p>
      <w:pPr>
        <w:pStyle w:val="Choice"/>
      </w:pPr>
      <w:r>
        <w:t>c)</w:t>
        <w:tab/>
        <w:t>Mediante el intercambio de archivos por correo electrónico</w:t>
      </w:r>
    </w:p>
    <w:p>
      <w:pPr>
        <w:pStyle w:val="Choice"/>
      </w:pPr>
      <w:r>
        <w:t>d)</w:t>
        <w:tab/>
        <w:t>A través de redes sociales populares</w:t>
      </w:r>
    </w:p>
    <w:p>
      <w:pPr>
        <w:pStyle w:val="ListNumber"/>
      </w:pPr>
      <w:r>
        <w:t>¿Qué son las ventanas emergentes (pop-ups) asociadas con el adware?</w:t>
      </w:r>
    </w:p>
    <w:p>
      <w:pPr>
        <w:pStyle w:val="Choice"/>
      </w:pPr>
      <w:r>
        <w:t>a)</w:t>
        <w:tab/>
        <w:t>Ventanas que proporcionan información útil y relevante</w:t>
      </w:r>
    </w:p>
    <w:p>
      <w:pPr>
        <w:pStyle w:val="Choice"/>
      </w:pPr>
      <w:r>
        <w:t>b)</w:t>
        <w:tab/>
        <w:t>Ventanas que muestran anuncios o promociones mientras navegamos por Internet</w:t>
      </w:r>
    </w:p>
    <w:p>
      <w:pPr>
        <w:pStyle w:val="Choice"/>
      </w:pPr>
      <w:r>
        <w:t>c)</w:t>
        <w:tab/>
        <w:t>Ventanas que aparecen en el escritorio de nuestro dispositivo</w:t>
      </w:r>
    </w:p>
    <w:p>
      <w:pPr>
        <w:pStyle w:val="Choice"/>
      </w:pPr>
      <w:r>
        <w:t>d)</w:t>
        <w:tab/>
        <w:t>Ventanas que solicitan la instalación de software adicional</w:t>
      </w:r>
    </w:p>
    <w:p>
      <w:pPr>
        <w:pStyle w:val="ListNumber"/>
      </w:pPr>
      <w:r>
        <w:t>¿Qué efecto pueden tener las barras de herramientas no deseadas instaladas por el adware?</w:t>
      </w:r>
    </w:p>
    <w:p>
      <w:pPr>
        <w:pStyle w:val="Choice"/>
      </w:pPr>
      <w:r>
        <w:t>a)</w:t>
        <w:tab/>
        <w:t>Modificar la configuración del navegador y redirigirnos a sitios web no deseados</w:t>
      </w:r>
    </w:p>
    <w:p>
      <w:pPr>
        <w:pStyle w:val="Choice"/>
      </w:pPr>
      <w:r>
        <w:t>b)</w:t>
        <w:tab/>
        <w:t>Optimizar el rendimiento del dispositivo</w:t>
      </w:r>
    </w:p>
    <w:p>
      <w:pPr>
        <w:pStyle w:val="Choice"/>
      </w:pPr>
      <w:r>
        <w:t>c)</w:t>
        <w:tab/>
        <w:t>Mejorar la velocidad de conexión a Internet</w:t>
      </w:r>
    </w:p>
    <w:p>
      <w:pPr>
        <w:pStyle w:val="Choice"/>
      </w:pPr>
      <w:r>
        <w:t>d)</w:t>
        <w:tab/>
        <w:t>Proteger nuestros datos personales</w:t>
      </w:r>
    </w:p>
    <w:p>
      <w:pPr>
        <w:pStyle w:val="ListNumber"/>
      </w:pPr>
      <w:r>
        <w:t>¿Cómo puede el adware alterar el comportamiento de nuestro navegador?</w:t>
      </w:r>
    </w:p>
    <w:p>
      <w:pPr>
        <w:pStyle w:val="Choice"/>
      </w:pPr>
      <w:r>
        <w:t>a)</w:t>
        <w:tab/>
        <w:t>Bloqueando anuncios y ventanas emergentes</w:t>
      </w:r>
    </w:p>
    <w:p>
      <w:pPr>
        <w:pStyle w:val="Choice"/>
      </w:pPr>
      <w:r>
        <w:t>b)</w:t>
        <w:tab/>
        <w:t>Mejorando la velocidad de carga de las páginas web</w:t>
      </w:r>
    </w:p>
    <w:p>
      <w:pPr>
        <w:pStyle w:val="Choice"/>
      </w:pPr>
      <w:r>
        <w:t>c)</w:t>
        <w:tab/>
        <w:t>Redireccionando a sitios web diferentes a los que intentamos visitar</w:t>
      </w:r>
    </w:p>
    <w:p>
      <w:pPr>
        <w:pStyle w:val="Choice"/>
      </w:pPr>
      <w:r>
        <w:t>d)</w:t>
        <w:tab/>
        <w:t>Restringiendo el acceso a ciertos sitios web</w:t>
      </w:r>
    </w:p>
    <w:p>
      <w:pPr>
        <w:pStyle w:val="ListNumber"/>
      </w:pPr>
      <w:r>
        <w:t>¿Qué es la recopilación de datos personales por parte del adware?</w:t>
      </w:r>
    </w:p>
    <w:p>
      <w:pPr>
        <w:pStyle w:val="Choice"/>
      </w:pPr>
      <w:r>
        <w:t>a)</w:t>
        <w:tab/>
        <w:t>Mejorar la calidad de los anuncios que se nos muestran</w:t>
      </w:r>
    </w:p>
    <w:p>
      <w:pPr>
        <w:pStyle w:val="Choice"/>
      </w:pPr>
      <w:r>
        <w:t>b)</w:t>
        <w:tab/>
        <w:t>Permitirnos acceder a servicios en línea de forma más segura</w:t>
      </w:r>
    </w:p>
    <w:p>
      <w:pPr>
        <w:pStyle w:val="Choice"/>
      </w:pPr>
      <w:r>
        <w:t>c)</w:t>
        <w:tab/>
        <w:t>Rastrear y recopilar información personal sin nuestro consentimiento</w:t>
      </w:r>
    </w:p>
    <w:p>
      <w:pPr>
        <w:pStyle w:val="Choice"/>
      </w:pPr>
      <w:r>
        <w:t>d)</w:t>
        <w:tab/>
        <w:t>Proteger nuestros datos personales de terceros</w:t>
      </w:r>
    </w:p>
    <w:p>
      <w:pPr>
        <w:pStyle w:val="ListNumber"/>
      </w:pPr>
      <w:r>
        <w:t>¿Qué impacto puede tener el adware en nuestros dispositivos?</w:t>
      </w:r>
    </w:p>
    <w:p>
      <w:pPr>
        <w:pStyle w:val="Choice"/>
      </w:pPr>
      <w:r>
        <w:t>a)</w:t>
        <w:tab/>
        <w:t>Aumentar la capacidad de almacenamiento disponible</w:t>
      </w:r>
    </w:p>
    <w:p>
      <w:pPr>
        <w:pStyle w:val="Choice"/>
      </w:pPr>
      <w:r>
        <w:t>b)</w:t>
        <w:tab/>
        <w:t>Optimizar la navegación por Internet</w:t>
      </w:r>
    </w:p>
    <w:p>
      <w:pPr>
        <w:pStyle w:val="Choice"/>
      </w:pPr>
      <w:r>
        <w:t>c)</w:t>
        <w:tab/>
        <w:t>Ralentizar el rendimiento y consumir recursos del sistema</w:t>
      </w:r>
    </w:p>
    <w:p>
      <w:pPr>
        <w:pStyle w:val="Choice"/>
      </w:pPr>
      <w:r>
        <w:t>d)</w:t>
        <w:tab/>
        <w:t>Mejorar la seguridad y privacidad en línea</w:t>
      </w:r>
    </w:p>
    <w:p>
      <w:pPr>
        <w:pStyle w:val="ListNumber"/>
      </w:pPr>
      <w:r>
        <w:t>¿Cuál es una medida efectiva para protegernos del adware?</w:t>
      </w:r>
    </w:p>
    <w:p>
      <w:pPr>
        <w:pStyle w:val="Choice"/>
      </w:pPr>
      <w:r>
        <w:t>a)</w:t>
        <w:tab/>
        <w:t>Descargar software solo de fuentes confiables y leer las opiniones de otros usuarios antes de instalarlo</w:t>
      </w:r>
    </w:p>
    <w:p>
      <w:pPr>
        <w:pStyle w:val="Choice"/>
      </w:pPr>
      <w:r>
        <w:t>b)</w:t>
        <w:tab/>
        <w:t>Hacer clic en anuncios sospechosos para obtener más información</w:t>
      </w:r>
    </w:p>
    <w:p>
      <w:pPr>
        <w:pStyle w:val="Choice"/>
      </w:pPr>
      <w:r>
        <w:t>c)</w:t>
        <w:tab/>
        <w:t>Utilizar contraseñas simples y fáciles de recordar</w:t>
      </w:r>
    </w:p>
    <w:p>
      <w:pPr>
        <w:pStyle w:val="Choice"/>
      </w:pPr>
      <w:r>
        <w:t>d)</w:t>
        <w:tab/>
        <w:t>Desactivar las actualizaciones automáticas del sistema operativo</w:t>
      </w:r>
    </w:p>
    <w:p>
      <w:pPr>
        <w:pStyle w:val="ListNumber"/>
      </w:pPr>
      <w:r>
        <w:t>¿Qué se recomienda hacer en caso de sospechar que hemos sido afectados por adware?</w:t>
      </w:r>
    </w:p>
    <w:p>
      <w:pPr>
        <w:pStyle w:val="Choice"/>
      </w:pPr>
      <w:r>
        <w:t>a)</w:t>
        <w:tab/>
        <w:t>Compartir información sobre el incidente en las redes sociales</w:t>
      </w:r>
    </w:p>
    <w:p>
      <w:pPr>
        <w:pStyle w:val="Choice"/>
      </w:pPr>
      <w:r>
        <w:t>b)</w:t>
        <w:tab/>
        <w:t>Ignorar cualquier cambio y esperar a que desaparezcan por sí solos</w:t>
      </w:r>
    </w:p>
    <w:p>
      <w:pPr>
        <w:pStyle w:val="Choice"/>
      </w:pPr>
      <w:r>
        <w:t>c)</w:t>
        <w:tab/>
        <w:t>Reiniciar el dispositivo y borrar todos los archivos</w:t>
      </w:r>
    </w:p>
    <w:p>
      <w:pPr>
        <w:pStyle w:val="Choice"/>
      </w:pPr>
      <w:r>
        <w:t>d)</w:t>
        <w:tab/>
        <w:t>Estar atentos a cualquier cambio inesperado en nuestro navegador o comportamiento del dispositivo y tomar medidas</w:t>
      </w:r>
    </w:p>
    <w:p>
      <w:pPr>
        <w:pStyle w:val="ListNumber"/>
      </w:pPr>
      <w:r>
        <w:t>¿Cuál es una medida para evitar el adware?</w:t>
      </w:r>
    </w:p>
    <w:p>
      <w:pPr>
        <w:pStyle w:val="Choice"/>
      </w:pPr>
      <w:r>
        <w:t>a)</w:t>
        <w:tab/>
        <w:t>Compartir nuestros datos personales en línea</w:t>
      </w:r>
    </w:p>
    <w:p>
      <w:pPr>
        <w:pStyle w:val="Choice"/>
      </w:pPr>
      <w:r>
        <w:t>b)</w:t>
        <w:tab/>
        <w:t>Descargar software de cualquier fuente sin verificar su autenticidad</w:t>
      </w:r>
    </w:p>
    <w:p>
      <w:pPr>
        <w:pStyle w:val="Choice"/>
      </w:pPr>
      <w:r>
        <w:t>c)</w:t>
        <w:tab/>
        <w:t>Hacer clic en cualquier anuncio para obtener ofertas especiales</w:t>
      </w:r>
    </w:p>
    <w:p>
      <w:pPr>
        <w:pStyle w:val="Choice"/>
      </w:pPr>
      <w:r>
        <w:t>d)</w:t>
        <w:tab/>
        <w:t>Configurar nuestros navegadores para bloquear ventanas emergentes y desactivar la instalación automática de complementos o barras de herramientas</w:t>
      </w:r>
    </w:p>
    <w:p>
      <w:pPr>
        <w:pStyle w:val="ListNumber"/>
      </w:pPr>
      <w:r>
        <w:t>¿Qué recomendación se da para mantener nuestros dispositivos protegidos contra el adware?</w:t>
      </w:r>
    </w:p>
    <w:p>
      <w:pPr>
        <w:pStyle w:val="Choice"/>
      </w:pPr>
      <w:r>
        <w:t>a)</w:t>
        <w:tab/>
        <w:t>Descargar software desde cualquier fuente sin verificar su seguridad</w:t>
      </w:r>
    </w:p>
    <w:p>
      <w:pPr>
        <w:pStyle w:val="Choice"/>
      </w:pPr>
      <w:r>
        <w:t>b)</w:t>
        <w:tab/>
        <w:t>Evitar utilizar software antivirus y antimalware</w:t>
      </w:r>
    </w:p>
    <w:p>
      <w:pPr>
        <w:pStyle w:val="Choice"/>
      </w:pPr>
      <w:r>
        <w:t>c)</w:t>
        <w:tab/>
        <w:t>Mantener nuestros dispositivos actualizados con los últimos parches de seguridad y utilizar programas antivirus y antimalware confiables</w:t>
      </w:r>
    </w:p>
    <w:p>
      <w:pPr>
        <w:pStyle w:val="Choice"/>
      </w:pPr>
      <w:r>
        <w:t>d)</w:t>
        <w:tab/>
        <w:t>Desactivar los programas de seguridad para mejorar el rendimiento del dispositivo</w:t>
      </w:r>
    </w:p>
    <w:p>
      <w:pPr>
        <w:pStyle w:val="ListNumber"/>
      </w:pPr>
      <w:r>
        <w:t>¿Por qué es importante evitar hacer clic en anuncios sospechosos o enlaces desconocidos?</w:t>
      </w:r>
    </w:p>
    <w:p>
      <w:pPr>
        <w:pStyle w:val="Choice"/>
      </w:pPr>
      <w:r>
        <w:t>a)</w:t>
        <w:tab/>
        <w:t>Porque aumentan nuestra experiencia en línea</w:t>
      </w:r>
    </w:p>
    <w:p>
      <w:pPr>
        <w:pStyle w:val="Choice"/>
      </w:pPr>
      <w:r>
        <w:t>b)</w:t>
        <w:tab/>
        <w:t>Porque nos pueden llevar a páginas de descarga de software gratuito</w:t>
      </w:r>
    </w:p>
    <w:p>
      <w:pPr>
        <w:pStyle w:val="Choice"/>
      </w:pPr>
      <w:r>
        <w:t>c)</w:t>
        <w:tab/>
        <w:t>Porque pueden contener adware o dirigirnos a sitios web maliciosos</w:t>
      </w:r>
    </w:p>
    <w:p>
      <w:pPr>
        <w:pStyle w:val="Choice"/>
      </w:pPr>
      <w:r>
        <w:t>d)</w:t>
        <w:tab/>
        <w:t>Porque nos permiten obtener descuentos exclusivos</w:t>
      </w:r>
    </w:p>
    <w:p>
      <w:pPr>
        <w:pStyle w:val="ListNumber"/>
      </w:pPr>
      <w:r>
        <w:t>¿Qué es la apropiación de formulario, también conocida como "formjacking" en inglés?</w:t>
      </w:r>
    </w:p>
    <w:p>
      <w:pPr>
        <w:pStyle w:val="Choice"/>
      </w:pPr>
      <w:r>
        <w:t>a)</w:t>
        <w:tab/>
        <w:t>Una técnica para evitar el envío de formularios en línea.</w:t>
      </w:r>
    </w:p>
    <w:p>
      <w:pPr>
        <w:pStyle w:val="Choice"/>
      </w:pPr>
      <w:r>
        <w:t>b)</w:t>
        <w:tab/>
        <w:t>Un método para mejorar la seguridad de los formularios en línea en los sitios web.</w:t>
      </w:r>
    </w:p>
    <w:p>
      <w:pPr>
        <w:pStyle w:val="Choice"/>
      </w:pPr>
      <w:r>
        <w:t>c)</w:t>
        <w:tab/>
        <w:t>Un tipo de ataque que se centra en la explotación de redes sociales.</w:t>
      </w:r>
    </w:p>
    <w:p>
      <w:pPr>
        <w:pStyle w:val="Choice"/>
      </w:pPr>
      <w:r>
        <w:t>d)</w:t>
        <w:tab/>
        <w:t>Una táctica empleada por los ciberdelincuentes para robar información confidencial de los formularios en línea presentes en sitios web legítimos.</w:t>
      </w:r>
    </w:p>
    <w:p>
      <w:pPr>
        <w:pStyle w:val="ListNumber"/>
      </w:pPr>
      <w:r>
        <w:t>¿Cuál es el objetivo principal de la apropiación de formulario?</w:t>
      </w:r>
    </w:p>
    <w:p>
      <w:pPr>
        <w:pStyle w:val="Choice"/>
      </w:pPr>
      <w:r>
        <w:t>a)</w:t>
        <w:tab/>
        <w:t>Impedir el acceso a los formularios en línea de los usuarios.</w:t>
      </w:r>
    </w:p>
    <w:p>
      <w:pPr>
        <w:pStyle w:val="Choice"/>
      </w:pPr>
      <w:r>
        <w:t>b)</w:t>
        <w:tab/>
        <w:t>Aumentar la seguridad en los formularios en línea de los sitios web.</w:t>
      </w:r>
    </w:p>
    <w:p>
      <w:pPr>
        <w:pStyle w:val="Choice"/>
      </w:pPr>
      <w:r>
        <w:t>c)</w:t>
        <w:tab/>
        <w:t>Robar información confidencial, especialmente datos de tarjetas de crédito, de los formularios en línea presentes en sitios web legítimos.</w:t>
      </w:r>
    </w:p>
    <w:p>
      <w:pPr>
        <w:pStyle w:val="Choice"/>
      </w:pPr>
      <w:r>
        <w:t>d)</w:t>
        <w:tab/>
        <w:t>Interceptar correos electrónicos enviados a través de formularios en línea.</w:t>
      </w:r>
    </w:p>
    <w:p>
      <w:pPr>
        <w:pStyle w:val="ListNumber"/>
      </w:pPr>
      <w:r>
        <w:t>¿Cómo logran los ciberdelincuentes insertar código malicioso en un sitio web comprometido?</w:t>
      </w:r>
    </w:p>
    <w:p>
      <w:pPr>
        <w:pStyle w:val="Choice"/>
      </w:pPr>
      <w:r>
        <w:t>a)</w:t>
        <w:tab/>
        <w:t>Enviando correos electrónicos falsos a los administradores del sitio web.</w:t>
      </w:r>
    </w:p>
    <w:p>
      <w:pPr>
        <w:pStyle w:val="Choice"/>
      </w:pPr>
      <w:r>
        <w:t>b)</w:t>
        <w:tab/>
        <w:t>Contratando a un programador para que realice la tarea.</w:t>
      </w:r>
    </w:p>
    <w:p>
      <w:pPr>
        <w:pStyle w:val="Choice"/>
      </w:pPr>
      <w:r>
        <w:t>c)</w:t>
        <w:tab/>
        <w:t>Explotando vulnerabilidades en el software o en los complementos utilizados por el sitio web.</w:t>
      </w:r>
    </w:p>
    <w:p>
      <w:pPr>
        <w:pStyle w:val="Choice"/>
      </w:pPr>
      <w:r>
        <w:t>d)</w:t>
        <w:tab/>
        <w:t>Utilizando técnicas de ingeniería social para obtener la contraseña del sitio web.</w:t>
      </w:r>
    </w:p>
    <w:p>
      <w:pPr>
        <w:pStyle w:val="ListNumber"/>
      </w:pPr>
      <w:r>
        <w:t>¿Qué sucede cuando un usuario envía un formulario en un sitio web comprometido?</w:t>
      </w:r>
    </w:p>
    <w:p>
      <w:pPr>
        <w:pStyle w:val="Choice"/>
      </w:pPr>
      <w:r>
        <w:t>a)</w:t>
        <w:tab/>
        <w:t>El formulario se bloquea y no se envía la información.</w:t>
      </w:r>
    </w:p>
    <w:p>
      <w:pPr>
        <w:pStyle w:val="Choice"/>
      </w:pPr>
      <w:r>
        <w:t>b)</w:t>
        <w:tab/>
        <w:t>El código malicioso interfiere y copia los datos ingresados por el usuario.</w:t>
      </w:r>
    </w:p>
    <w:p>
      <w:pPr>
        <w:pStyle w:val="Choice"/>
      </w:pPr>
      <w:r>
        <w:t>c)</w:t>
        <w:tab/>
        <w:t>El usuario recibe una confirmación de envío falsa.</w:t>
      </w:r>
    </w:p>
    <w:p>
      <w:pPr>
        <w:pStyle w:val="Choice"/>
      </w:pPr>
      <w:r>
        <w:t>d)</w:t>
        <w:tab/>
        <w:t>El sitio web se cierra y se muestra un mensaje de error.</w:t>
      </w:r>
    </w:p>
    <w:p>
      <w:pPr>
        <w:pStyle w:val="ListNumber"/>
      </w:pPr>
      <w:r>
        <w:t>¿Qué tipo de información pueden robar los ciberdelincuentes mediante la apropiación de formulario?</w:t>
      </w:r>
    </w:p>
    <w:p>
      <w:pPr>
        <w:pStyle w:val="Choice"/>
      </w:pPr>
      <w:r>
        <w:t>a)</w:t>
        <w:tab/>
        <w:t>Contraseñas de redes sociales y direcciones de correo electrónico.</w:t>
      </w:r>
    </w:p>
    <w:p>
      <w:pPr>
        <w:pStyle w:val="Choice"/>
      </w:pPr>
      <w:r>
        <w:t>b)</w:t>
        <w:tab/>
        <w:t>Historial de navegación y preferencias de compras.</w:t>
      </w:r>
    </w:p>
    <w:p>
      <w:pPr>
        <w:pStyle w:val="Choice"/>
      </w:pPr>
      <w:r>
        <w:t>c)</w:t>
        <w:tab/>
        <w:t>Números de tarjetas de crédito, nombres, direcciones y otra información personal.</w:t>
      </w:r>
    </w:p>
    <w:p>
      <w:pPr>
        <w:pStyle w:val="Choice"/>
      </w:pPr>
      <w:r>
        <w:t>d)</w:t>
        <w:tab/>
        <w:t>Documentos personales como el pasaporte o el carné de identidad.</w:t>
      </w:r>
    </w:p>
    <w:p>
      <w:pPr>
        <w:pStyle w:val="ListNumber"/>
      </w:pPr>
      <w:r>
        <w:t>¿Cómo se envían los datos robados a los ciberdelincuentes después de un ataque de apropiación de formulario?</w:t>
      </w:r>
    </w:p>
    <w:p>
      <w:pPr>
        <w:pStyle w:val="Choice"/>
      </w:pPr>
      <w:r>
        <w:t>a)</w:t>
        <w:tab/>
        <w:t>De manera encubierta a los servidores controlados por los ciberdelincuentes.</w:t>
      </w:r>
    </w:p>
    <w:p>
      <w:pPr>
        <w:pStyle w:val="Choice"/>
      </w:pPr>
      <w:r>
        <w:t>b)</w:t>
        <w:tab/>
        <w:t>A través de un correo electrónico encriptado dirigido a los ciberdelincuentes.</w:t>
      </w:r>
    </w:p>
    <w:p>
      <w:pPr>
        <w:pStyle w:val="Choice"/>
      </w:pPr>
      <w:r>
        <w:t>c)</w:t>
        <w:tab/>
        <w:t>Por medio de una llamada telefónica anónima.</w:t>
      </w:r>
    </w:p>
    <w:p>
      <w:pPr>
        <w:pStyle w:val="Choice"/>
      </w:pPr>
      <w:r>
        <w:t>d)</w:t>
        <w:tab/>
        <w:t>Mediante una publicación en redes sociales.</w:t>
      </w:r>
    </w:p>
    <w:p>
      <w:pPr>
        <w:pStyle w:val="ListNumber"/>
      </w:pPr>
      <w:r>
        <w:t>¿Cuál de las siguientes afirmaciones es un ejemplo de caso en el que se ha producido apropiación de formulario?</w:t>
      </w:r>
    </w:p>
    <w:p>
      <w:pPr>
        <w:pStyle w:val="Choice"/>
      </w:pPr>
      <w:r>
        <w:t>a)</w:t>
        <w:tab/>
        <w:t>Ataque a cuentas de correo electrónico.</w:t>
      </w:r>
    </w:p>
    <w:p>
      <w:pPr>
        <w:pStyle w:val="Choice"/>
      </w:pPr>
      <w:r>
        <w:t>b)</w:t>
        <w:tab/>
        <w:t>Ataque a servidores de videojuegos.</w:t>
      </w:r>
    </w:p>
    <w:p>
      <w:pPr>
        <w:pStyle w:val="Choice"/>
      </w:pPr>
      <w:r>
        <w:t>c)</w:t>
        <w:tab/>
        <w:t>Ataque a cajeros automáticos.</w:t>
      </w:r>
    </w:p>
    <w:p>
      <w:pPr>
        <w:pStyle w:val="Choice"/>
      </w:pPr>
      <w:r>
        <w:t>d)</w:t>
        <w:tab/>
        <w:t>Ataque a tiendas en línea.</w:t>
      </w:r>
    </w:p>
    <w:p>
      <w:pPr>
        <w:pStyle w:val="ListNumber"/>
      </w:pPr>
      <w:r>
        <w:t>¿Qué tipo de organizaciones han sido víctimas de la apropiación de formulario?</w:t>
      </w:r>
    </w:p>
    <w:p>
      <w:pPr>
        <w:pStyle w:val="Choice"/>
      </w:pPr>
      <w:r>
        <w:t>a)</w:t>
        <w:tab/>
        <w:t>Empresas de telecomunicaciones.</w:t>
      </w:r>
    </w:p>
    <w:p>
      <w:pPr>
        <w:pStyle w:val="Choice"/>
      </w:pPr>
      <w:r>
        <w:t>b)</w:t>
        <w:tab/>
        <w:t>Redes sociales.</w:t>
      </w:r>
    </w:p>
    <w:p>
      <w:pPr>
        <w:pStyle w:val="Choice"/>
      </w:pPr>
      <w:r>
        <w:t>c)</w:t>
        <w:tab/>
        <w:t>Agencias de viajes.</w:t>
      </w:r>
    </w:p>
    <w:p>
      <w:pPr>
        <w:pStyle w:val="Choice"/>
      </w:pPr>
      <w:r>
        <w:t>d)</w:t>
        <w:tab/>
        <w:t>Organizaciones benéficas.</w:t>
      </w:r>
    </w:p>
    <w:p>
      <w:pPr>
        <w:pStyle w:val="ListNumber"/>
      </w:pPr>
      <w:r>
        <w:t>¿En qué año se descubrió que los atacantes habían comprometido el sitio web de una organización benéfica británica llamada "National Emergencies Trust"?</w:t>
      </w:r>
    </w:p>
    <w:p>
      <w:pPr>
        <w:pStyle w:val="Choice"/>
      </w:pPr>
      <w:r>
        <w:t>a)</w:t>
        <w:tab/>
        <w:t>2018.0</w:t>
      </w:r>
    </w:p>
    <w:p>
      <w:pPr>
        <w:pStyle w:val="Choice"/>
      </w:pPr>
      <w:r>
        <w:t>b)</w:t>
        <w:tab/>
        <w:t>2020.0</w:t>
      </w:r>
    </w:p>
    <w:p>
      <w:pPr>
        <w:pStyle w:val="Choice"/>
      </w:pPr>
      <w:r>
        <w:t>c)</w:t>
        <w:tab/>
        <w:t>2019.0</w:t>
      </w:r>
    </w:p>
    <w:p>
      <w:pPr>
        <w:pStyle w:val="Choice"/>
      </w:pPr>
      <w:r>
        <w:t>d)</w:t>
        <w:tab/>
        <w:t>2021.0</w:t>
      </w:r>
    </w:p>
    <w:p>
      <w:pPr>
        <w:pStyle w:val="ListNumber"/>
      </w:pPr>
      <w:r>
        <w:t>¿Qué tipo de sitios web también han sido objetivo de la apropiación de formulario?</w:t>
      </w:r>
    </w:p>
    <w:p>
      <w:pPr>
        <w:pStyle w:val="Choice"/>
      </w:pPr>
      <w:r>
        <w:t>a)</w:t>
        <w:tab/>
        <w:t>Sitios web de música.</w:t>
      </w:r>
    </w:p>
    <w:p>
      <w:pPr>
        <w:pStyle w:val="Choice"/>
      </w:pPr>
      <w:r>
        <w:t>b)</w:t>
        <w:tab/>
        <w:t>Sitios web de entretenimiento.</w:t>
      </w:r>
    </w:p>
    <w:p>
      <w:pPr>
        <w:pStyle w:val="Choice"/>
      </w:pPr>
      <w:r>
        <w:t>c)</w:t>
        <w:tab/>
        <w:t>Sitios web de noticias.</w:t>
      </w:r>
    </w:p>
    <w:p>
      <w:pPr>
        <w:pStyle w:val="Choice"/>
      </w:pPr>
      <w:r>
        <w:t>d)</w:t>
        <w:tab/>
        <w:t>Sitios web gubernamentales.</w:t>
      </w:r>
    </w:p>
    <w:p>
      <w:pPr>
        <w:pStyle w:val="ListNumber"/>
      </w:pPr>
      <w:r>
        <w:t>¿Qué medidas de seguridad se recomienda tomar para protegerse de la apropiación de formulario?</w:t>
      </w:r>
    </w:p>
    <w:p>
      <w:pPr>
        <w:pStyle w:val="Choice"/>
      </w:pPr>
      <w:r>
        <w:t>a)</w:t>
        <w:tab/>
        <w:t>Estar atento a las señales de advertencia, como cambios en la apariencia o el comportamiento de un sitio web.</w:t>
      </w:r>
    </w:p>
    <w:p>
      <w:pPr>
        <w:pStyle w:val="Choice"/>
      </w:pPr>
      <w:r>
        <w:t>b)</w:t>
        <w:tab/>
        <w:t>Mantener el software y los sistemas operativos actualizados en todos los dispositivos.</w:t>
      </w:r>
    </w:p>
    <w:p>
      <w:pPr>
        <w:pStyle w:val="Choice"/>
      </w:pPr>
      <w:r>
        <w:t>c)</w:t>
        <w:tab/>
        <w:t>Utilizar soluciones de seguridad confiables, como antivirus y firewalls.</w:t>
      </w:r>
    </w:p>
    <w:p>
      <w:pPr>
        <w:pStyle w:val="Choice"/>
      </w:pPr>
      <w:r>
        <w:t>d)</w:t>
        <w:tab/>
        <w:t>Todas las anteriores.</w:t>
      </w:r>
    </w:p>
    <w:p>
      <w:pPr>
        <w:pStyle w:val="ListNumber"/>
      </w:pPr>
      <w:r>
        <w:t>¿Qué se recomienda evitar para protegerse de la apropiación de formulario?</w:t>
      </w:r>
    </w:p>
    <w:p>
      <w:pPr>
        <w:pStyle w:val="Choice"/>
      </w:pPr>
      <w:r>
        <w:t>a)</w:t>
        <w:tab/>
        <w:t>Actualizar constantemente los perfiles de redes sociales.</w:t>
      </w:r>
    </w:p>
    <w:p>
      <w:pPr>
        <w:pStyle w:val="Choice"/>
      </w:pPr>
      <w:r>
        <w:t>b)</w:t>
        <w:tab/>
        <w:t>Abrir todos los enlaces recibidos en correos electrónicos.</w:t>
      </w:r>
    </w:p>
    <w:p>
      <w:pPr>
        <w:pStyle w:val="Choice"/>
      </w:pPr>
      <w:r>
        <w:t>c)</w:t>
        <w:tab/>
        <w:t>Utilizar métodos de pago seguros, como servicios de pago en línea o tarjetas de crédito virtuales.</w:t>
      </w:r>
    </w:p>
    <w:p>
      <w:pPr>
        <w:pStyle w:val="Choice"/>
      </w:pPr>
      <w:r>
        <w:t>d)</w:t>
        <w:tab/>
        <w:t>Proporcionar información personal o de pago en sitios web.</w:t>
      </w:r>
    </w:p>
    <w:p>
      <w:pPr>
        <w:pStyle w:val="ListNumber"/>
      </w:pPr>
      <w:r>
        <w:t>¿Qué deben hacer los usuarios para proteger su información personal y financiera mientras navegan por Internet?</w:t>
      </w:r>
    </w:p>
    <w:p>
      <w:pPr>
        <w:pStyle w:val="Choice"/>
      </w:pPr>
      <w:r>
        <w:t>a)</w:t>
        <w:tab/>
        <w:t>Desactivar todas las medidas de seguridad en los dispositivos.</w:t>
      </w:r>
    </w:p>
    <w:p>
      <w:pPr>
        <w:pStyle w:val="Choice"/>
      </w:pPr>
      <w:r>
        <w:t>b)</w:t>
        <w:tab/>
        <w:t>No utilizar tarjetas de crédito en línea.</w:t>
      </w:r>
    </w:p>
    <w:p>
      <w:pPr>
        <w:pStyle w:val="Choice"/>
      </w:pPr>
      <w:r>
        <w:t>c)</w:t>
        <w:tab/>
        <w:t>Ser conscientes de la amenaza de la apropiación de formulario y tomar las medidas necesarias de seguridad.</w:t>
      </w:r>
    </w:p>
    <w:p>
      <w:pPr>
        <w:pStyle w:val="Choice"/>
      </w:pPr>
      <w:r>
        <w:t>d)</w:t>
        <w:tab/>
        <w:t>Evitar completamente el uso de formularios en línea.</w:t>
      </w:r>
    </w:p>
    <w:p>
      <w:pPr>
        <w:pStyle w:val="ListNumber"/>
      </w:pPr>
      <w:r>
        <w:t>¿Qué es un ataque de abrevadero, también conocido como "watering hole attack"?</w:t>
      </w:r>
    </w:p>
    <w:p>
      <w:pPr>
        <w:pStyle w:val="Choice"/>
      </w:pPr>
      <w:r>
        <w:t>a)</w:t>
        <w:tab/>
        <w:t>Un ataque físico en el que se utiliza un abrevadero para robar información confidencial.</w:t>
      </w:r>
    </w:p>
    <w:p>
      <w:pPr>
        <w:pStyle w:val="Choice"/>
      </w:pPr>
      <w:r>
        <w:t>b)</w:t>
        <w:tab/>
        <w:t>Una medida de seguridad implementada en los sitios web para proteger a los usuarios.</w:t>
      </w:r>
    </w:p>
    <w:p>
      <w:pPr>
        <w:pStyle w:val="Choice"/>
      </w:pPr>
      <w:r>
        <w:t>c)</w:t>
        <w:tab/>
        <w:t>Un método utilizado por los usuarios para proteger sus dispositivos de malware.</w:t>
      </w:r>
    </w:p>
    <w:p>
      <w:pPr>
        <w:pStyle w:val="Choice"/>
      </w:pPr>
      <w:r>
        <w:t>d)</w:t>
        <w:tab/>
        <w:t>Una técnica utilizada por los ciberdelincuentes para comprometer la seguridad de los usuarios que visitan sitios web legítimos.</w:t>
      </w:r>
    </w:p>
    <w:p>
      <w:pPr>
        <w:pStyle w:val="ListNumber"/>
      </w:pPr>
      <w:r>
        <w:t>¿Cuál es el objetivo principal de un ataque de abrevadero?</w:t>
      </w:r>
    </w:p>
    <w:p>
      <w:pPr>
        <w:pStyle w:val="Choice"/>
      </w:pPr>
      <w:r>
        <w:t>a)</w:t>
        <w:tab/>
        <w:t>Evitar que los usuarios visiten sitios web legítimos.</w:t>
      </w:r>
    </w:p>
    <w:p>
      <w:pPr>
        <w:pStyle w:val="Choice"/>
      </w:pPr>
      <w:r>
        <w:t>b)</w:t>
        <w:tab/>
        <w:t>Proteger la información confidencial de los usuarios en los sitios web legítimos.</w:t>
      </w:r>
    </w:p>
    <w:p>
      <w:pPr>
        <w:pStyle w:val="Choice"/>
      </w:pPr>
      <w:r>
        <w:t>c)</w:t>
        <w:tab/>
        <w:t>Infectar a los usuarios desprevenidos con malware o robar. información confidencial.</w:t>
      </w:r>
    </w:p>
    <w:p>
      <w:pPr>
        <w:pStyle w:val="Choice"/>
      </w:pPr>
      <w:r>
        <w:t>d)</w:t>
        <w:tab/>
        <w:t>Mejorar la seguridad de los sitios web confiables.</w:t>
      </w:r>
    </w:p>
    <w:p>
      <w:pPr>
        <w:pStyle w:val="ListNumber"/>
      </w:pPr>
      <w:r>
        <w:t>¿Qué similitud existe entre un ataque de abrevadero y un depredador que acecha a sus presas?</w:t>
      </w:r>
    </w:p>
    <w:p>
      <w:pPr>
        <w:pStyle w:val="Choice"/>
      </w:pPr>
      <w:r>
        <w:t>a)</w:t>
        <w:tab/>
        <w:t>Los ciberdelincuentes insertan código malicioso o redirigen a los usuarios a sitios web comprometidos.</w:t>
      </w:r>
    </w:p>
    <w:p>
      <w:pPr>
        <w:pStyle w:val="Choice"/>
      </w:pPr>
      <w:r>
        <w:t>b)</w:t>
        <w:tab/>
        <w:t>Los usuarios visitan el sitio web comprometido y se descarga el malware.</w:t>
      </w:r>
    </w:p>
    <w:p>
      <w:pPr>
        <w:pStyle w:val="Choice"/>
      </w:pPr>
      <w:r>
        <w:t>c)</w:t>
        <w:tab/>
        <w:t>Los ciberdelincuentes identifican sitios web de confianza frecuentados por un grupo particular.</w:t>
      </w:r>
    </w:p>
    <w:p>
      <w:pPr>
        <w:pStyle w:val="Choice"/>
      </w:pPr>
      <w:r>
        <w:t>d)</w:t>
        <w:tab/>
        <w:t>Los ciberdelincuentes utilizan técnicas de ingeniería social para engañar a los usuarios.</w:t>
      </w:r>
    </w:p>
    <w:p>
      <w:pPr>
        <w:pStyle w:val="ListNumber"/>
      </w:pPr>
      <w:r>
        <w:t>¿Qué puede hacer el malware descargado durante un ataque de abrevadero en un sistema infectado?</w:t>
      </w:r>
    </w:p>
    <w:p>
      <w:pPr>
        <w:pStyle w:val="Choice"/>
      </w:pPr>
      <w:r>
        <w:t>a)</w:t>
        <w:tab/>
        <w:t>Mejorar el rendimiento del sistema infectado.</w:t>
      </w:r>
    </w:p>
    <w:p>
      <w:pPr>
        <w:pStyle w:val="Choice"/>
      </w:pPr>
      <w:r>
        <w:t>b)</w:t>
        <w:tab/>
        <w:t>Robar información confidencial, como contraseñas, datos bancarios o información personal.</w:t>
      </w:r>
    </w:p>
    <w:p>
      <w:pPr>
        <w:pStyle w:val="Choice"/>
      </w:pPr>
      <w:r>
        <w:t>c)</w:t>
        <w:tab/>
        <w:t>Actualizar automáticamente el software y los sistemas operativos.</w:t>
      </w:r>
    </w:p>
    <w:p>
      <w:pPr>
        <w:pStyle w:val="Choice"/>
      </w:pPr>
      <w:r>
        <w:t>d)</w:t>
        <w:tab/>
        <w:t>Bloquear el acceso a otros sitios web.</w:t>
      </w:r>
    </w:p>
    <w:p>
      <w:pPr>
        <w:pStyle w:val="ListNumber"/>
      </w:pPr>
      <w:r>
        <w:t>¿Qué técnica pueden utilizar los atacantes durante un ataque de abrevadero para engañar a los usuarios?</w:t>
      </w:r>
    </w:p>
    <w:p>
      <w:pPr>
        <w:pStyle w:val="Choice"/>
      </w:pPr>
      <w:r>
        <w:t>a)</w:t>
        <w:tab/>
        <w:t>Técnicas de ingeniería social.</w:t>
      </w:r>
    </w:p>
    <w:p>
      <w:pPr>
        <w:pStyle w:val="Choice"/>
      </w:pPr>
      <w:r>
        <w:t>b)</w:t>
        <w:tab/>
        <w:t>Contratar a expertos en ciberseguridad.</w:t>
      </w:r>
    </w:p>
    <w:p>
      <w:pPr>
        <w:pStyle w:val="Choice"/>
      </w:pPr>
      <w:r>
        <w:t>c)</w:t>
        <w:tab/>
        <w:t>Crear sitios web legítimos.</w:t>
      </w:r>
    </w:p>
    <w:p>
      <w:pPr>
        <w:pStyle w:val="Choice"/>
      </w:pPr>
      <w:r>
        <w:t>d)</w:t>
        <w:tab/>
        <w:t>Restringir el acceso a los sitios web comprometidos.</w:t>
      </w:r>
    </w:p>
    <w:p>
      <w:pPr>
        <w:pStyle w:val="ListNumber"/>
      </w:pPr>
      <w:r>
        <w:t>¿En qué año ocurrió el ataque de abrevadero dirigido a los sitios web del Gobierno de los Estados Unidos?</w:t>
      </w:r>
    </w:p>
    <w:p>
      <w:pPr>
        <w:pStyle w:val="Choice"/>
      </w:pPr>
      <w:r>
        <w:t>a)</w:t>
        <w:tab/>
        <w:t>2014.0</w:t>
      </w:r>
    </w:p>
    <w:p>
      <w:pPr>
        <w:pStyle w:val="Choice"/>
      </w:pPr>
      <w:r>
        <w:t>b)</w:t>
        <w:tab/>
        <w:t>2012.0</w:t>
      </w:r>
    </w:p>
    <w:p>
      <w:pPr>
        <w:pStyle w:val="Choice"/>
      </w:pPr>
      <w:r>
        <w:t>c)</w:t>
        <w:tab/>
        <w:t>2013.0</w:t>
      </w:r>
    </w:p>
    <w:p>
      <w:pPr>
        <w:pStyle w:val="Choice"/>
      </w:pPr>
      <w:r>
        <w:t>d)</w:t>
        <w:tab/>
        <w:t>2018.0</w:t>
      </w:r>
    </w:p>
    <w:p>
      <w:pPr>
        <w:pStyle w:val="ListNumber"/>
      </w:pPr>
      <w:r>
        <w:t>¿A qué tipo de empresas se dirigió el ataque de abrevadero descubierto en 2019 en Asia?</w:t>
      </w:r>
    </w:p>
    <w:p>
      <w:pPr>
        <w:pStyle w:val="Choice"/>
      </w:pPr>
      <w:r>
        <w:t>a)</w:t>
        <w:tab/>
        <w:t>Empresas de alimentación.</w:t>
      </w:r>
    </w:p>
    <w:p>
      <w:pPr>
        <w:pStyle w:val="Choice"/>
      </w:pPr>
      <w:r>
        <w:t>b)</w:t>
        <w:tab/>
        <w:t>Empresas tecnológicas.</w:t>
      </w:r>
    </w:p>
    <w:p>
      <w:pPr>
        <w:pStyle w:val="Choice"/>
      </w:pPr>
      <w:r>
        <w:t>c)</w:t>
        <w:tab/>
        <w:t>Empresas de moda.</w:t>
      </w:r>
    </w:p>
    <w:p>
      <w:pPr>
        <w:pStyle w:val="Choice"/>
      </w:pPr>
      <w:r>
        <w:t>d)</w:t>
        <w:tab/>
        <w:t>Empresas de transporte.</w:t>
      </w:r>
    </w:p>
    <w:p>
      <w:pPr>
        <w:pStyle w:val="ListNumber"/>
      </w:pPr>
      <w:r>
        <w:t>¿Qué tipo de sitios web se han comentado como objetivos de ataques de abrevadero?</w:t>
      </w:r>
    </w:p>
    <w:p>
      <w:pPr>
        <w:pStyle w:val="Choice"/>
      </w:pPr>
      <w:r>
        <w:t>a)</w:t>
        <w:tab/>
        <w:t>Sitios web gubernamentales exclusivamente.</w:t>
      </w:r>
    </w:p>
    <w:p>
      <w:pPr>
        <w:pStyle w:val="Choice"/>
      </w:pPr>
      <w:r>
        <w:t>b)</w:t>
        <w:tab/>
        <w:t>Foros y sitios web frecuentados por comunidades en línea.</w:t>
      </w:r>
    </w:p>
    <w:p>
      <w:pPr>
        <w:pStyle w:val="Choice"/>
      </w:pPr>
      <w:r>
        <w:t>c)</w:t>
        <w:tab/>
        <w:t>Sitios web de noticias internacionales.</w:t>
      </w:r>
    </w:p>
    <w:p>
      <w:pPr>
        <w:pStyle w:val="Choice"/>
      </w:pPr>
      <w:r>
        <w:t>d)</w:t>
        <w:tab/>
        <w:t>Sitios web de música y entretenimiento.</w:t>
      </w:r>
    </w:p>
    <w:p>
      <w:pPr>
        <w:pStyle w:val="ListNumber"/>
      </w:pPr>
      <w:r>
        <w:t>¿Cómo pueden protegerse los usuarios de los ataques de abrevadero?</w:t>
      </w:r>
    </w:p>
    <w:p>
      <w:pPr>
        <w:pStyle w:val="Choice"/>
      </w:pPr>
      <w:r>
        <w:t>a)</w:t>
        <w:tab/>
        <w:t>Manteniendo el software y los sistemas operativos actualizados.</w:t>
      </w:r>
    </w:p>
    <w:p>
      <w:pPr>
        <w:pStyle w:val="Choice"/>
      </w:pPr>
      <w:r>
        <w:t>b)</w:t>
        <w:tab/>
        <w:t>Siendo cautelosos al hacer clic en enlaces y descargar archivos de sitios web desconocidos o sospechosos.</w:t>
      </w:r>
    </w:p>
    <w:p>
      <w:pPr>
        <w:pStyle w:val="Choice"/>
      </w:pPr>
      <w:r>
        <w:t>c)</w:t>
        <w:tab/>
        <w:t>Todas son correctas.</w:t>
      </w:r>
    </w:p>
    <w:p>
      <w:pPr>
        <w:pStyle w:val="Choice"/>
      </w:pPr>
      <w:r>
        <w:t>d)</w:t>
        <w:tab/>
        <w:t>Utilizando soluciones de seguridad confiables, como antivirus y firewalls.</w:t>
      </w:r>
    </w:p>
    <w:p>
      <w:pPr>
        <w:pStyle w:val="ListNumber"/>
      </w:pPr>
      <w:r>
        <w:t>¿Qué tipo de sitios web son identificados como sitios de confianza para llevar a cabo un ataque de abrevadero?</w:t>
      </w:r>
    </w:p>
    <w:p>
      <w:pPr>
        <w:pStyle w:val="Choice"/>
      </w:pPr>
      <w:r>
        <w:t>a)</w:t>
        <w:tab/>
        <w:t>Sitios web de compras en línea.</w:t>
      </w:r>
    </w:p>
    <w:p>
      <w:pPr>
        <w:pStyle w:val="Choice"/>
      </w:pPr>
      <w:r>
        <w:t>b)</w:t>
        <w:tab/>
        <w:t>Todas son correctas.</w:t>
      </w:r>
    </w:p>
    <w:p>
      <w:pPr>
        <w:pStyle w:val="Choice"/>
      </w:pPr>
      <w:r>
        <w:t>c)</w:t>
        <w:tab/>
        <w:t>Sitios web gubernamentales.</w:t>
      </w:r>
    </w:p>
    <w:p>
      <w:pPr>
        <w:pStyle w:val="Choice"/>
      </w:pPr>
      <w:r>
        <w:t>d)</w:t>
        <w:tab/>
        <w:t>Sitios web de redes sociales.</w:t>
      </w:r>
    </w:p>
    <w:p>
      <w:pPr>
        <w:pStyle w:val="ListNumber"/>
      </w:pPr>
      <w:r>
        <w:t>¿Por qué los ataques de abrevadero son difíciles de detectar?</w:t>
      </w:r>
    </w:p>
    <w:p>
      <w:pPr>
        <w:pStyle w:val="Choice"/>
      </w:pPr>
      <w:r>
        <w:t>a)</w:t>
        <w:tab/>
        <w:t>Porque los sitios web legítimos tienen medidas de seguridad avanzadas.</w:t>
      </w:r>
    </w:p>
    <w:p>
      <w:pPr>
        <w:pStyle w:val="Choice"/>
      </w:pPr>
      <w:r>
        <w:t>b)</w:t>
        <w:tab/>
        <w:t>Porque los ataques de abrevadero son poco comunes.</w:t>
      </w:r>
    </w:p>
    <w:p>
      <w:pPr>
        <w:pStyle w:val="Choice"/>
      </w:pPr>
      <w:r>
        <w:t>c)</w:t>
        <w:tab/>
        <w:t>Porque los usuarios están más atentos a los ataques de phishing.</w:t>
      </w:r>
    </w:p>
    <w:p>
      <w:pPr>
        <w:pStyle w:val="Choice"/>
      </w:pPr>
      <w:r>
        <w:t>d)</w:t>
        <w:tab/>
        <w:t>Porque se aprovechan de la confianza depositada en los sitios web legítimos que se visitan con frecuencia.</w:t>
      </w:r>
    </w:p>
    <w:p>
      <w:pPr>
        <w:pStyle w:val="ListNumber"/>
      </w:pPr>
      <w:r>
        <w:t>¿Qué se recomienda hacer al hacer clic en enlaces y descargar archivos de sitios web desconocidos o sospechosos?</w:t>
      </w:r>
    </w:p>
    <w:p>
      <w:pPr>
        <w:pStyle w:val="Choice"/>
      </w:pPr>
      <w:r>
        <w:t>a)</w:t>
        <w:tab/>
        <w:t>Ser cauteloso y verificar la confiabilidad del sitio web antes de hacer clic o descargar.</w:t>
      </w:r>
    </w:p>
    <w:p>
      <w:pPr>
        <w:pStyle w:val="Choice"/>
      </w:pPr>
      <w:r>
        <w:t>b)</w:t>
        <w:tab/>
        <w:t>Evitar completamente hacer clic en enlaces y descargar archivos.</w:t>
      </w:r>
    </w:p>
    <w:p>
      <w:pPr>
        <w:pStyle w:val="Choice"/>
      </w:pPr>
      <w:r>
        <w:t>c)</w:t>
        <w:tab/>
        <w:t>Utilizar una conexión VPN para mayor seguridad.</w:t>
      </w:r>
    </w:p>
    <w:p>
      <w:pPr>
        <w:pStyle w:val="Choice"/>
      </w:pPr>
      <w:r>
        <w:t>d)</w:t>
        <w:tab/>
        <w:t>Desactivar todas las medidas de seguridad en los dispositivos antes de hacer clic o descargar.</w:t>
      </w:r>
    </w:p>
    <w:p>
      <w:pPr>
        <w:pStyle w:val="ListNumber"/>
      </w:pPr>
      <w:r>
        <w:t>¿Cuál es la finalidad principal de utilizar soluciones de seguridad confiables, como antivirus y firewalls, para protegerse de los ataques de abrevadero?</w:t>
      </w:r>
    </w:p>
    <w:p>
      <w:pPr>
        <w:pStyle w:val="Choice"/>
      </w:pPr>
      <w:r>
        <w:t>a)</w:t>
        <w:tab/>
        <w:t>Crear una barrera física entre el usuario y el atacante.</w:t>
      </w:r>
    </w:p>
    <w:p>
      <w:pPr>
        <w:pStyle w:val="Choice"/>
      </w:pPr>
      <w:r>
        <w:t>b)</w:t>
        <w:tab/>
        <w:t>Mejorar la velocidad de conexión a Internet.</w:t>
      </w:r>
    </w:p>
    <w:p>
      <w:pPr>
        <w:pStyle w:val="Choice"/>
      </w:pPr>
      <w:r>
        <w:t>c)</w:t>
        <w:tab/>
        <w:t>Evitar el acceso a sitios web legítimos.</w:t>
      </w:r>
    </w:p>
    <w:p>
      <w:pPr>
        <w:pStyle w:val="Choice"/>
      </w:pPr>
      <w:r>
        <w:t>d)</w:t>
        <w:tab/>
        <w:t>Detectar y bloquear posibles amenazas de malware.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