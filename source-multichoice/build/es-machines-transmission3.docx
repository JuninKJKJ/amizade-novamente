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Mecanismos de transmisión III.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Poleas</w:t>
      </w:r>
    </w:p>
    <w:p>
      <w:pPr>
        <w:pStyle w:val="Choice"/>
      </w:pPr>
      <w:r>
        <w:t>b)</w:t>
        <w:tab/>
        <w:t>Ruedas deslizantes</w:t>
      </w:r>
    </w:p>
    <w:p>
      <w:pPr>
        <w:pStyle w:val="Choice"/>
      </w:pPr>
      <w:r>
        <w:t>c)</w:t>
        <w:tab/>
        <w:t>Ruedas de contacto</w:t>
      </w:r>
    </w:p>
    <w:p>
      <w:pPr>
        <w:pStyle w:val="Choice"/>
      </w:pPr>
      <w:r>
        <w:t>d)</w:t>
        <w:tab/>
        <w:t>Ruedas de fricción</w:t>
      </w:r>
    </w:p>
    <w:p>
      <w:pPr>
        <w:pStyle w:val="ListNumber"/>
      </w:pPr>
      <w:r>
        <w:t>Si hay que transmitir gran potencia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rueda motriz se atasca</w:t>
      </w:r>
    </w:p>
    <w:p>
      <w:pPr>
        <w:pStyle w:val="Choice"/>
      </w:pPr>
      <w:r>
        <w:t>b)</w:t>
        <w:tab/>
        <w:t>Es más conveniente un engranaje</w:t>
      </w:r>
    </w:p>
    <w:p>
      <w:pPr>
        <w:pStyle w:val="Choice"/>
      </w:pPr>
      <w:r>
        <w:t>c)</w:t>
        <w:tab/>
        <w:t>Es más conveniente un sistema de poleas y correa</w:t>
      </w:r>
    </w:p>
    <w:p>
      <w:pPr>
        <w:pStyle w:val="Choice"/>
      </w:pPr>
      <w:r>
        <w:t>d)</w:t>
        <w:tab/>
        <w:t>La rueda conducida girará más lentamente</w:t>
      </w:r>
    </w:p>
    <w:p>
      <w:pPr>
        <w:pStyle w:val="ListNumber"/>
      </w:pPr>
      <w:r>
        <w:t>Los ejes de los árboles de transmisión deben ser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Perpendiculares</w:t>
      </w:r>
    </w:p>
    <w:p>
      <w:pPr>
        <w:pStyle w:val="Choice"/>
      </w:pPr>
      <w:r>
        <w:t>b)</w:t>
        <w:tab/>
        <w:t>Próximos</w:t>
      </w:r>
    </w:p>
    <w:p>
      <w:pPr>
        <w:pStyle w:val="Choice"/>
      </w:pPr>
      <w:r>
        <w:t>c)</w:t>
        <w:tab/>
        <w:t>Tangenciales</w:t>
      </w:r>
    </w:p>
    <w:p>
      <w:pPr>
        <w:pStyle w:val="Choice"/>
      </w:pPr>
      <w:r>
        <w:t>d)</w:t>
        <w:tab/>
        <w:t>Normales</w:t>
      </w:r>
    </w:p>
    <w:p>
      <w:pPr>
        <w:pStyle w:val="ListNumber"/>
      </w:pPr>
      <w:r>
        <w:t>¿Exísten ruedas de fricción troncocónicas?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Si, pero hay que usar una correa</w:t>
      </w:r>
    </w:p>
    <w:p>
      <w:pPr>
        <w:pStyle w:val="Choice"/>
      </w:pPr>
      <w:r>
        <w:t>b)</w:t>
        <w:tab/>
        <w:t>Las ruedas troncocónicas son todas dentadas</w:t>
      </w:r>
    </w:p>
    <w:p>
      <w:pPr>
        <w:pStyle w:val="Choice"/>
      </w:pPr>
      <w:r>
        <w:t>c)</w:t>
        <w:tab/>
        <w:t>No, solo hay cilíndricas</w:t>
      </w:r>
    </w:p>
    <w:p>
      <w:pPr>
        <w:pStyle w:val="Choice"/>
      </w:pPr>
      <w:r>
        <w:t>d)</w:t>
        <w:tab/>
        <w:t>Si, pero no se usan tanto como las cilíndricas</w:t>
      </w:r>
    </w:p>
    <w:p>
      <w:pPr>
        <w:pStyle w:val="ListNumber"/>
      </w:pPr>
      <w:r>
        <w:t>El material de contacto entre las dos ruedas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desgasta con el tiempo</w:t>
      </w:r>
    </w:p>
    <w:p>
      <w:pPr>
        <w:pStyle w:val="Choice"/>
      </w:pPr>
      <w:r>
        <w:t>b)</w:t>
        <w:tab/>
        <w:t>Evita que haya fricción</w:t>
      </w:r>
    </w:p>
    <w:p>
      <w:pPr>
        <w:pStyle w:val="Choice"/>
      </w:pPr>
      <w:r>
        <w:t>c)</w:t>
        <w:tab/>
        <w:t>Debe ser blando</w:t>
      </w:r>
    </w:p>
    <w:p>
      <w:pPr>
        <w:pStyle w:val="Choice"/>
      </w:pPr>
      <w:r>
        <w:t>d)</w:t>
        <w:tab/>
        <w:t>Debe permitir el deslizamiento</w:t>
      </w:r>
    </w:p>
    <w:p>
      <w:pPr>
        <w:pStyle w:val="ListNumber"/>
      </w:pPr>
      <w:r>
        <w:t>¿Cuál de estos aparatos incluye ruedas de fricción?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Batidora</w:t>
      </w:r>
    </w:p>
    <w:p>
      <w:pPr>
        <w:pStyle w:val="Choice"/>
      </w:pPr>
      <w:r>
        <w:t>b)</w:t>
        <w:tab/>
        <w:t>Lavavajillas</w:t>
      </w:r>
    </w:p>
    <w:p>
      <w:pPr>
        <w:pStyle w:val="Choice"/>
      </w:pPr>
      <w:r>
        <w:t>c)</w:t>
        <w:tab/>
        <w:t>Ordenador</w:t>
      </w:r>
    </w:p>
    <w:p>
      <w:pPr>
        <w:pStyle w:val="Choice"/>
      </w:pPr>
      <w:r>
        <w:t>d)</w:t>
        <w:tab/>
        <w:t>Impresora</w:t>
      </w:r>
    </w:p>
    <w:p>
      <w:pPr>
        <w:pStyle w:val="ListNumber"/>
      </w:pPr>
      <w:r>
        <w:t>Este mecanismo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Produce más ruido que las poleas</w:t>
      </w:r>
    </w:p>
    <w:p>
      <w:pPr>
        <w:pStyle w:val="Choice"/>
      </w:pPr>
      <w:r>
        <w:t>b)</w:t>
        <w:tab/>
        <w:t>Es muy silencioso</w:t>
      </w:r>
    </w:p>
    <w:p>
      <w:pPr>
        <w:pStyle w:val="Choice"/>
      </w:pPr>
      <w:r>
        <w:t>c)</w:t>
        <w:tab/>
        <w:t>Produce más ruido que un piñón-cremallera</w:t>
      </w:r>
    </w:p>
    <w:p>
      <w:pPr>
        <w:pStyle w:val="Choice"/>
      </w:pPr>
      <w:r>
        <w:t>d)</w:t>
        <w:tab/>
        <w:t>Produce más ruido que un engranaje recto</w:t>
      </w:r>
    </w:p>
    <w:p>
      <w:pPr>
        <w:pStyle w:val="ListNumber"/>
      </w:pPr>
      <w:r>
        <w:t>En unas ruedas de fricción, la rueda pequeña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llama piñón</w:t>
      </w:r>
    </w:p>
    <w:p>
      <w:pPr>
        <w:pStyle w:val="Choice"/>
      </w:pPr>
      <w:r>
        <w:t>b)</w:t>
        <w:tab/>
        <w:t>Siempre va unida al árbol resistente</w:t>
      </w:r>
    </w:p>
    <w:p>
      <w:pPr>
        <w:pStyle w:val="Choice"/>
      </w:pPr>
      <w:r>
        <w:t>c)</w:t>
        <w:tab/>
        <w:t>Gira más rápido que la rueda grande</w:t>
      </w:r>
    </w:p>
    <w:p>
      <w:pPr>
        <w:pStyle w:val="Choice"/>
      </w:pPr>
      <w:r>
        <w:t>d)</w:t>
        <w:tab/>
        <w:t>Es siempre motriz</w:t>
      </w:r>
    </w:p>
    <w:p>
      <w:pPr>
        <w:pStyle w:val="ListNumber"/>
      </w:pPr>
      <w:r>
        <w:t>En unas ruedas de fricción, las ruedas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 contrario</w:t>
      </w:r>
    </w:p>
    <w:p>
      <w:pPr>
        <w:pStyle w:val="Choice"/>
      </w:pPr>
      <w:r>
        <w:t>b)</w:t>
        <w:tab/>
        <w:t>En el sentido antihorario</w:t>
      </w:r>
    </w:p>
    <w:p>
      <w:pPr>
        <w:pStyle w:val="Choice"/>
      </w:pPr>
      <w:r>
        <w:t>c)</w:t>
        <w:tab/>
        <w:t>En el sentido horario</w:t>
      </w:r>
    </w:p>
    <w:p>
      <w:pPr>
        <w:pStyle w:val="Choice"/>
      </w:pPr>
      <w:r>
        <w:t>d)</w:t>
        <w:tab/>
        <w:t>En el mismo sentido</w:t>
      </w:r>
    </w:p>
    <w:p>
      <w:pPr>
        <w:pStyle w:val="ListNumber"/>
      </w:pPr>
      <w:r>
        <w:t>Las ruedas de fricción son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 mecanismo de transformación de movimiento</w:t>
      </w:r>
    </w:p>
    <w:p>
      <w:pPr>
        <w:pStyle w:val="Choice"/>
      </w:pPr>
      <w:r>
        <w:t>c)</w:t>
        <w:tab/>
        <w:t>Un mecanismo de transmisión de movimiento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Este mecanismo está formado por dos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Ruedas dentadas dobles</w:t>
      </w:r>
    </w:p>
    <w:p>
      <w:pPr>
        <w:pStyle w:val="Choice"/>
      </w:pPr>
      <w:r>
        <w:t>b)</w:t>
        <w:tab/>
        <w:t>Ruedas acanaladas dobles</w:t>
      </w:r>
    </w:p>
    <w:p>
      <w:pPr>
        <w:pStyle w:val="Choice"/>
      </w:pPr>
      <w:r>
        <w:t>c)</w:t>
        <w:tab/>
        <w:t>Ruedas acanaladas compuestas</w:t>
      </w:r>
    </w:p>
    <w:p>
      <w:pPr>
        <w:pStyle w:val="Choice"/>
      </w:pPr>
      <w:r>
        <w:t>d)</w:t>
        <w:tab/>
        <w:t>Ruedas acanaladas simples y una doble</w:t>
      </w:r>
    </w:p>
    <w:p>
      <w:pPr>
        <w:pStyle w:val="ListNumber"/>
      </w:pPr>
      <w:r>
        <w:t>La rueda doble central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 cualquiera de las otras ruedas giran</w:t>
      </w:r>
    </w:p>
    <w:p>
      <w:pPr>
        <w:pStyle w:val="Choice"/>
      </w:pPr>
      <w:r>
        <w:t>b)</w:t>
        <w:tab/>
        <w:t>A la misma velocidad que la conducida</w:t>
      </w:r>
    </w:p>
    <w:p>
      <w:pPr>
        <w:pStyle w:val="Choice"/>
      </w:pPr>
      <w:r>
        <w:t>c)</w:t>
        <w:tab/>
        <w:t>A la misma velocidad que la motriz</w:t>
      </w:r>
    </w:p>
    <w:p>
      <w:pPr>
        <w:pStyle w:val="Choice"/>
      </w:pPr>
      <w:r>
        <w:t>d)</w:t>
        <w:tab/>
        <w:t>A más velocidad que las otras dos</w:t>
      </w:r>
    </w:p>
    <w:p>
      <w:pPr>
        <w:pStyle w:val="ListNumber"/>
      </w:pPr>
      <w:r>
        <w:t>La figura nos muestra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 mecanismo de transformación de movimiento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 mecanismo de transmisión de movimiento</w:t>
      </w:r>
    </w:p>
    <w:p>
      <w:pPr>
        <w:pStyle w:val="ListNumber"/>
      </w:pPr>
      <w:r>
        <w:t>Las ruedas acanaladas están unidas mediante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Pegamento</w:t>
      </w:r>
    </w:p>
    <w:p>
      <w:pPr>
        <w:pStyle w:val="Choice"/>
      </w:pPr>
      <w:r>
        <w:t>b)</w:t>
        <w:tab/>
        <w:t>Hilos</w:t>
      </w:r>
    </w:p>
    <w:p>
      <w:pPr>
        <w:pStyle w:val="Choice"/>
      </w:pPr>
      <w:r>
        <w:t>c)</w:t>
        <w:tab/>
        <w:t>Cadenas</w:t>
      </w:r>
    </w:p>
    <w:p>
      <w:pPr>
        <w:pStyle w:val="Choice"/>
      </w:pPr>
      <w:r>
        <w:t>d)</w:t>
        <w:tab/>
        <w:t>Correas</w:t>
      </w:r>
    </w:p>
    <w:p>
      <w:pPr>
        <w:pStyle w:val="ListNumber"/>
      </w:pPr>
      <w:r>
        <w:t>Cada una de las ruedas acanaladas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Corona</w:t>
      </w:r>
    </w:p>
    <w:p>
      <w:pPr>
        <w:pStyle w:val="Choice"/>
      </w:pPr>
      <w:r>
        <w:t>b)</w:t>
        <w:tab/>
        <w:t>Rodillo</w:t>
      </w:r>
    </w:p>
    <w:p>
      <w:pPr>
        <w:pStyle w:val="Choice"/>
      </w:pPr>
      <w:r>
        <w:t>c)</w:t>
        <w:tab/>
        <w:t>Polea</w:t>
      </w:r>
    </w:p>
    <w:p>
      <w:pPr>
        <w:pStyle w:val="Choice"/>
      </w:pPr>
      <w:r>
        <w:t>d)</w:t>
        <w:tab/>
        <w:t>Rueda dentadas</w:t>
      </w:r>
    </w:p>
    <w:p>
      <w:pPr>
        <w:pStyle w:val="ListNumber"/>
      </w:pPr>
      <w:r>
        <w:t>¿Cómo se llama este tipo de ruedas?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Acanaladas</w:t>
      </w:r>
    </w:p>
    <w:p>
      <w:pPr>
        <w:pStyle w:val="Choice"/>
      </w:pPr>
      <w:r>
        <w:t>b)</w:t>
        <w:tab/>
        <w:t>Transversales</w:t>
      </w:r>
    </w:p>
    <w:p>
      <w:pPr>
        <w:pStyle w:val="Choice"/>
      </w:pPr>
      <w:r>
        <w:t>c)</w:t>
        <w:tab/>
        <w:t>Universales</w:t>
      </w:r>
    </w:p>
    <w:p>
      <w:pPr>
        <w:pStyle w:val="Choice"/>
      </w:pPr>
      <w:r>
        <w:t>d)</w:t>
        <w:tab/>
        <w:t>Dentadas</w:t>
      </w:r>
    </w:p>
    <w:p>
      <w:pPr>
        <w:pStyle w:val="ListNumber"/>
      </w:pPr>
      <w:r>
        <w:t>Todas las correas deben estar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Tensas</w:t>
      </w:r>
    </w:p>
    <w:p>
      <w:pPr>
        <w:pStyle w:val="Choice"/>
      </w:pPr>
      <w:r>
        <w:t>b)</w:t>
        <w:tab/>
        <w:t>Pegadas</w:t>
      </w:r>
    </w:p>
    <w:p>
      <w:pPr>
        <w:pStyle w:val="Choice"/>
      </w:pPr>
      <w:r>
        <w:t>c)</w:t>
        <w:tab/>
        <w:t>Ligadas</w:t>
      </w:r>
    </w:p>
    <w:p>
      <w:pPr>
        <w:pStyle w:val="Choice"/>
      </w:pPr>
      <w:r>
        <w:t>d)</w:t>
        <w:tab/>
        <w:t>Deslizando</w:t>
      </w:r>
    </w:p>
    <w:p>
      <w:pPr>
        <w:pStyle w:val="ListNumber"/>
      </w:pPr>
      <w:r>
        <w:t>Las dos ruedas acanaladas centrales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están pegadas</w:t>
      </w:r>
    </w:p>
    <w:p>
      <w:pPr>
        <w:pStyle w:val="Choice"/>
      </w:pPr>
      <w:r>
        <w:t>b)</w:t>
        <w:tab/>
        <w:t>Tienen el mismo diámetro</w:t>
      </w:r>
    </w:p>
    <w:p>
      <w:pPr>
        <w:pStyle w:val="Choice"/>
      </w:pPr>
      <w:r>
        <w:t>c)</w:t>
        <w:tab/>
        <w:t>Giran más rápido que las extremas</w:t>
      </w:r>
    </w:p>
    <w:p>
      <w:pPr>
        <w:pStyle w:val="Choice"/>
      </w:pPr>
      <w:r>
        <w:t>d)</w:t>
        <w:tab/>
        <w:t>Giran a la misma velocidad</w:t>
      </w:r>
    </w:p>
    <w:p>
      <w:pPr>
        <w:pStyle w:val="ListNumber"/>
      </w:pPr>
      <w:r>
        <w:t>La rueda doble central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 opuesto a la conducida</w:t>
      </w:r>
    </w:p>
    <w:p>
      <w:pPr>
        <w:pStyle w:val="Choice"/>
      </w:pPr>
      <w:r>
        <w:t>b)</w:t>
        <w:tab/>
        <w:t>En sentido opuesto a la motriz</w:t>
      </w:r>
    </w:p>
    <w:p>
      <w:pPr>
        <w:pStyle w:val="Choice"/>
      </w:pPr>
      <w:r>
        <w:t>c)</w:t>
        <w:tab/>
        <w:t>En el mismo sentido que la motriz</w:t>
      </w:r>
    </w:p>
    <w:p>
      <w:pPr>
        <w:pStyle w:val="Choice"/>
      </w:pPr>
      <w:r>
        <w:t>d)</w:t>
        <w:tab/>
        <w:t>En sentido horario</w:t>
      </w:r>
    </w:p>
    <w:p>
      <w:pPr>
        <w:pStyle w:val="ListNumber"/>
      </w:pPr>
      <w:r>
        <w:t>Si las correas no están suficientemente tensas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Puede haber un accidente</w:t>
      </w:r>
    </w:p>
    <w:p>
      <w:pPr>
        <w:pStyle w:val="Choice"/>
      </w:pPr>
      <w:r>
        <w:t>b)</w:t>
        <w:tab/>
        <w:t>Se tensarán solas</w:t>
      </w:r>
    </w:p>
    <w:p>
      <w:pPr>
        <w:pStyle w:val="Choice"/>
      </w:pPr>
      <w:r>
        <w:t>c)</w:t>
        <w:tab/>
        <w:t>Se producirá mucho ruido</w:t>
      </w:r>
    </w:p>
    <w:p>
      <w:pPr>
        <w:pStyle w:val="Choice"/>
      </w:pPr>
      <w:r>
        <w:t>d)</w:t>
        <w:tab/>
        <w:t>Habrá deslizamiento</w:t>
      </w:r>
    </w:p>
    <w:p>
      <w:pPr>
        <w:pStyle w:val="ListNumber"/>
      </w:pPr>
      <w:r>
        <w:t>¿Cómo se pueden tensar las correas?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 un émbolo</w:t>
      </w:r>
    </w:p>
    <w:p>
      <w:pPr>
        <w:pStyle w:val="Choice"/>
      </w:pPr>
      <w:r>
        <w:t>b)</w:t>
        <w:tab/>
        <w:t>Con una cadena</w:t>
      </w:r>
    </w:p>
    <w:p>
      <w:pPr>
        <w:pStyle w:val="Choice"/>
      </w:pPr>
      <w:r>
        <w:t>c)</w:t>
        <w:tab/>
        <w:t>Con un rodillo</w:t>
      </w:r>
    </w:p>
    <w:p>
      <w:pPr>
        <w:pStyle w:val="Choice"/>
      </w:pPr>
      <w:r>
        <w:t>d)</w:t>
        <w:tab/>
        <w:t>Con una pinza</w:t>
      </w:r>
    </w:p>
    <w:p>
      <w:pPr>
        <w:pStyle w:val="ListNumber"/>
      </w:pPr>
      <w:r>
        <w:t>Este mecanismo suele usarse como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Reductor</w:t>
      </w:r>
    </w:p>
    <w:p>
      <w:pPr>
        <w:pStyle w:val="Choice"/>
      </w:pPr>
      <w:r>
        <w:t>b)</w:t>
        <w:tab/>
        <w:t>Tensor</w:t>
      </w:r>
    </w:p>
    <w:p>
      <w:pPr>
        <w:pStyle w:val="Choice"/>
      </w:pPr>
      <w:r>
        <w:t>c)</w:t>
        <w:tab/>
        <w:t>Lubricador</w:t>
      </w:r>
    </w:p>
    <w:p>
      <w:pPr>
        <w:pStyle w:val="Choice"/>
      </w:pPr>
      <w:r>
        <w:t>d)</w:t>
        <w:tab/>
        <w:t>Multiplicador</w:t>
      </w:r>
    </w:p>
    <w:p>
      <w:pPr>
        <w:pStyle w:val="ListNumber"/>
      </w:pPr>
      <w:r>
        <w:t>¿Cómo puede evitarse el deslizamiento?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 ruedas y correas dentadas</w:t>
      </w:r>
    </w:p>
    <w:p>
      <w:pPr>
        <w:pStyle w:val="Choice"/>
      </w:pPr>
      <w:r>
        <w:t>b)</w:t>
        <w:tab/>
        <w:t>Con una cremallera</w:t>
      </w:r>
    </w:p>
    <w:p>
      <w:pPr>
        <w:pStyle w:val="Choice"/>
      </w:pPr>
      <w:r>
        <w:t>c)</w:t>
        <w:tab/>
        <w:t>Con lubrificación</w:t>
      </w:r>
    </w:p>
    <w:p>
      <w:pPr>
        <w:pStyle w:val="Choice"/>
      </w:pPr>
      <w:r>
        <w:t>d)</w:t>
        <w:tab/>
        <w:t>Con ruedas acanaladas</w:t>
      </w:r>
    </w:p>
    <w:p>
      <w:pPr>
        <w:pStyle w:val="ListNumber"/>
      </w:pPr>
      <w:r>
        <w:t>Di un inconveniente de este mecanismo.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correa se desgasta y hay que sustituirla</w:t>
      </w:r>
    </w:p>
    <w:p>
      <w:pPr>
        <w:pStyle w:val="Choice"/>
      </w:pPr>
      <w:r>
        <w:t>b)</w:t>
        <w:tab/>
        <w:t>Los árboles de transmisión ser paralelos</w:t>
      </w:r>
    </w:p>
    <w:p>
      <w:pPr>
        <w:pStyle w:val="Choice"/>
      </w:pPr>
      <w:r>
        <w:t>c)</w:t>
        <w:tab/>
        <w:t>El mecanismo es muy ruidoso</w:t>
      </w:r>
    </w:p>
    <w:p>
      <w:pPr>
        <w:pStyle w:val="Choice"/>
      </w:pPr>
      <w:r>
        <w:t>d)</w:t>
        <w:tab/>
        <w:t>Los árboles de transmisión deben estar lejos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Ruedas dentadas</w:t>
      </w:r>
    </w:p>
    <w:p>
      <w:pPr>
        <w:pStyle w:val="Choice"/>
      </w:pPr>
      <w:r>
        <w:t>b)</w:t>
        <w:tab/>
        <w:t>Poleas y correa</w:t>
      </w:r>
    </w:p>
    <w:p>
      <w:pPr>
        <w:pStyle w:val="Choice"/>
      </w:pPr>
      <w:r>
        <w:t>c)</w:t>
        <w:tab/>
        <w:t>Ruedas acanaladas</w:t>
      </w:r>
    </w:p>
    <w:p>
      <w:pPr>
        <w:pStyle w:val="Choice"/>
      </w:pPr>
      <w:r>
        <w:t>d)</w:t>
        <w:tab/>
        <w:t>Polea simple</w:t>
      </w:r>
    </w:p>
    <w:p>
      <w:pPr>
        <w:pStyle w:val="ListNumber"/>
      </w:pPr>
      <w:r>
        <w:t>Es fácil ver poleas con correa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de coser</w:t>
      </w:r>
    </w:p>
    <w:p>
      <w:pPr>
        <w:pStyle w:val="Choice"/>
      </w:pPr>
      <w:r>
        <w:t>b)</w:t>
        <w:tab/>
        <w:t>Un reloj digital</w:t>
      </w:r>
    </w:p>
    <w:p>
      <w:pPr>
        <w:pStyle w:val="Choice"/>
      </w:pPr>
      <w:r>
        <w:t>c)</w:t>
        <w:tab/>
        <w:t>Un sacacorchos</w:t>
      </w:r>
    </w:p>
    <w:p>
      <w:pPr>
        <w:pStyle w:val="Choice"/>
      </w:pPr>
      <w:r>
        <w:t>d)</w:t>
        <w:tab/>
        <w:t>Una tostadora</w:t>
      </w:r>
    </w:p>
    <w:p>
      <w:pPr>
        <w:pStyle w:val="ListNumber"/>
      </w:pPr>
      <w:r>
        <w:t>¿Qué hay que hacerle a la correa para evitar el deslizamiento?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Estirarla</w:t>
      </w:r>
    </w:p>
    <w:p>
      <w:pPr>
        <w:pStyle w:val="Choice"/>
      </w:pPr>
      <w:r>
        <w:t>b)</w:t>
        <w:tab/>
        <w:t>Tensarla</w:t>
      </w:r>
    </w:p>
    <w:p>
      <w:pPr>
        <w:pStyle w:val="Choice"/>
      </w:pPr>
      <w:r>
        <w:t>c)</w:t>
        <w:tab/>
        <w:t>Pegarla</w:t>
      </w:r>
    </w:p>
    <w:p>
      <w:pPr>
        <w:pStyle w:val="Choice"/>
      </w:pPr>
      <w:r>
        <w:t>d)</w:t>
        <w:tab/>
        <w:t>Colocarla</w:t>
      </w:r>
    </w:p>
    <w:p>
      <w:pPr>
        <w:pStyle w:val="ListNumber"/>
      </w:pPr>
      <w:r>
        <w:t>Con las ruedas acanaladas no se puede usar una correa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Dentada</w:t>
      </w:r>
    </w:p>
    <w:p>
      <w:pPr>
        <w:pStyle w:val="Choice"/>
      </w:pPr>
      <w:r>
        <w:t>b)</w:t>
        <w:tab/>
        <w:t>De sección circular</w:t>
      </w:r>
    </w:p>
    <w:p>
      <w:pPr>
        <w:pStyle w:val="Choice"/>
      </w:pPr>
      <w:r>
        <w:t>c)</w:t>
        <w:tab/>
        <w:t>Trapezoidal</w:t>
      </w:r>
    </w:p>
    <w:p>
      <w:pPr>
        <w:pStyle w:val="Choice"/>
      </w:pPr>
      <w:r>
        <w:t>d)</w:t>
        <w:tab/>
        <w:t>De sección triangular</w:t>
      </w:r>
    </w:p>
    <w:p>
      <w:pPr>
        <w:pStyle w:val="ListNumber"/>
      </w:pPr>
      <w:r>
        <w:t>¿Cómo se llama la rueda pequeña del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 acanalada</w:t>
      </w:r>
    </w:p>
    <w:p>
      <w:pPr>
        <w:pStyle w:val="Choice"/>
      </w:pPr>
      <w:r>
        <w:t>b)</w:t>
        <w:tab/>
        <w:t>Plato</w:t>
      </w:r>
    </w:p>
    <w:p>
      <w:pPr>
        <w:pStyle w:val="Choice"/>
      </w:pPr>
      <w:r>
        <w:t>c)</w:t>
        <w:tab/>
        <w:t>Pistón</w:t>
      </w:r>
    </w:p>
    <w:p>
      <w:pPr>
        <w:pStyle w:val="Choice"/>
      </w:pPr>
      <w:r>
        <w:t>d)</w:t>
        <w:tab/>
        <w:t>Piñón</w:t>
      </w:r>
    </w:p>
    <w:p>
      <w:pPr>
        <w:pStyle w:val="ListNumber"/>
      </w:pPr>
      <w:r>
        <w:t>Di una ventaja de las poleas, en comparación con los engranajes rectos.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Los árboles de transmisión pueden estar lejos</w:t>
      </w:r>
    </w:p>
    <w:p>
      <w:pPr>
        <w:pStyle w:val="Choice"/>
      </w:pPr>
      <w:r>
        <w:t>b)</w:t>
        <w:tab/>
        <w:t>Las ruedas no se rompen</w:t>
      </w:r>
    </w:p>
    <w:p>
      <w:pPr>
        <w:pStyle w:val="Choice"/>
      </w:pPr>
      <w:r>
        <w:t>c)</w:t>
        <w:tab/>
        <w:t>El sistema es más fiable</w:t>
      </w:r>
    </w:p>
    <w:p>
      <w:pPr>
        <w:pStyle w:val="Choice"/>
      </w:pPr>
      <w:r>
        <w:t>d)</w:t>
        <w:tab/>
        <w:t>El mecanismo es síncrono</w:t>
      </w:r>
    </w:p>
    <w:p>
      <w:pPr>
        <w:pStyle w:val="ListNumber"/>
      </w:pPr>
      <w:r>
        <w:t>Para que la transmisión entre las dos ruedas sea posible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dos ruedas deben tener el mismo paso</w:t>
      </w:r>
    </w:p>
    <w:p>
      <w:pPr>
        <w:pStyle w:val="Choice"/>
      </w:pPr>
      <w:r>
        <w:t>b)</w:t>
        <w:tab/>
        <w:t>Los árboles de transmisión deben ser paralelos</w:t>
      </w:r>
    </w:p>
    <w:p>
      <w:pPr>
        <w:pStyle w:val="Choice"/>
      </w:pPr>
      <w:r>
        <w:t>c)</w:t>
        <w:tab/>
        <w:t>El diámetro de las dos ruedas debe ser el mismo</w:t>
      </w:r>
    </w:p>
    <w:p>
      <w:pPr>
        <w:pStyle w:val="Choice"/>
      </w:pPr>
      <w:r>
        <w:t>d)</w:t>
        <w:tab/>
        <w:t>Las ruedas deben girar en sentidos opuestos</w:t>
      </w:r>
    </w:p>
    <w:p>
      <w:pPr>
        <w:pStyle w:val="ListNumber"/>
      </w:pPr>
      <w:r>
        <w:t>Para tensar bien la correa se puede usar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leva</w:t>
      </w:r>
    </w:p>
    <w:p>
      <w:pPr>
        <w:pStyle w:val="Choice"/>
      </w:pPr>
      <w:r>
        <w:t>b)</w:t>
        <w:tab/>
        <w:t>Una grapa</w:t>
      </w:r>
    </w:p>
    <w:p>
      <w:pPr>
        <w:pStyle w:val="Choice"/>
      </w:pPr>
      <w:r>
        <w:t>c)</w:t>
        <w:tab/>
        <w:t>Una rueda dentada</w:t>
      </w:r>
    </w:p>
    <w:p>
      <w:pPr>
        <w:pStyle w:val="Choice"/>
      </w:pPr>
      <w:r>
        <w:t>d)</w:t>
        <w:tab/>
        <w:t>Un rodillo</w:t>
      </w:r>
    </w:p>
    <w:p>
      <w:pPr>
        <w:pStyle w:val="ListNumber"/>
      </w:pPr>
      <w:r>
        <w:t>Cuando hay que transmitir potencias elevadas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correa puede estar poco tensa</w:t>
      </w:r>
    </w:p>
    <w:p>
      <w:pPr>
        <w:pStyle w:val="Choice"/>
      </w:pPr>
      <w:r>
        <w:t>b)</w:t>
        <w:tab/>
        <w:t>La rueda motriz debe girar rápidamente</w:t>
      </w:r>
    </w:p>
    <w:p>
      <w:pPr>
        <w:pStyle w:val="Choice"/>
      </w:pPr>
      <w:r>
        <w:t>c)</w:t>
        <w:tab/>
        <w:t>El mecanismo funciona mejor que un engranaje</w:t>
      </w:r>
    </w:p>
    <w:p>
      <w:pPr>
        <w:pStyle w:val="Choice"/>
      </w:pPr>
      <w:r>
        <w:t>d)</w:t>
        <w:tab/>
        <w:t>Es mejor utilizar otro sistema de transmisión</w:t>
      </w:r>
    </w:p>
    <w:p>
      <w:pPr>
        <w:pStyle w:val="ListNumber"/>
      </w:pPr>
      <w:r>
        <w:t>En un taladro de columna las poleas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Giran muy lentamente</w:t>
      </w:r>
    </w:p>
    <w:p>
      <w:pPr>
        <w:pStyle w:val="Choice"/>
      </w:pPr>
      <w:r>
        <w:t>b)</w:t>
        <w:tab/>
        <w:t>Están situadas perpendicularmente</w:t>
      </w:r>
    </w:p>
    <w:p>
      <w:pPr>
        <w:pStyle w:val="Choice"/>
      </w:pPr>
      <w:r>
        <w:t>c)</w:t>
        <w:tab/>
        <w:t>Están muy cerca</w:t>
      </w:r>
    </w:p>
    <w:p>
      <w:pPr>
        <w:pStyle w:val="Choice"/>
      </w:pPr>
      <w:r>
        <w:t>d)</w:t>
        <w:tab/>
        <w:t>Están situadas en dos conos de poleas</w:t>
      </w:r>
    </w:p>
    <w:p>
      <w:pPr>
        <w:pStyle w:val="ListNumber"/>
      </w:pPr>
      <w:r>
        <w:t>En un sistema de poleas ¿Qué rueda gira más rápidamente?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conducida</w:t>
      </w:r>
    </w:p>
    <w:p>
      <w:pPr>
        <w:pStyle w:val="Choice"/>
      </w:pPr>
      <w:r>
        <w:t>b)</w:t>
        <w:tab/>
        <w:t>La motriz</w:t>
      </w:r>
    </w:p>
    <w:p>
      <w:pPr>
        <w:pStyle w:val="Choice"/>
      </w:pPr>
      <w:r>
        <w:t>c)</w:t>
        <w:tab/>
        <w:t>La grande</w:t>
      </w:r>
    </w:p>
    <w:p>
      <w:pPr>
        <w:pStyle w:val="Choice"/>
      </w:pPr>
      <w:r>
        <w:t>d)</w:t>
        <w:tab/>
        <w:t>La pequeña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