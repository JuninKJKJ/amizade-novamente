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Electrónica digital.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AND</w:t>
      </w:r>
    </w:p>
    <w:p>
      <w:pPr>
        <w:pStyle w:val="Choice"/>
      </w:pPr>
      <w:r>
        <w:t>d)</w:t>
        <w:tab/>
        <w:t>Puerta 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NOR</w:t>
      </w:r>
    </w:p>
    <w:p>
      <w:pPr>
        <w:pStyle w:val="Choice"/>
      </w:pPr>
      <w:r>
        <w:t>c)</w:t>
        <w:tab/>
        <w:t>Puerta NAND</w:t>
      </w:r>
    </w:p>
    <w:p>
      <w:pPr>
        <w:pStyle w:val="Choice"/>
      </w:pPr>
      <w:r>
        <w:t>d)</w:t>
        <w:tab/>
        <w:t>Puerta NOT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a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AND</w:t>
      </w:r>
    </w:p>
    <w:p>
      <w:pPr>
        <w:pStyle w:val="Choice"/>
      </w:pPr>
      <w:r>
        <w:t>c)</w:t>
        <w:tab/>
        <w:t>Puerta OR</w:t>
      </w:r>
    </w:p>
    <w:p>
      <w:pPr>
        <w:pStyle w:val="Choice"/>
      </w:pPr>
      <w:r>
        <w:t>d)</w:t>
        <w:tab/>
        <w:t>Puerta XOR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a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NAND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NOR</w:t>
      </w:r>
    </w:p>
    <w:p>
      <w:pPr>
        <w:pStyle w:val="Choice"/>
      </w:pPr>
      <w:r>
        <w:t>d)</w:t>
        <w:tab/>
        <w:t>Puerta XOR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x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OR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AND</w:t>
      </w:r>
    </w:p>
    <w:p>
      <w:pPr>
        <w:pStyle w:val="Choice"/>
      </w:pPr>
      <w:r>
        <w:t>d)</w:t>
        <w:tab/>
        <w:t>Puerta XOR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NAND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NOT</w:t>
      </w:r>
    </w:p>
    <w:p>
      <w:pPr>
        <w:pStyle w:val="Choice"/>
      </w:pPr>
      <w:r>
        <w:t>d)</w:t>
        <w:tab/>
        <w:t>Puerta NOR</w:t>
      </w:r>
    </w:p>
    <w:p>
      <w:pPr>
        <w:pStyle w:val="ListNumber"/>
      </w:pPr>
      <w:r>
        <w:t>¿Cuál es el componente fundamental de la electrónica digital?</w:t>
      </w:r>
    </w:p>
    <w:p>
      <w:pPr>
        <w:pStyle w:val="Choice"/>
      </w:pPr>
      <w:r>
        <w:t>a)</w:t>
        <w:tab/>
        <w:t>El condensador</w:t>
      </w:r>
    </w:p>
    <w:p>
      <w:pPr>
        <w:pStyle w:val="Choice"/>
      </w:pPr>
      <w:r>
        <w:t>b)</w:t>
        <w:tab/>
        <w:t>La resistencia</w:t>
      </w:r>
    </w:p>
    <w:p>
      <w:pPr>
        <w:pStyle w:val="Choice"/>
      </w:pPr>
      <w:r>
        <w:t>c)</w:t>
        <w:tab/>
        <w:t>El transmisor</w:t>
      </w:r>
    </w:p>
    <w:p>
      <w:pPr>
        <w:pStyle w:val="Choice"/>
      </w:pPr>
      <w:r>
        <w:t>d)</w:t>
        <w:tab/>
        <w:t>El transistor</w:t>
      </w:r>
    </w:p>
    <w:p>
      <w:pPr>
        <w:pStyle w:val="ListNumber"/>
      </w:pPr>
      <w:r>
        <w:t>¿Cuál no es una puerta lógica?</w:t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TOR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732203" cy="6624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2203" cy="66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NOT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NOT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a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XNOR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a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Ninguna</w:t>
      </w:r>
    </w:p>
    <w:p>
      <w:pPr>
        <w:pStyle w:val="Choice"/>
      </w:pPr>
      <w:r>
        <w:t>d)</w:t>
        <w:tab/>
        <w:t>NAND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NAND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n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NAND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trick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Ninguna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NOT</w:t>
      </w:r>
    </w:p>
    <w:p>
      <w:pPr>
        <w:pStyle w:val="ListNumber"/>
      </w:pPr>
      <w:r>
        <w:t>¿Quién publicó en 1854 "Las leyes del pensamiento", el libro con las bases de la lógica digital?</w:t>
      </w:r>
    </w:p>
    <w:p>
      <w:pPr>
        <w:pStyle w:val="Choice"/>
      </w:pPr>
      <w:r>
        <w:t>a)</w:t>
        <w:tab/>
        <w:t>Bill Gates</w:t>
      </w:r>
    </w:p>
    <w:p>
      <w:pPr>
        <w:pStyle w:val="Choice"/>
      </w:pPr>
      <w:r>
        <w:t>b)</w:t>
        <w:tab/>
        <w:t>Charles Babbage</w:t>
      </w:r>
    </w:p>
    <w:p>
      <w:pPr>
        <w:pStyle w:val="Choice"/>
      </w:pPr>
      <w:r>
        <w:t>c)</w:t>
        <w:tab/>
        <w:t>William Shockley</w:t>
      </w:r>
    </w:p>
    <w:p>
      <w:pPr>
        <w:pStyle w:val="Choice"/>
      </w:pPr>
      <w:r>
        <w:t>d)</w:t>
        <w:tab/>
        <w:t>George Boole</w:t>
      </w:r>
    </w:p>
    <w:p>
      <w:pPr>
        <w:pStyle w:val="ListNumber"/>
      </w:pPr>
      <w:r>
        <w:t>¿En qué año publicó George Boole el libro "Las leyes del pensamiento", que consideramos el comienzo de la lógica digital?</w:t>
      </w:r>
    </w:p>
    <w:p>
      <w:pPr>
        <w:pStyle w:val="Choice"/>
      </w:pPr>
      <w:r>
        <w:t>a)</w:t>
        <w:tab/>
        <w:t>1854</w:t>
      </w:r>
    </w:p>
    <w:p>
      <w:pPr>
        <w:pStyle w:val="Choice"/>
      </w:pPr>
      <w:r>
        <w:t>b)</w:t>
        <w:tab/>
        <w:t>1904</w:t>
      </w:r>
    </w:p>
    <w:p>
      <w:pPr>
        <w:pStyle w:val="Choice"/>
      </w:pPr>
      <w:r>
        <w:t>c)</w:t>
        <w:tab/>
        <w:t>1954</w:t>
      </w:r>
    </w:p>
    <w:p>
      <w:pPr>
        <w:pStyle w:val="Choice"/>
      </w:pPr>
      <w:r>
        <w:t>d)</w:t>
        <w:tab/>
        <w:t>1934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NOT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NOT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9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XNOR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XOR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