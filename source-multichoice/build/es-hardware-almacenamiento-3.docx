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III.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no tienen relación con el procesador.</w:t>
      </w:r>
    </w:p>
    <w:p>
      <w:pPr>
        <w:pStyle w:val="Choice"/>
      </w:pPr>
      <w:r>
        <w:t>b)</w:t>
        <w:tab/>
        <w:t>Los dispositivos que contienen información secundaria.</w:t>
      </w:r>
    </w:p>
    <w:p>
      <w:pPr>
        <w:pStyle w:val="Choice"/>
      </w:pPr>
      <w:r>
        <w:t>c)</w:t>
        <w:tab/>
        <w:t>Los dispositivos que contienen la información con la que el procesador está trabajando.</w:t>
      </w:r>
    </w:p>
    <w:p>
      <w:pPr>
        <w:pStyle w:val="Choice"/>
      </w:pPr>
      <w:r>
        <w:t>d)</w:t>
        <w:tab/>
        <w:t>Los dispositivos que se utilizan para guardar archivos de forma permanente.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contienen la información con la que el procesador está trabajando.</w:t>
      </w:r>
    </w:p>
    <w:p>
      <w:pPr>
        <w:pStyle w:val="Choice"/>
      </w:pPr>
      <w:r>
        <w:t>b)</w:t>
        <w:tab/>
        <w:t>Porque son más baratas que las memorias secundarias.</w:t>
      </w:r>
    </w:p>
    <w:p>
      <w:pPr>
        <w:pStyle w:val="Choice"/>
      </w:pPr>
      <w:r>
        <w:t>c)</w:t>
        <w:tab/>
        <w:t>Porque no tienen relación con el procesador.</w:t>
      </w:r>
    </w:p>
    <w:p>
      <w:pPr>
        <w:pStyle w:val="Choice"/>
      </w:pPr>
      <w:r>
        <w:t>d)</w:t>
        <w:tab/>
        <w:t>Porque son más lentas que las memorias secundarias.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permanente para los programas y datos que maneja la CPU.</w:t>
      </w:r>
    </w:p>
    <w:p>
      <w:pPr>
        <w:pStyle w:val="Choice"/>
      </w:pPr>
      <w:r>
        <w:t>b)</w:t>
        <w:tab/>
        <w:t>Una memoria que se utiliza para guardar archivos de forma permanente.</w:t>
      </w:r>
    </w:p>
    <w:p>
      <w:pPr>
        <w:pStyle w:val="Choice"/>
      </w:pPr>
      <w:r>
        <w:t>c)</w:t>
        <w:tab/>
        <w:t>Una memoria que no tiene relación con la CPU.</w:t>
      </w:r>
    </w:p>
    <w:p>
      <w:pPr>
        <w:pStyle w:val="Choice"/>
      </w:pPr>
      <w:r>
        <w:t>d)</w:t>
        <w:tab/>
        <w:t>Una memoria de almacenamiento temporal para los programas y datos que maneja la CPU.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no ralentizar la velocidad de la unidad central de proceso (CPU).</w:t>
      </w:r>
    </w:p>
    <w:p>
      <w:pPr>
        <w:pStyle w:val="Choice"/>
      </w:pPr>
      <w:r>
        <w:t>b)</w:t>
        <w:tab/>
        <w:t>Para que la memoria tenga más capacidad de almacenamiento.</w:t>
      </w:r>
    </w:p>
    <w:p>
      <w:pPr>
        <w:pStyle w:val="Choice"/>
      </w:pPr>
      <w:r>
        <w:t>c)</w:t>
        <w:tab/>
        <w:t>Para que la memoria tenga más opciones de configuración.</w:t>
      </w:r>
    </w:p>
    <w:p>
      <w:pPr>
        <w:pStyle w:val="Choice"/>
      </w:pPr>
      <w:r>
        <w:t>d)</w:t>
        <w:tab/>
        <w:t>Para que la memoria dure más tiempo.</w:t>
      </w:r>
    </w:p>
    <w:p>
      <w:pPr>
        <w:pStyle w:val="ListNumber"/>
      </w:pPr>
      <w:r>
        <w:t>¿Cuántos gigabytes de RAM suele tener un smartphone medio en 2022?</w:t>
      </w:r>
    </w:p>
    <w:p>
      <w:pPr>
        <w:pStyle w:val="Choice"/>
      </w:pPr>
      <w:r>
        <w:t>a)</w:t>
        <w:tab/>
        <w:t>De 64 a 128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16 a 32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¿Cuántos gigabytes de RAM suele tener un ordenador personal en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64 a 128 gigabytes.</w:t>
      </w:r>
    </w:p>
    <w:p>
      <w:pPr>
        <w:pStyle w:val="Choice"/>
      </w:pPr>
      <w:r>
        <w:t>c)</w:t>
        <w:tab/>
        <w:t>De 8 a 16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Pierde sus datos cuando se apaga la alimentación del ordenador.</w:t>
      </w:r>
    </w:p>
    <w:p>
      <w:pPr>
        <w:pStyle w:val="Choice"/>
      </w:pPr>
      <w:r>
        <w:t>b)</w:t>
        <w:tab/>
        <w:t>Es más barata que las memorias de almacenamiento secundario.</w:t>
      </w:r>
    </w:p>
    <w:p>
      <w:pPr>
        <w:pStyle w:val="Choice"/>
      </w:pPr>
      <w:r>
        <w:t>c)</w:t>
        <w:tab/>
        <w:t>No tiene suficiente capacidad de almacenamiento.</w:t>
      </w:r>
    </w:p>
    <w:p>
      <w:pPr>
        <w:pStyle w:val="Choice"/>
      </w:pPr>
      <w:r>
        <w:t>d)</w:t>
        <w:tab/>
        <w:t>Es muy lenta y ralentiza la velocidad de la CPU.</w:t>
      </w:r>
    </w:p>
    <w:p>
      <w:pPr>
        <w:pStyle w:val="ListNumber"/>
      </w:pPr>
      <w:r>
        <w:t>¿Cuál es la diferencia de precio entre una memoria RAM y un disco duro en 2022?</w:t>
      </w:r>
    </w:p>
    <w:p>
      <w:pPr>
        <w:pStyle w:val="Choice"/>
      </w:pPr>
      <w:r>
        <w:t>a)</w:t>
        <w:tab/>
        <w:t>Una memoria RAM cuesta 0,02€/gigabyte y un disco duro cuesta 5€/gigabyte.</w:t>
      </w:r>
    </w:p>
    <w:p>
      <w:pPr>
        <w:pStyle w:val="Choice"/>
      </w:pPr>
      <w:r>
        <w:t>b)</w:t>
        <w:tab/>
        <w:t>Ambos tienen el mismo precio de 2€/gigabyte.</w:t>
      </w:r>
    </w:p>
    <w:p>
      <w:pPr>
        <w:pStyle w:val="Choice"/>
      </w:pPr>
      <w:r>
        <w:t>c)</w:t>
        <w:tab/>
        <w:t>Una memoria RAM cuesta 10€/gigabyte y un disco duro cuesta 0,01€/gigabyte.</w:t>
      </w:r>
    </w:p>
    <w:p>
      <w:pPr>
        <w:pStyle w:val="Choice"/>
      </w:pPr>
      <w:r>
        <w:t>d)</w:t>
        <w:tab/>
        <w:t>Una memoria RAM cuesta 5€/gigabyte y un disco duro cuesta 0,02€/gigabyte.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de almacenamiento secundario para programas y datos.</w:t>
      </w:r>
    </w:p>
    <w:p>
      <w:pPr>
        <w:pStyle w:val="Choice"/>
      </w:pPr>
      <w:r>
        <w:t>b)</w:t>
        <w:tab/>
        <w:t>Una memoria de acceso aleatorio que no pierde sus datos al apagar el ordenador.</w:t>
      </w:r>
    </w:p>
    <w:p>
      <w:pPr>
        <w:pStyle w:val="Choice"/>
      </w:pPr>
      <w:r>
        <w:t>c)</w:t>
        <w:tab/>
        <w:t>Un tipo de memoria rápida que almacena temporalmente los contenidos leídos de la memoria RAM.</w:t>
      </w:r>
    </w:p>
    <w:p>
      <w:pPr>
        <w:pStyle w:val="Choice"/>
      </w:pPr>
      <w:r>
        <w:t>d)</w:t>
        <w:tab/>
        <w:t>Un dispositivo de almacenamiento que contiene la información con la que el procesador está trabajando.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los datos permanentemente aún después de apagar el ordenador.</w:t>
      </w:r>
    </w:p>
    <w:p>
      <w:pPr>
        <w:pStyle w:val="Choice"/>
      </w:pPr>
      <w:r>
        <w:t>b)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c)</w:t>
        <w:tab/>
        <w:t>Para aumentar la capacidad de almacenamiento del ordenador.</w:t>
      </w:r>
    </w:p>
    <w:p>
      <w:pPr>
        <w:pStyle w:val="Choice"/>
      </w:pPr>
      <w:r>
        <w:t>d)</w:t>
        <w:tab/>
        <w:t>Para almacenar todos los programas y datos que se están ejecutando simultáneamente en el ordenador.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no almacena temporalmente los contenidos leídos de la memoria RAM.</w:t>
      </w:r>
    </w:p>
    <w:p>
      <w:pPr>
        <w:pStyle w:val="Choice"/>
      </w:pPr>
      <w:r>
        <w:t>b)</w:t>
        <w:tab/>
        <w:t>La memoria caché es más lenta que la memoria RAM.</w:t>
      </w:r>
    </w:p>
    <w:p>
      <w:pPr>
        <w:pStyle w:val="Choice"/>
      </w:pPr>
      <w:r>
        <w:t>c)</w:t>
        <w:tab/>
        <w:t>La memoria caché es de menor tamaño y de acceso más rápido.</w:t>
      </w:r>
    </w:p>
    <w:p>
      <w:pPr>
        <w:pStyle w:val="Choice"/>
      </w:pPr>
      <w:r>
        <w:t>d)</w:t>
        <w:tab/>
        <w:t>La memoria caché no se utiliza para atender peticiones de lectura.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En la memoria RAM.</w:t>
      </w:r>
    </w:p>
    <w:p>
      <w:pPr>
        <w:pStyle w:val="Choice"/>
      </w:pPr>
      <w:r>
        <w:t>c)</w:t>
        <w:tab/>
        <w:t>En la tarjeta gráfica.</w:t>
      </w:r>
    </w:p>
    <w:p>
      <w:pPr>
        <w:pStyle w:val="Choice"/>
      </w:pPr>
      <w:r>
        <w:t>d)</w:t>
        <w:tab/>
        <w:t>En el disco duro.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Almacenamiento primario.</w:t>
      </w:r>
    </w:p>
    <w:p>
      <w:pPr>
        <w:pStyle w:val="Choice"/>
      </w:pPr>
      <w:r>
        <w:t>b)</w:t>
        <w:tab/>
        <w:t>Almacenamiento secundario.</w:t>
      </w:r>
    </w:p>
    <w:p>
      <w:pPr>
        <w:pStyle w:val="Choice"/>
      </w:pPr>
      <w:r>
        <w:t>c)</w:t>
        <w:tab/>
        <w:t>Memoria caché.</w:t>
      </w:r>
    </w:p>
    <w:p>
      <w:pPr>
        <w:pStyle w:val="Choice"/>
      </w:pPr>
      <w:r>
        <w:t>d)</w:t>
        <w:tab/>
        <w:t>Memoria RAM.</w:t>
      </w:r>
    </w:p>
    <w:p>
      <w:pPr>
        <w:pStyle w:val="ListNumber"/>
      </w:pPr>
      <w:r>
        <w:t>¿Dónde se suelen instalar de forma permanente los dispositivos de almacenamiento secundario?</w:t>
      </w:r>
    </w:p>
    <w:p>
      <w:pPr>
        <w:pStyle w:val="Choice"/>
      </w:pPr>
      <w:r>
        <w:t>a)</w:t>
        <w:tab/>
        <w:t>En el interior del ordenador.</w:t>
      </w:r>
    </w:p>
    <w:p>
      <w:pPr>
        <w:pStyle w:val="Choice"/>
      </w:pPr>
      <w:r>
        <w:t>b)</w:t>
        <w:tab/>
        <w:t>En la impresora del ordenador.</w:t>
      </w:r>
    </w:p>
    <w:p>
      <w:pPr>
        <w:pStyle w:val="Choice"/>
      </w:pPr>
      <w:r>
        <w:t>c)</w:t>
        <w:tab/>
        <w:t>En la pantalla del ordenador.</w:t>
      </w:r>
    </w:p>
    <w:p>
      <w:pPr>
        <w:pStyle w:val="Choice"/>
      </w:pPr>
      <w:r>
        <w:t>d)</w:t>
        <w:tab/>
        <w:t>En el exterior del ordenador.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velocidad de acceso.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cercanía a la unidad central de proceso.</w:t>
      </w:r>
    </w:p>
    <w:p>
      <w:pPr>
        <w:pStyle w:val="Choice"/>
      </w:pPr>
      <w:r>
        <w:t>d)</w:t>
        <w:tab/>
        <w:t>Mayor capacidad de almacenamiento.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Read Only Memory.</w:t>
      </w:r>
    </w:p>
    <w:p>
      <w:pPr>
        <w:pStyle w:val="Choice"/>
      </w:pPr>
      <w:r>
        <w:t>b)</w:t>
        <w:tab/>
        <w:t>Random Only Memory.</w:t>
      </w:r>
    </w:p>
    <w:p>
      <w:pPr>
        <w:pStyle w:val="Choice"/>
      </w:pPr>
      <w:r>
        <w:t>c)</w:t>
        <w:tab/>
        <w:t>Read and Write Memory.</w:t>
      </w:r>
    </w:p>
    <w:p>
      <w:pPr>
        <w:pStyle w:val="Choice"/>
      </w:pPr>
      <w:r>
        <w:t>d)</w:t>
        <w:tab/>
        <w:t>Random Access Memory.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solo lectura.</w:t>
      </w:r>
    </w:p>
    <w:p>
      <w:pPr>
        <w:pStyle w:val="Choice"/>
      </w:pPr>
      <w:r>
        <w:t>b)</w:t>
        <w:tab/>
        <w:t>Programas de ejecución y lectura.</w:t>
      </w:r>
    </w:p>
    <w:p>
      <w:pPr>
        <w:pStyle w:val="Choice"/>
      </w:pPr>
      <w:r>
        <w:t>c)</w:t>
        <w:tab/>
        <w:t>Programas de escritura y lectura.</w:t>
      </w:r>
    </w:p>
    <w:p>
      <w:pPr>
        <w:pStyle w:val="Choice"/>
      </w:pPr>
      <w:r>
        <w:t>d)</w:t>
        <w:tab/>
        <w:t>Programas de borrado y lectura.</w:t>
      </w:r>
    </w:p>
    <w:p>
      <w:pPr>
        <w:pStyle w:val="ListNumber"/>
      </w:pPr>
      <w:r>
        <w:t>¿Por qué se llama memoria Flash a la memoria ROM moderna?</w:t>
      </w:r>
    </w:p>
    <w:p>
      <w:pPr>
        <w:pStyle w:val="Choice"/>
      </w:pPr>
      <w:r>
        <w:t>a)</w:t>
        <w:tab/>
        <w:t>Porque es más rápida que la memoria RAM.</w:t>
      </w:r>
    </w:p>
    <w:p>
      <w:pPr>
        <w:pStyle w:val="Choice"/>
      </w:pPr>
      <w:r>
        <w:t>b)</w:t>
        <w:tab/>
        <w:t>Porque es más grande que la memoria RAM.</w:t>
      </w:r>
    </w:p>
    <w:p>
      <w:pPr>
        <w:pStyle w:val="Choice"/>
      </w:pPr>
      <w:r>
        <w:t>c)</w:t>
        <w:tab/>
        <w:t>Porque se pueden reescribir múltiples veces.</w:t>
      </w:r>
    </w:p>
    <w:p>
      <w:pPr>
        <w:pStyle w:val="Choice"/>
      </w:pPr>
      <w:r>
        <w:t>d)</w:t>
        <w:tab/>
        <w:t>Porque es más barata que la memoria RAM.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tiene mayor capacidad que la RAM.</w:t>
      </w:r>
    </w:p>
    <w:p>
      <w:pPr>
        <w:pStyle w:val="Choice"/>
      </w:pPr>
      <w:r>
        <w:t>b)</w:t>
        <w:tab/>
        <w:t>La ROM es más rápida que la RAM.</w:t>
      </w:r>
    </w:p>
    <w:p>
      <w:pPr>
        <w:pStyle w:val="Choice"/>
      </w:pPr>
      <w:r>
        <w:t>c)</w:t>
        <w:tab/>
        <w:t>La ROM pierde sus datos cuando se apaga la alimentación del ordenador, la RAM no.</w:t>
      </w:r>
    </w:p>
    <w:p>
      <w:pPr>
        <w:pStyle w:val="Choice"/>
      </w:pPr>
      <w:r>
        <w:t>d)</w:t>
        <w:tab/>
        <w:t>La ROM es de solo lectura, la RAM es de lectura y escritura.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Sistema Básico de Entrada Salida.</w:t>
      </w:r>
    </w:p>
    <w:p>
      <w:pPr>
        <w:pStyle w:val="Choice"/>
      </w:pPr>
      <w:r>
        <w:t>b)</w:t>
        <w:tab/>
        <w:t>Sistema Operativo.</w:t>
      </w:r>
    </w:p>
    <w:p>
      <w:pPr>
        <w:pStyle w:val="Choice"/>
      </w:pPr>
      <w:r>
        <w:t>c)</w:t>
        <w:tab/>
        <w:t>Aplicaciones de usuario.</w:t>
      </w:r>
    </w:p>
    <w:p>
      <w:pPr>
        <w:pStyle w:val="Choice"/>
      </w:pPr>
      <w:r>
        <w:t>d)</w:t>
        <w:tab/>
        <w:t>Juegos.</w:t>
      </w:r>
    </w:p>
    <w:p>
      <w:pPr>
        <w:pStyle w:val="ListNumber"/>
      </w:pPr>
      <w:r>
        <w:t>¿Qué ventaja tienen las memorias incluidas en las unidades SSD frente a las memorias Flash?</w:t>
      </w:r>
    </w:p>
    <w:p>
      <w:pPr>
        <w:pStyle w:val="Choice"/>
      </w:pPr>
      <w:r>
        <w:t>a)</w:t>
        <w:tab/>
        <w:t>Son más lentas pero de mayor capacidad.</w:t>
      </w:r>
    </w:p>
    <w:p>
      <w:pPr>
        <w:pStyle w:val="Choice"/>
      </w:pPr>
      <w:r>
        <w:t>b)</w:t>
        <w:tab/>
        <w:t>Son más baratas y más sencillas.</w:t>
      </w:r>
    </w:p>
    <w:p>
      <w:pPr>
        <w:pStyle w:val="Choice"/>
      </w:pPr>
      <w:r>
        <w:t>c)</w:t>
        <w:tab/>
        <w:t>Son más rápidas y de mayor capacidad.</w:t>
      </w:r>
    </w:p>
    <w:p>
      <w:pPr>
        <w:pStyle w:val="Choice"/>
      </w:pPr>
      <w:r>
        <w:t>d)</w:t>
        <w:tab/>
        <w:t>Son más rápidas pero de menor capacidad.</w:t>
      </w:r>
    </w:p>
    <w:p>
      <w:pPr>
        <w:pStyle w:val="ListNumber"/>
      </w:pPr>
      <w:r>
        <w:t>¿En qué tipo de dispositivos se utiliza memoria ROM?</w:t>
      </w:r>
    </w:p>
    <w:p>
      <w:pPr>
        <w:pStyle w:val="Choice"/>
      </w:pPr>
      <w:r>
        <w:t>a)</w:t>
        <w:tab/>
        <w:t>Solo en ordenadores personales.</w:t>
      </w:r>
    </w:p>
    <w:p>
      <w:pPr>
        <w:pStyle w:val="Choice"/>
      </w:pPr>
      <w:r>
        <w:t>b)</w:t>
        <w:tab/>
        <w:t>En smartphones y tablets.</w:t>
      </w:r>
    </w:p>
    <w:p>
      <w:pPr>
        <w:pStyle w:val="Choice"/>
      </w:pPr>
      <w:r>
        <w:t>c)</w:t>
        <w:tab/>
        <w:t>En dispositivos como routers, mandos a distancia, etc.</w:t>
      </w:r>
    </w:p>
    <w:p>
      <w:pPr>
        <w:pStyle w:val="Choice"/>
      </w:pPr>
      <w:r>
        <w:t>d)</w:t>
        <w:tab/>
        <w:t>En televisores y reproductores de DVD.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una memoria RAM.</w:t>
      </w:r>
    </w:p>
    <w:p>
      <w:pPr>
        <w:pStyle w:val="Choice"/>
      </w:pPr>
      <w:r>
        <w:t>b)</w:t>
        <w:tab/>
        <w:t>En un chip de memoria flash.</w:t>
      </w:r>
    </w:p>
    <w:p>
      <w:pPr>
        <w:pStyle w:val="Choice"/>
      </w:pPr>
      <w:r>
        <w:t>c)</w:t>
        <w:tab/>
        <w:t>En una memoria ROM.</w:t>
      </w:r>
    </w:p>
    <w:p>
      <w:pPr>
        <w:pStyle w:val="Choice"/>
      </w:pPr>
      <w:r>
        <w:t>d)</w:t>
        <w:tab/>
        <w:t>En un disco giratorio impregnado con una sustancia magnética.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almacenar programas y datos de forma permanente.</w:t>
      </w:r>
    </w:p>
    <w:p>
      <w:pPr>
        <w:pStyle w:val="Choice"/>
      </w:pPr>
      <w:r>
        <w:t>b)</w:t>
        <w:tab/>
        <w:t>Para ejecutar programas en el sistema operativo.</w:t>
      </w:r>
    </w:p>
    <w:p>
      <w:pPr>
        <w:pStyle w:val="Choice"/>
      </w:pPr>
      <w:r>
        <w:t>c)</w:t>
        <w:tab/>
        <w:t>Para expandir la memoria RAM del ordenador.</w:t>
      </w:r>
    </w:p>
    <w:p>
      <w:pPr>
        <w:pStyle w:val="Choice"/>
      </w:pPr>
      <w:r>
        <w:t>d)</w:t>
        <w:tab/>
        <w:t>Para aumentar la velocidad del procesador.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almacena temporalmente en la memoria caché.</w:t>
      </w:r>
    </w:p>
    <w:p>
      <w:pPr>
        <w:pStyle w:val="Choice"/>
      </w:pPr>
      <w:r>
        <w:t>b)</w:t>
        <w:tab/>
        <w:t>Se lee desde el disco duro y se escribe en la memoria RAM.</w:t>
      </w:r>
    </w:p>
    <w:p>
      <w:pPr>
        <w:pStyle w:val="Choice"/>
      </w:pPr>
      <w:r>
        <w:t>c)</w:t>
        <w:tab/>
        <w:t>Se copia directamente a la CPU.</w:t>
      </w:r>
    </w:p>
    <w:p>
      <w:pPr>
        <w:pStyle w:val="Choice"/>
      </w:pPr>
      <w:r>
        <w:t>d)</w:t>
        <w:tab/>
        <w:t>Se transfiere a otro disco duro para su uso.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2010.</w:t>
      </w:r>
    </w:p>
    <w:p>
      <w:pPr>
        <w:pStyle w:val="Choice"/>
      </w:pPr>
      <w:r>
        <w:t>b)</w:t>
        <w:tab/>
        <w:t>Desde 2000.</w:t>
      </w:r>
    </w:p>
    <w:p>
      <w:pPr>
        <w:pStyle w:val="Choice"/>
      </w:pPr>
      <w:r>
        <w:t>c)</w:t>
        <w:tab/>
        <w:t>Desde 1980.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rápidos y eficientes.</w:t>
      </w:r>
    </w:p>
    <w:p>
      <w:pPr>
        <w:pStyle w:val="Choice"/>
      </w:pPr>
      <w:r>
        <w:t>b)</w:t>
        <w:tab/>
        <w:t>Son más económicos.</w:t>
      </w:r>
    </w:p>
    <w:p>
      <w:pPr>
        <w:pStyle w:val="Choice"/>
      </w:pPr>
      <w:r>
        <w:t>c)</w:t>
        <w:tab/>
        <w:t>Tienen una capacidad de almacenamiento mayor.</w:t>
      </w:r>
    </w:p>
    <w:p>
      <w:pPr>
        <w:pStyle w:val="Choice"/>
      </w:pPr>
      <w:r>
        <w:t>d)</w:t>
        <w:tab/>
        <w:t>Son más resistentes y duraderos.</w:t>
      </w:r>
    </w:p>
    <w:p>
      <w:pPr>
        <w:pStyle w:val="ListNumber"/>
      </w:pPr>
      <w:r>
        <w:t>¿En qué se basa la unidad de estado sólido (SSD)?</w:t>
      </w:r>
    </w:p>
    <w:p>
      <w:pPr>
        <w:pStyle w:val="Choice"/>
      </w:pPr>
      <w:r>
        <w:t>a)</w:t>
        <w:tab/>
        <w:t>En chips de tecnología Flash.</w:t>
      </w:r>
    </w:p>
    <w:p>
      <w:pPr>
        <w:pStyle w:val="Choice"/>
      </w:pPr>
      <w:r>
        <w:t>b)</w:t>
        <w:tab/>
        <w:t>En tecnologías asentadas y optimizadas.</w:t>
      </w:r>
    </w:p>
    <w:p>
      <w:pPr>
        <w:pStyle w:val="Choice"/>
      </w:pPr>
      <w:r>
        <w:t>c)</w:t>
        <w:tab/>
        <w:t>En discos giratorios impregnados con sustancia magnética.</w:t>
      </w:r>
    </w:p>
    <w:p>
      <w:pPr>
        <w:pStyle w:val="Choice"/>
      </w:pPr>
      <w:r>
        <w:t>d)</w:t>
        <w:tab/>
        <w:t>En memorias RAM.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1990.</w:t>
      </w:r>
    </w:p>
    <w:p>
      <w:pPr>
        <w:pStyle w:val="Choice"/>
      </w:pPr>
      <w:r>
        <w:t>b)</w:t>
        <w:tab/>
        <w:t>Desde 2010.</w:t>
      </w:r>
    </w:p>
    <w:p>
      <w:pPr>
        <w:pStyle w:val="Choice"/>
      </w:pPr>
      <w:r>
        <w:t>c)</w:t>
        <w:tab/>
        <w:t>Desde 2009.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¿Cuál es una de las ventajas de los SSD frente a los discos duros?</w:t>
      </w:r>
    </w:p>
    <w:p>
      <w:pPr>
        <w:pStyle w:val="Choice"/>
      </w:pPr>
      <w:r>
        <w:t>a)</w:t>
        <w:tab/>
        <w:t>Son más lentos.</w:t>
      </w:r>
    </w:p>
    <w:p>
      <w:pPr>
        <w:pStyle w:val="Choice"/>
      </w:pPr>
      <w:r>
        <w:t>b)</w:t>
        <w:tab/>
        <w:t>Son más rápidos.</w:t>
      </w:r>
    </w:p>
    <w:p>
      <w:pPr>
        <w:pStyle w:val="Choice"/>
      </w:pPr>
      <w:r>
        <w:t>c)</w:t>
        <w:tab/>
        <w:t>Tienen menos capacidad a igualdad de precio.</w:t>
      </w:r>
    </w:p>
    <w:p>
      <w:pPr>
        <w:pStyle w:val="Choice"/>
      </w:pPr>
      <w:r>
        <w:t>d)</w:t>
        <w:tab/>
        <w:t>Son más pesados.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precio por gigabyte.</w:t>
      </w:r>
    </w:p>
    <w:p>
      <w:pPr>
        <w:pStyle w:val="Choice"/>
      </w:pPr>
      <w:r>
        <w:t>b)</w:t>
        <w:tab/>
        <w:t>Mayor velocidad de transferencia.</w:t>
      </w:r>
    </w:p>
    <w:p>
      <w:pPr>
        <w:pStyle w:val="Choice"/>
      </w:pPr>
      <w:r>
        <w:t>c)</w:t>
        <w:tab/>
        <w:t>Mayor resistencia a los golpes.</w:t>
      </w:r>
    </w:p>
    <w:p>
      <w:pPr>
        <w:pStyle w:val="Choice"/>
      </w:pPr>
      <w:r>
        <w:t>d)</w:t>
        <w:tab/>
        <w:t>Menor tiempo de acceso.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Mayor tamaño físico.</w:t>
      </w:r>
    </w:p>
    <w:p>
      <w:pPr>
        <w:pStyle w:val="Choice"/>
      </w:pPr>
      <w:r>
        <w:t>b)</w:t>
        <w:tab/>
        <w:t>Menor resistencia a un gran número de escrituras.</w:t>
      </w:r>
    </w:p>
    <w:p>
      <w:pPr>
        <w:pStyle w:val="Choice"/>
      </w:pPr>
      <w:r>
        <w:t>c)</w:t>
        <w:tab/>
        <w:t>Mayor ruido generado.</w:t>
      </w:r>
    </w:p>
    <w:p>
      <w:pPr>
        <w:pStyle w:val="Choice"/>
      </w:pPr>
      <w:r>
        <w:t>d)</w:t>
        <w:tab/>
        <w:t>Menor velocidad de transferencia.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No se menciona en el texto.</w:t>
      </w:r>
    </w:p>
    <w:p>
      <w:pPr>
        <w:pStyle w:val="Choice"/>
      </w:pPr>
      <w:r>
        <w:t>b)</w:t>
        <w:tab/>
        <w:t>Igual, ya que tienen partes móviles similares.</w:t>
      </w:r>
    </w:p>
    <w:p>
      <w:pPr>
        <w:pStyle w:val="Choice"/>
      </w:pPr>
      <w:r>
        <w:t>c)</w:t>
        <w:tab/>
        <w:t>Mayor, ya que tienen partes móviles.</w:t>
      </w:r>
    </w:p>
    <w:p>
      <w:pPr>
        <w:pStyle w:val="Choice"/>
      </w:pPr>
      <w:r>
        <w:t>d)</w:t>
        <w:tab/>
        <w:t>Menor, ya que no tienen partes móviles.</w:t>
      </w:r>
    </w:p>
    <w:p>
      <w:pPr>
        <w:pStyle w:val="ListNumber"/>
      </w:pPr>
      <w:r>
        <w:t>¿Cuál es el consumo eléctrico máximo de un SSD a máximo rendimiento?</w:t>
      </w:r>
    </w:p>
    <w:p>
      <w:pPr>
        <w:pStyle w:val="Choice"/>
      </w:pPr>
      <w:r>
        <w:t>a)</w:t>
        <w:tab/>
        <w:t>4W ó 5W.</w:t>
      </w:r>
    </w:p>
    <w:p>
      <w:pPr>
        <w:pStyle w:val="Choice"/>
      </w:pPr>
      <w:r>
        <w:t>b)</w:t>
        <w:tab/>
        <w:t>10W ó 11W.</w:t>
      </w:r>
    </w:p>
    <w:p>
      <w:pPr>
        <w:pStyle w:val="Choice"/>
      </w:pPr>
      <w:r>
        <w:t>c)</w:t>
        <w:tab/>
        <w:t>6W ó 7W.</w:t>
      </w:r>
    </w:p>
    <w:p>
      <w:pPr>
        <w:pStyle w:val="Choice"/>
      </w:pPr>
      <w:r>
        <w:t>d)</w:t>
        <w:tab/>
        <w:t>8W ó 9W.</w:t>
      </w:r>
    </w:p>
    <w:p>
      <w:pPr>
        <w:pStyle w:val="ListNumber"/>
      </w:pPr>
      <w:r>
        <w:t>¿Cuál es el precio por gigabyte de un HDD en 2022 en comparación con el de un SSD?</w:t>
      </w:r>
    </w:p>
    <w:p>
      <w:pPr>
        <w:pStyle w:val="Choice"/>
      </w:pPr>
      <w:r>
        <w:t>a)</w:t>
        <w:tab/>
        <w:t>0,024€/GB de un HDD frente a 0,140€/GB de un SSD.</w:t>
      </w:r>
    </w:p>
    <w:p>
      <w:pPr>
        <w:pStyle w:val="Choice"/>
      </w:pPr>
      <w:r>
        <w:t>b)</w:t>
        <w:tab/>
        <w:t>0,140€/GB de un HDD frente a 0,024€/GB de un SSD.</w:t>
      </w:r>
    </w:p>
    <w:p>
      <w:pPr>
        <w:pStyle w:val="Choice"/>
      </w:pPr>
      <w:r>
        <w:t>c)</w:t>
        <w:tab/>
        <w:t>0,140€/GB de un HDD frente a 0,140€/GB de un SSD.</w:t>
      </w:r>
    </w:p>
    <w:p>
      <w:pPr>
        <w:pStyle w:val="Choice"/>
      </w:pPr>
      <w:r>
        <w:t>d)</w:t>
        <w:tab/>
        <w:t>0,024€/GB de un HDD frente a 0,024€/GB de un SSD.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tecnología que permite detectar fallos tempranos en discos duros y unidades SSD.</w:t>
      </w:r>
    </w:p>
    <w:p>
      <w:pPr>
        <w:pStyle w:val="Choice"/>
      </w:pPr>
      <w:r>
        <w:t>b)</w:t>
        <w:tab/>
        <w:t>Es una tecnología que permite aumentar la velocidad de transferencia de datos en discos duros y unidades SSD.</w:t>
      </w:r>
    </w:p>
    <w:p>
      <w:pPr>
        <w:pStyle w:val="Choice"/>
      </w:pPr>
      <w:r>
        <w:t>c)</w:t>
        <w:tab/>
        <w:t>Es una marca de discos duros y unidades SSD.</w:t>
      </w:r>
    </w:p>
    <w:p>
      <w:pPr>
        <w:pStyle w:val="Choice"/>
      </w:pPr>
      <w:r>
        <w:t>d)</w:t>
        <w:tab/>
        <w:t>Es un programa que permite hacer copias de seguridad de discos duros y unidades SSD.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b)</w:t>
        <w:tab/>
        <w:t>Tipo de conexión del disco duro o unidad SSD al ordenador.</w:t>
      </w:r>
    </w:p>
    <w:p>
      <w:pPr>
        <w:pStyle w:val="Choice"/>
      </w:pPr>
      <w:r>
        <w:t>c)</w:t>
        <w:tab/>
        <w:t>Características físicas del disco duro o unidad SSD.</w:t>
      </w:r>
    </w:p>
    <w:p>
      <w:pPr>
        <w:pStyle w:val="Choice"/>
      </w:pPr>
      <w:r>
        <w:t>d)</w:t>
        <w:tab/>
        <w:t>Frecuencia de actualización de los controladores de la unidad de almacenamiento.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permitir el acceso a datos borrados en una unidad de almacenamiento.</w:t>
      </w:r>
    </w:p>
    <w:p>
      <w:pPr>
        <w:pStyle w:val="Choice"/>
      </w:pPr>
      <w:r>
        <w:t>b)</w:t>
        <w:tab/>
        <w:t>Para aumentar la capacidad de almacenamiento de un disco duro o unidad SSD.</w:t>
      </w:r>
    </w:p>
    <w:p>
      <w:pPr>
        <w:pStyle w:val="Choice"/>
      </w:pPr>
      <w:r>
        <w:t>c)</w:t>
        <w:tab/>
        <w:t>Para aumentar la velocidad de transferencia de datos de una unidad de almacenamiento.</w:t>
      </w:r>
    </w:p>
    <w:p>
      <w:pPr>
        <w:pStyle w:val="Choice"/>
      </w:pPr>
      <w:r>
        <w:t>d)</w:t>
        <w:tab/>
        <w:t>Para detectar con anticipación si un disco duro o unidad SSD va a fallar próximamente.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Photoshop, Illustrator, InDesign.</w:t>
      </w:r>
    </w:p>
    <w:p>
      <w:pPr>
        <w:pStyle w:val="Choice"/>
      </w:pPr>
      <w:r>
        <w:t>b)</w:t>
        <w:tab/>
        <w:t>Excel, Word, PowerPoint.</w:t>
      </w:r>
    </w:p>
    <w:p>
      <w:pPr>
        <w:pStyle w:val="Choice"/>
      </w:pPr>
      <w:r>
        <w:t>c)</w:t>
        <w:tab/>
        <w:t>CrystalDiskInfo, HDDScan, Clear Disk Info.</w:t>
      </w:r>
    </w:p>
    <w:p>
      <w:pPr>
        <w:pStyle w:val="Choice"/>
      </w:pPr>
      <w:r>
        <w:t>d)</w:t>
        <w:tab/>
        <w:t>Windows Media Player, VLC, QuickTime.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No, solo puede detectar fallos en unidades de almacenamiento de discos duros, pero no en unidades SSD.</w:t>
      </w:r>
    </w:p>
    <w:p>
      <w:pPr>
        <w:pStyle w:val="Choice"/>
      </w:pPr>
      <w:r>
        <w:t>b)</w:t>
        <w:tab/>
        <w:t>No, solo puede detectar fallos en unidades de almacenamiento de unidades SSD, pero no en discos duros.</w:t>
      </w:r>
    </w:p>
    <w:p>
      <w:pPr>
        <w:pStyle w:val="Choice"/>
      </w:pPr>
      <w:r>
        <w:t>c)</w:t>
        <w:tab/>
        <w:t>No, pero permite avisar ante la mayoría de los fallos debidos a una degradación de la unidad.</w:t>
      </w:r>
    </w:p>
    <w:p>
      <w:pPr>
        <w:pStyle w:val="Choice"/>
      </w:pPr>
      <w:r>
        <w:t>d)</w:t>
        <w:tab/>
        <w:t>Sí, es capaz de detectar cualquier fallo posible en una unidad de almacenamiento.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Sistema operativo.</w:t>
      </w:r>
    </w:p>
    <w:p>
      <w:pPr>
        <w:pStyle w:val="Choice"/>
      </w:pPr>
      <w:r>
        <w:t>b)</w:t>
        <w:tab/>
        <w:t>Matriz redundante de discos independientes.</w:t>
      </w:r>
    </w:p>
    <w:p>
      <w:pPr>
        <w:pStyle w:val="Choice"/>
      </w:pPr>
      <w:r>
        <w:t>c)</w:t>
        <w:tab/>
        <w:t>Programa de monitorización.</w:t>
      </w:r>
    </w:p>
    <w:p>
      <w:pPr>
        <w:pStyle w:val="Choice"/>
      </w:pPr>
      <w:r>
        <w:t>d)</w:t>
        <w:tab/>
        <w:t>Unidad de estado sólido.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realizar copias de seguridad.</w:t>
      </w:r>
    </w:p>
    <w:p>
      <w:pPr>
        <w:pStyle w:val="Choice"/>
      </w:pPr>
      <w:r>
        <w:t>b)</w:t>
        <w:tab/>
        <w:t>Para detectar fallos en la memoria RAM.</w:t>
      </w:r>
    </w:p>
    <w:p>
      <w:pPr>
        <w:pStyle w:val="Choice"/>
      </w:pPr>
      <w:r>
        <w:t>c)</w:t>
        <w:tab/>
        <w:t>Para aumentar las prestaciones de varias unidades de disco duro o de estado sólido.</w:t>
      </w:r>
    </w:p>
    <w:p>
      <w:pPr>
        <w:pStyle w:val="Choice"/>
      </w:pPr>
      <w:r>
        <w:t>d)</w:t>
        <w:tab/>
        <w:t>Para aumentar la capacidad de almacenamiento.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audio.</w:t>
      </w:r>
    </w:p>
    <w:p>
      <w:pPr>
        <w:pStyle w:val="Choice"/>
      </w:pPr>
      <w:r>
        <w:t>b)</w:t>
        <w:tab/>
        <w:t>Una controladora RAID especializada.</w:t>
      </w:r>
    </w:p>
    <w:p>
      <w:pPr>
        <w:pStyle w:val="Choice"/>
      </w:pPr>
      <w:r>
        <w:t>c)</w:t>
        <w:tab/>
        <w:t>Una controladora de dispositivos USB.</w:t>
      </w:r>
    </w:p>
    <w:p>
      <w:pPr>
        <w:pStyle w:val="Choice"/>
      </w:pPr>
      <w:r>
        <w:t>d)</w:t>
        <w:tab/>
        <w:t>Una controladora de red.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Aumento de la capacidad de almacenamiento.</w:t>
      </w:r>
    </w:p>
    <w:p>
      <w:pPr>
        <w:pStyle w:val="Choice"/>
      </w:pPr>
      <w:r>
        <w:t>b)</w:t>
        <w:tab/>
        <w:t>Mejora de la calidad de imagen de los vídeos.</w:t>
      </w:r>
    </w:p>
    <w:p>
      <w:pPr>
        <w:pStyle w:val="Choice"/>
      </w:pPr>
      <w:r>
        <w:t>c)</w:t>
        <w:tab/>
        <w:t>Reducción del precio de los discos duros.</w:t>
      </w:r>
    </w:p>
    <w:p>
      <w:pPr>
        <w:pStyle w:val="Choice"/>
      </w:pPr>
      <w:r>
        <w:t>d)</w:t>
        <w:tab/>
        <w:t>Aumento de la velocidad de transferencia total.</w:t>
      </w:r>
    </w:p>
    <w:p>
      <w:pPr>
        <w:pStyle w:val="ListNumber"/>
      </w:pPr>
      <w:r>
        <w:t>¿Qué se utiliza en niveles RAID posteriores para proteger los datos en caso de fallo de una unidad?</w:t>
      </w:r>
    </w:p>
    <w:p>
      <w:pPr>
        <w:pStyle w:val="Choice"/>
      </w:pPr>
      <w:r>
        <w:t>a)</w:t>
        <w:tab/>
        <w:t>Un disco para realizar copias de seguridad.</w:t>
      </w:r>
    </w:p>
    <w:p>
      <w:pPr>
        <w:pStyle w:val="Choice"/>
      </w:pPr>
      <w:r>
        <w:t>b)</w:t>
        <w:tab/>
        <w:t>Una unidad óptica.</w:t>
      </w:r>
    </w:p>
    <w:p>
      <w:pPr>
        <w:pStyle w:val="Choice"/>
      </w:pPr>
      <w:r>
        <w:t>c)</w:t>
        <w:tab/>
        <w:t>Una unidad de estado sólido.</w:t>
      </w:r>
    </w:p>
    <w:p>
      <w:pPr>
        <w:pStyle w:val="Choice"/>
      </w:pPr>
      <w:r>
        <w:t>d)</w:t>
        <w:tab/>
        <w:t>Un disco para almacenar datos redundantes de paridad.</w:t>
      </w:r>
    </w:p>
    <w:p>
      <w:pPr>
        <w:pStyle w:val="ListNumber"/>
      </w:pPr>
      <w:r>
        <w:t>¿Qué sucede si una unidad en un sistema RAID resulta dañada?</w:t>
      </w:r>
    </w:p>
    <w:p>
      <w:pPr>
        <w:pStyle w:val="Choice"/>
      </w:pPr>
      <w:r>
        <w:t>a)</w:t>
        <w:tab/>
        <w:t>El sistema operativo deja de funcionar.</w:t>
      </w:r>
    </w:p>
    <w:p>
      <w:pPr>
        <w:pStyle w:val="Choice"/>
      </w:pPr>
      <w:r>
        <w:t>b)</w:t>
        <w:tab/>
        <w:t>Los datos se pierden de forma permanente.</w:t>
      </w:r>
    </w:p>
    <w:p>
      <w:pPr>
        <w:pStyle w:val="Choice"/>
      </w:pPr>
      <w:r>
        <w:t>c)</w:t>
        <w:tab/>
        <w:t>Se puede cambiar por otra nueva y el sistema recuperará automáticamente los datos perdidos a partir de los datos redundantes.</w:t>
      </w:r>
    </w:p>
    <w:p>
      <w:pPr>
        <w:pStyle w:val="Choice"/>
      </w:pPr>
      <w:r>
        <w:t>d)</w:t>
        <w:tab/>
        <w:t>La velocidad de transferencia total disminuye.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 espacio de memoria temporal que almacena datos de lectura o escritura.</w:t>
      </w:r>
    </w:p>
    <w:p>
      <w:pPr>
        <w:pStyle w:val="Choice"/>
      </w:pPr>
      <w:r>
        <w:t>b)</w:t>
        <w:tab/>
        <w:t>Una aplicación de procesamiento de texto.</w:t>
      </w:r>
    </w:p>
    <w:p>
      <w:pPr>
        <w:pStyle w:val="Choice"/>
      </w:pPr>
      <w:r>
        <w:t>c)</w:t>
        <w:tab/>
        <w:t>Un dispositivo de almacenamiento externo.</w:t>
      </w:r>
    </w:p>
    <w:p>
      <w:pPr>
        <w:pStyle w:val="Choice"/>
      </w:pPr>
      <w:r>
        <w:t>d)</w:t>
        <w:tab/>
        <w:t>Una impresora de alta velocidad.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Acelerar el procesamiento de datos en un dispositivo de almacenamiento externo.</w:t>
      </w:r>
    </w:p>
    <w:p>
      <w:pPr>
        <w:pStyle w:val="Choice"/>
      </w:pPr>
      <w:r>
        <w:t>b)</w:t>
        <w:tab/>
        <w:t>Acelerar la lectura de datos enviados por un dispositivo de entrada.</w:t>
      </w:r>
    </w:p>
    <w:p>
      <w:pPr>
        <w:pStyle w:val="Choice"/>
      </w:pPr>
      <w:r>
        <w:t>c)</w:t>
        <w:tab/>
        <w:t>Leer los datos enviados por el procesador y almacenarlos en un dispositivo de almacenamiento externo.</w:t>
      </w:r>
    </w:p>
    <w:p>
      <w:pPr>
        <w:pStyle w:val="Choice"/>
      </w:pPr>
      <w:r>
        <w:t>d)</w:t>
        <w:tab/>
        <w:t>Almacenar varios megabytes de datos para enviarlos en ráfagas rápidas al procesador y escribirlos en el dispositivo de almacenamiento a menor velocidad.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red como routers o switches.</w:t>
      </w:r>
    </w:p>
    <w:p>
      <w:pPr>
        <w:pStyle w:val="Choice"/>
      </w:pPr>
      <w:r>
        <w:t>b)</w:t>
        <w:tab/>
        <w:t>Dispositivos de entrada como teclados o ratones.</w:t>
      </w:r>
    </w:p>
    <w:p>
      <w:pPr>
        <w:pStyle w:val="Choice"/>
      </w:pPr>
      <w:r>
        <w:t>c)</w:t>
        <w:tab/>
        <w:t>Dispositivos de audio como altavoces o auriculares.</w:t>
      </w:r>
    </w:p>
    <w:p>
      <w:pPr>
        <w:pStyle w:val="Choice"/>
      </w:pPr>
      <w:r>
        <w:t>d)</w:t>
        <w:tab/>
        <w:t>Dispositivos de almacenamiento como discos duros o pendrives.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Controlar el acceso a los dispositivos de entrada/salida.</w:t>
      </w:r>
    </w:p>
    <w:p>
      <w:pPr>
        <w:pStyle w:val="Choice"/>
      </w:pPr>
      <w:r>
        <w:t>b)</w:t>
        <w:tab/>
        <w:t>Realizar operaciones de procesamiento complejas.</w:t>
      </w:r>
    </w:p>
    <w:p>
      <w:pPr>
        <w:pStyle w:val="Choice"/>
      </w:pPr>
      <w:r>
        <w:t>c)</w:t>
        <w:tab/>
        <w:t>Acelerar la transferencia de datos y evitar que se pierdan durante una transferencia irregular.</w:t>
      </w:r>
    </w:p>
    <w:p>
      <w:pPr>
        <w:pStyle w:val="Choice"/>
      </w:pPr>
      <w:r>
        <w:t>d)</w:t>
        <w:tab/>
        <w:t>Proteger los datos almacenados en los dispositivos de entrada/salida.</w:t>
      </w:r>
    </w:p>
    <w:p>
      <w:pPr>
        <w:pStyle w:val="ListNumber"/>
      </w:pPr>
      <w:r>
        <w:t>¿Cómo ayuda un búfer de datos a evitar que un dispositivo pierda datos durante una transferencia irregular?</w:t>
      </w:r>
    </w:p>
    <w:p>
      <w:pPr>
        <w:pStyle w:val="Choice"/>
      </w:pPr>
      <w:r>
        <w:t>a)</w:t>
        <w:tab/>
        <w:t>Enviando los datos en ráfagas rápidas y de manera continua.</w:t>
      </w:r>
    </w:p>
    <w:p>
      <w:pPr>
        <w:pStyle w:val="Choice"/>
      </w:pPr>
      <w:r>
        <w:t>b)</w:t>
        <w:tab/>
        <w:t>Procesando los datos antes de enviarlos al dispositivo de almacenamiento.</w:t>
      </w:r>
    </w:p>
    <w:p>
      <w:pPr>
        <w:pStyle w:val="Choice"/>
      </w:pPr>
      <w:r>
        <w:t>c)</w:t>
        <w:tab/>
        <w:t>Comprimiendo los datos antes de enviarlos al dispositivo de almacenamiento.</w:t>
      </w:r>
    </w:p>
    <w:p>
      <w:pPr>
        <w:pStyle w:val="Choice"/>
      </w:pPr>
      <w:r>
        <w:t>d)</w:t>
        <w:tab/>
        <w:t>Almacenando temporalmente los datos en un espacio de memoria temporal.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procesadores y tarjetas gráficas.</w:t>
      </w:r>
    </w:p>
    <w:p>
      <w:pPr>
        <w:pStyle w:val="Choice"/>
      </w:pPr>
      <w:r>
        <w:t>b)</w:t>
        <w:tab/>
        <w:t>En los cables de conexión entre dispositivos.</w:t>
      </w:r>
    </w:p>
    <w:p>
      <w:pPr>
        <w:pStyle w:val="Choice"/>
      </w:pPr>
      <w:r>
        <w:t>c)</w:t>
        <w:tab/>
        <w:t>En los dispositivos de red y routers.</w:t>
      </w:r>
    </w:p>
    <w:p>
      <w:pPr>
        <w:pStyle w:val="Choice"/>
      </w:pPr>
      <w:r>
        <w:t>d)</w:t>
        <w:tab/>
        <w:t>Dentro de los periféricos de entrada/salida y medios de almacenamiento.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Acelerar el procesamiento de datos enviados por un dispositivo de entrada.</w:t>
      </w:r>
    </w:p>
    <w:p>
      <w:pPr>
        <w:pStyle w:val="Choice"/>
      </w:pPr>
      <w:r>
        <w:t>b)</w:t>
        <w:tab/>
        <w:t>Almacenar temporalmente los datos que envía el periférico hasta que son leídos por el procesador.</w:t>
      </w:r>
    </w:p>
    <w:p>
      <w:pPr>
        <w:pStyle w:val="Choice"/>
      </w:pPr>
      <w:r>
        <w:t>c)</w:t>
        <w:tab/>
        <w:t>Evitar que se pierdan datos durante una transferencia irregular.</w:t>
      </w:r>
    </w:p>
    <w:p>
      <w:pPr>
        <w:pStyle w:val="Choice"/>
      </w:pPr>
      <w:r>
        <w:t>d)</w:t>
        <w:tab/>
        <w:t>Almacenar temporalmente los datos que envía el procesador hasta que son escritos en un dispositivo de almacenamiento.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