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Desarrollar la supervivencia en entornos cambiantes.</w:t>
      </w:r>
    </w:p>
    <w:p>
      <w:pPr>
        <w:pStyle w:val="Choice"/>
      </w:pPr>
      <w:r>
        <w:t>b)</w:t>
        <w:tab/>
        <w:t>Mantener un estilo de vida nómada.</w:t>
      </w:r>
    </w:p>
    <w:p>
      <w:pPr>
        <w:pStyle w:val="Choice"/>
      </w:pPr>
      <w:r>
        <w:t>c)</w:t>
        <w:tab/>
        <w:t>Tener un lugar de residencia fijo.</w:t>
      </w:r>
    </w:p>
    <w:p>
      <w:pPr>
        <w:pStyle w:val="Choice"/>
      </w:pPr>
      <w:r>
        <w:t>d)</w:t>
        <w:tab/>
        <w:t>Facilitar la movilidad constante.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desarrollado el comercio.</w:t>
      </w:r>
    </w:p>
    <w:p>
      <w:pPr>
        <w:pStyle w:val="Choice"/>
      </w:pPr>
      <w:r>
        <w:t>c)</w:t>
        <w:tab/>
        <w:t>Han aumentado la dependencia del comercio regional.</w:t>
      </w:r>
    </w:p>
    <w:p>
      <w:pPr>
        <w:pStyle w:val="Choice"/>
      </w:pPr>
      <w:r>
        <w:t>d)</w:t>
        <w:tab/>
        <w:t>Han reducido el comercio.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Adquirir mayor información y conocimiento.</w:t>
      </w:r>
    </w:p>
    <w:p>
      <w:pPr>
        <w:pStyle w:val="Choice"/>
      </w:pPr>
      <w:r>
        <w:t>b)</w:t>
        <w:tab/>
        <w:t>Reducir la comunicación.</w:t>
      </w:r>
    </w:p>
    <w:p>
      <w:pPr>
        <w:pStyle w:val="Choice"/>
      </w:pPr>
      <w:r>
        <w:t>c)</w:t>
        <w:tab/>
        <w:t>Limitar el acceso a información.</w:t>
      </w:r>
    </w:p>
    <w:p>
      <w:pPr>
        <w:pStyle w:val="Choice"/>
      </w:pPr>
      <w:r>
        <w:t>d)</w:t>
        <w:tab/>
        <w:t>Fomentar la independencia tecnológica.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Por la falta de comunicación global.</w:t>
      </w:r>
    </w:p>
    <w:p>
      <w:pPr>
        <w:pStyle w:val="Choice"/>
      </w:pPr>
      <w:r>
        <w:t>c)</w:t>
        <w:tab/>
        <w:t>Por el igual desarrollo tecnológico en todo el mundo.</w:t>
      </w:r>
    </w:p>
    <w:p>
      <w:pPr>
        <w:pStyle w:val="Choice"/>
      </w:pPr>
      <w:r>
        <w:t>d)</w:t>
        <w:tab/>
        <w:t>Debido a la falta de tecnología en todas partes.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Desarrollo tecnológico uniforme.</w:t>
      </w:r>
    </w:p>
    <w:p>
      <w:pPr>
        <w:pStyle w:val="Choice"/>
      </w:pPr>
      <w:r>
        <w:t>c)</w:t>
        <w:tab/>
        <w:t>Una fuente de conflictos significativa.</w:t>
      </w:r>
    </w:p>
    <w:p>
      <w:pPr>
        <w:pStyle w:val="Choice"/>
      </w:pPr>
      <w:r>
        <w:t>d)</w:t>
        <w:tab/>
        <w:t>La independencia tecnológica.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Evitar situaciones extremas.</w:t>
      </w:r>
    </w:p>
    <w:p>
      <w:pPr>
        <w:pStyle w:val="Choice"/>
      </w:pPr>
      <w:r>
        <w:t>b)</w:t>
        <w:tab/>
        <w:t>Adaptarnos a cualquier cambio en el medio natural.</w:t>
      </w:r>
    </w:p>
    <w:p>
      <w:pPr>
        <w:pStyle w:val="Choice"/>
      </w:pPr>
      <w:r>
        <w:t>c)</w:t>
        <w:tab/>
        <w:t>Depender completamente del medio natural.</w:t>
      </w:r>
    </w:p>
    <w:p>
      <w:pPr>
        <w:pStyle w:val="Choice"/>
      </w:pPr>
      <w:r>
        <w:t>d)</w:t>
        <w:tab/>
        <w:t>Seguir haciendo nuestra vida independientemente del medio natural.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Disminuir la velocidad de comunicación.</w:t>
      </w:r>
    </w:p>
    <w:p>
      <w:pPr>
        <w:pStyle w:val="Choice"/>
      </w:pPr>
      <w:r>
        <w:t>b)</w:t>
        <w:tab/>
        <w:t>Limitar el comercio internacional.</w:t>
      </w:r>
    </w:p>
    <w:p>
      <w:pPr>
        <w:pStyle w:val="Choice"/>
      </w:pPr>
      <w:r>
        <w:t>c)</w:t>
        <w:tab/>
        <w:t>Disfrutar de materiales y comida de otras regiones.</w:t>
      </w:r>
    </w:p>
    <w:p>
      <w:pPr>
        <w:pStyle w:val="Choice"/>
      </w:pPr>
      <w:r>
        <w:t>d)</w:t>
        <w:tab/>
        <w:t>Restringir el acceso a materiales y alimentos.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Escritura y agricultura.</w:t>
      </w:r>
    </w:p>
    <w:p>
      <w:pPr>
        <w:pStyle w:val="Choice"/>
      </w:pPr>
      <w:r>
        <w:t>b)</w:t>
        <w:tab/>
        <w:t>Tecnologías paleolíticas.</w:t>
      </w:r>
    </w:p>
    <w:p>
      <w:pPr>
        <w:pStyle w:val="Choice"/>
      </w:pPr>
      <w:r>
        <w:t>c)</w:t>
        <w:tab/>
        <w:t>Internet y la imprenta.</w:t>
      </w:r>
    </w:p>
    <w:p>
      <w:pPr>
        <w:pStyle w:val="Choice"/>
      </w:pPr>
      <w:r>
        <w:t>d)</w:t>
        <w:tab/>
        <w:t>Transportes y comunicaciones.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Nos ha hecho dependientes de máquinas que cada vez comprendemos menos.</w:t>
      </w:r>
    </w:p>
    <w:p>
      <w:pPr>
        <w:pStyle w:val="Choice"/>
      </w:pPr>
      <w:r>
        <w:t>b)</w:t>
        <w:tab/>
        <w:t>Ha mejorado nuestra comprensión de las máquinas.</w:t>
      </w:r>
    </w:p>
    <w:p>
      <w:pPr>
        <w:pStyle w:val="Choice"/>
      </w:pPr>
      <w:r>
        <w:t>c)</w:t>
        <w:tab/>
        <w:t>Ha eliminado la necesidad de máquinas.</w:t>
      </w:r>
    </w:p>
    <w:p>
      <w:pPr>
        <w:pStyle w:val="Choice"/>
      </w:pPr>
      <w:r>
        <w:t>d)</w:t>
        <w:tab/>
        <w:t>Ha simplificado las máquinas para una mejor comprensión.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Atascos en las ciudades y calentamiento global.</w:t>
      </w:r>
    </w:p>
    <w:p>
      <w:pPr>
        <w:pStyle w:val="Choice"/>
      </w:pPr>
      <w:r>
        <w:t>b)</w:t>
        <w:tab/>
        <w:t>Uso de combustibles fósiles.</w:t>
      </w:r>
    </w:p>
    <w:p>
      <w:pPr>
        <w:pStyle w:val="Choice"/>
      </w:pPr>
      <w:r>
        <w:t>c)</w:t>
        <w:tab/>
        <w:t>Mayor comodidad en la vida cotidiana.</w:t>
      </w:r>
    </w:p>
    <w:p>
      <w:pPr>
        <w:pStyle w:val="Choice"/>
      </w:pPr>
      <w:r>
        <w:t>d)</w:t>
        <w:tab/>
        <w:t>Desarrollo de la medicina.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Solo tienen efectos beneficiosos.</w:t>
      </w:r>
    </w:p>
    <w:p>
      <w:pPr>
        <w:pStyle w:val="Choice"/>
      </w:pPr>
      <w:r>
        <w:t>b)</w:t>
        <w:tab/>
        <w:t>Provocan efecto invernadero.</w:t>
      </w:r>
    </w:p>
    <w:p>
      <w:pPr>
        <w:pStyle w:val="Choice"/>
      </w:pPr>
      <w:r>
        <w:t>c)</w:t>
        <w:tab/>
        <w:t>Se desconocen las consecuencias exactas.</w:t>
      </w:r>
    </w:p>
    <w:p>
      <w:pPr>
        <w:pStyle w:val="Choice"/>
      </w:pPr>
      <w:r>
        <w:t>d)</w:t>
        <w:tab/>
        <w:t>No tienen ningún efecto sobre el medio ambiente.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todos los aparatos son beneficiosos.</w:t>
      </w:r>
    </w:p>
    <w:p>
      <w:pPr>
        <w:pStyle w:val="Choice"/>
      </w:pPr>
      <w:r>
        <w:t>b)</w:t>
        <w:tab/>
        <w:t>Porque su funcionamiento es muy sencillo.</w:t>
      </w:r>
    </w:p>
    <w:p>
      <w:pPr>
        <w:pStyle w:val="Choice"/>
      </w:pPr>
      <w:r>
        <w:t>c)</w:t>
        <w:tab/>
        <w:t>Porque la tecnología es impredecible en sus efectos futuros.</w:t>
      </w:r>
    </w:p>
    <w:p>
      <w:pPr>
        <w:pStyle w:val="Choice"/>
      </w:pPr>
      <w:r>
        <w:t>d)</w:t>
        <w:tab/>
        <w:t>Porque los fabricantes los diseñan con ese propósito.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Los accidentes de tráfico y de trabajo.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El desarrollo de la medicina proporcionado por la tecnología.</w:t>
      </w:r>
    </w:p>
    <w:p>
      <w:pPr>
        <w:pStyle w:val="Choice"/>
      </w:pPr>
      <w:r>
        <w:t>d)</w:t>
        <w:tab/>
        <w:t>La tecnología ha reducido la esperanza de vida.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Accidentes de tráfico, accidentes de trabajo y enfermedades debidas a la contaminación.</w:t>
      </w:r>
    </w:p>
    <w:p>
      <w:pPr>
        <w:pStyle w:val="Choice"/>
      </w:pPr>
      <w:r>
        <w:t>b)</w:t>
        <w:tab/>
        <w:t>Mayor conocimiento médico.</w:t>
      </w:r>
    </w:p>
    <w:p>
      <w:pPr>
        <w:pStyle w:val="Choice"/>
      </w:pPr>
      <w:r>
        <w:t>c)</w:t>
        <w:tab/>
        <w:t>Menos accidentes en el trabajo.</w:t>
      </w:r>
    </w:p>
    <w:p>
      <w:pPr>
        <w:pStyle w:val="Choice"/>
      </w:pPr>
      <w:r>
        <w:t>d)</w:t>
        <w:tab/>
        <w:t>Mayor comodidad y seguridad.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tiene beneficios y riesgos impredecibles.</w:t>
      </w:r>
    </w:p>
    <w:p>
      <w:pPr>
        <w:pStyle w:val="Choice"/>
      </w:pPr>
      <w:r>
        <w:t>b)</w:t>
        <w:tab/>
        <w:t>La tecnología no afecta nuestra salud ni nuestro entorno.</w:t>
      </w:r>
    </w:p>
    <w:p>
      <w:pPr>
        <w:pStyle w:val="Choice"/>
      </w:pPr>
      <w:r>
        <w:t>c)</w:t>
        <w:tab/>
        <w:t>La tecnología es fácil de comprender.</w:t>
      </w:r>
    </w:p>
    <w:p>
      <w:pPr>
        <w:pStyle w:val="Choice"/>
      </w:pPr>
      <w:r>
        <w:t>d)</w:t>
        <w:tab/>
        <w:t>La tecnología solo tiene beneficios para la sociedad.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explotación de recursos naturales no renovables.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mejora de los ecosistemas.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expansión de especies animales y vegetales.</w:t>
      </w:r>
    </w:p>
    <w:p>
      <w:pPr>
        <w:pStyle w:val="Choice"/>
      </w:pPr>
      <w:r>
        <w:t>c)</w:t>
        <w:tab/>
        <w:t>La extinción de especies animales y vegetales.</w:t>
      </w:r>
    </w:p>
    <w:p>
      <w:pPr>
        <w:pStyle w:val="Choice"/>
      </w:pPr>
      <w:r>
        <w:t>d)</w:t>
        <w:tab/>
        <w:t>La promoción de la biodiversidad.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CO2 (dióxido de carbono).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Hidrógeno.</w:t>
      </w:r>
    </w:p>
    <w:p>
      <w:pPr>
        <w:pStyle w:val="Choice"/>
      </w:pPr>
      <w:r>
        <w:t>d)</w:t>
        <w:tab/>
        <w:t>Oxígeno.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lumínica.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térmica.</w:t>
      </w:r>
    </w:p>
    <w:p>
      <w:pPr>
        <w:pStyle w:val="Choice"/>
      </w:pPr>
      <w:r>
        <w:t>d)</w:t>
        <w:tab/>
        <w:t>La radiactiva.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disminuye la cantidad de CO2 en la atmósfera.</w:t>
      </w:r>
    </w:p>
    <w:p>
      <w:pPr>
        <w:pStyle w:val="Choice"/>
      </w:pPr>
      <w:r>
        <w:t>b)</w:t>
        <w:tab/>
        <w:t>Porque mejora el equilibrio climático global.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La producción de gran cantidad de electrodomésticos que nos hacen sedentarios.</w:t>
      </w:r>
    </w:p>
    <w:p>
      <w:pPr>
        <w:pStyle w:val="Choice"/>
      </w:pPr>
      <w:r>
        <w:t>c)</w:t>
        <w:tab/>
        <w:t>La producción de basuras y residuos de todo tipo.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la ecología es más importante que la libertad empresarial.</w:t>
      </w:r>
    </w:p>
    <w:p>
      <w:pPr>
        <w:pStyle w:val="Choice"/>
      </w:pPr>
      <w:r>
        <w:t>b)</w:t>
        <w:tab/>
        <w:t>Que se debe aumentar la actividad tecnológica a cualquier costo.</w:t>
      </w:r>
    </w:p>
    <w:p>
      <w:pPr>
        <w:pStyle w:val="Choice"/>
      </w:pPr>
      <w:r>
        <w:t>c)</w:t>
        <w:tab/>
        <w:t>Que el planeta no corre peligro y el cambio climático es un invento.</w:t>
      </w:r>
    </w:p>
    <w:p>
      <w:pPr>
        <w:pStyle w:val="Choice"/>
      </w:pPr>
      <w:r>
        <w:t>d)</w:t>
        <w:tab/>
        <w:t>Que es necesario frenar o retroceder en el desarrollo tecnológico e industrial.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Negar la existencia del cambio climático.</w:t>
      </w:r>
    </w:p>
    <w:p>
      <w:pPr>
        <w:pStyle w:val="Choice"/>
      </w:pPr>
      <w:r>
        <w:t>b)</w:t>
        <w:tab/>
        <w:t>Promover el desarrollo tecnológico sin restricciones.</w:t>
      </w:r>
    </w:p>
    <w:p>
      <w:pPr>
        <w:pStyle w:val="Choice"/>
      </w:pPr>
      <w:r>
        <w:t>c)</w:t>
        <w:tab/>
        <w:t>Buscar maneras de minimizar el impacto ambiental de la tecnología.</w:t>
      </w:r>
    </w:p>
    <w:p>
      <w:pPr>
        <w:pStyle w:val="Choice"/>
      </w:pPr>
      <w:r>
        <w:t>d)</w:t>
        <w:tab/>
        <w:t>Defender la libertad empresarial por encima de todo.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libertad empresarial debe ser el principio fundamental de la sociedad.</w:t>
      </w:r>
    </w:p>
    <w:p>
      <w:pPr>
        <w:pStyle w:val="Choice"/>
      </w:pPr>
      <w:r>
        <w:t>b)</w:t>
        <w:tab/>
        <w:t>Que el desarrollo tecnológico debe ser frenado por completo.</w:t>
      </w:r>
    </w:p>
    <w:p>
      <w:pPr>
        <w:pStyle w:val="Choice"/>
      </w:pPr>
      <w:r>
        <w:t>c)</w:t>
        <w:tab/>
        <w:t>Que el planeta está en grave peligro.</w:t>
      </w:r>
    </w:p>
    <w:p>
      <w:pPr>
        <w:pStyle w:val="Choice"/>
      </w:pPr>
      <w:r>
        <w:t>d)</w:t>
        <w:tab/>
        <w:t>Que la ecología debe ser la principal preocupación de la sociedad.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negación del cambio climático.</w:t>
      </w:r>
    </w:p>
    <w:p>
      <w:pPr>
        <w:pStyle w:val="Choice"/>
      </w:pPr>
      <w:r>
        <w:t>b)</w:t>
        <w:tab/>
        <w:t>El aumento constante de la tecnología sin restricciones.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La dificultad de equilibrar la calidad de vida y el respeto al medio ambiente.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Minimizar por completo el impacto ambiental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Negar la existencia de la tecnología.</w:t>
      </w:r>
    </w:p>
    <w:p>
      <w:pPr>
        <w:pStyle w:val="Choice"/>
      </w:pPr>
      <w:r>
        <w:t>d)</w:t>
        <w:tab/>
        <w:t>Fomentar la actividad tecnológica sin restricciones.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Talar árboles sin preocuparse por la repoblación.</w:t>
      </w:r>
    </w:p>
    <w:p>
      <w:pPr>
        <w:pStyle w:val="Choice"/>
      </w:pPr>
      <w:r>
        <w:t>b)</w:t>
        <w:tab/>
        <w:t>Consumir petróleo con restricciones para no agotar todos los pozos.</w:t>
      </w:r>
    </w:p>
    <w:p>
      <w:pPr>
        <w:pStyle w:val="Choice"/>
      </w:pPr>
      <w:r>
        <w:t>c)</w:t>
        <w:tab/>
        <w:t>Satisfacer las necesidades actuales sin comprometer los recursos futuros.</w:t>
      </w:r>
    </w:p>
    <w:p>
      <w:pPr>
        <w:pStyle w:val="Choice"/>
      </w:pPr>
      <w:r>
        <w:t>d)</w:t>
        <w:tab/>
        <w:t>Mantener un sistema ambiental sin cambios.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que genera CO2.</w:t>
      </w:r>
    </w:p>
    <w:p>
      <w:pPr>
        <w:pStyle w:val="Choice"/>
      </w:pPr>
      <w:r>
        <w:t>b)</w:t>
        <w:tab/>
        <w:t>Porque no se conoce ningún sistema para crear petróleo.</w:t>
      </w:r>
    </w:p>
    <w:p>
      <w:pPr>
        <w:pStyle w:val="Choice"/>
      </w:pPr>
      <w:r>
        <w:t>c)</w:t>
        <w:tab/>
        <w:t>Porque es una fuente de energía renovable.</w:t>
      </w:r>
    </w:p>
    <w:p>
      <w:pPr>
        <w:pStyle w:val="Choice"/>
      </w:pPr>
      <w:r>
        <w:t>d)</w:t>
        <w:tab/>
        <w:t>Porque mejora la calidad de vida de todas las personas.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Reducir la calidad de vida de todas las personas.</w:t>
      </w:r>
    </w:p>
    <w:p>
      <w:pPr>
        <w:pStyle w:val="Choice"/>
      </w:pPr>
      <w:r>
        <w:t>b)</w:t>
        <w:tab/>
        <w:t>Reducir la dependencia de recursos externos.</w:t>
      </w:r>
    </w:p>
    <w:p>
      <w:pPr>
        <w:pStyle w:val="Choice"/>
      </w:pPr>
      <w:r>
        <w:t>c)</w:t>
        <w:tab/>
        <w:t>Promover la explotación de recursos sin restricciones.</w:t>
      </w:r>
    </w:p>
    <w:p>
      <w:pPr>
        <w:pStyle w:val="Choice"/>
      </w:pPr>
      <w:r>
        <w:t>d)</w:t>
        <w:tab/>
        <w:t>Aumentar la dependencia de recursos externos.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mantener el equilibrio ambiental.</w:t>
      </w:r>
    </w:p>
    <w:p>
      <w:pPr>
        <w:pStyle w:val="Choice"/>
      </w:pPr>
      <w:r>
        <w:t>b)</w:t>
        <w:tab/>
        <w:t>Para agotar los recursos naturales.</w:t>
      </w:r>
    </w:p>
    <w:p>
      <w:pPr>
        <w:pStyle w:val="Choice"/>
      </w:pPr>
      <w:r>
        <w:t>c)</w:t>
        <w:tab/>
        <w:t>Para aumentar la contaminación.</w:t>
      </w:r>
    </w:p>
    <w:p>
      <w:pPr>
        <w:pStyle w:val="Choice"/>
      </w:pPr>
      <w:r>
        <w:t>d)</w:t>
        <w:tab/>
        <w:t>Para promover la dependencia de recursos externos.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Priorizar el bienestar de unos pocos.</w:t>
      </w:r>
    </w:p>
    <w:p>
      <w:pPr>
        <w:pStyle w:val="Choice"/>
      </w:pPr>
      <w:r>
        <w:t>c)</w:t>
        <w:tab/>
        <w:t>Desarrollar tecnologías contaminantes.</w:t>
      </w:r>
    </w:p>
    <w:p>
      <w:pPr>
        <w:pStyle w:val="Choice"/>
      </w:pPr>
      <w:r>
        <w:t>d)</w:t>
        <w:tab/>
        <w:t>Ignorar la importancia de la naturaleza.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Agotar los recursos naturales.</w:t>
      </w:r>
    </w:p>
    <w:p>
      <w:pPr>
        <w:pStyle w:val="Choice"/>
      </w:pPr>
      <w:r>
        <w:t>b)</w:t>
        <w:tab/>
        <w:t>Ignorar el sistema ambiental.</w:t>
      </w:r>
    </w:p>
    <w:p>
      <w:pPr>
        <w:pStyle w:val="Choice"/>
      </w:pPr>
      <w:r>
        <w:t>c)</w:t>
        <w:tab/>
        <w:t>Beneficiar únicamente a unos pocos.</w:t>
      </w:r>
    </w:p>
    <w:p>
      <w:pPr>
        <w:pStyle w:val="Choice"/>
      </w:pPr>
      <w:r>
        <w:t>d)</w:t>
        <w:tab/>
        <w:t>Mejorar la calidad de vida de todas las personas.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Priorizar el beneficio de unos pocos.</w:t>
      </w:r>
    </w:p>
    <w:p>
      <w:pPr>
        <w:pStyle w:val="Choice"/>
      </w:pPr>
      <w:r>
        <w:t>b)</w:t>
        <w:tab/>
        <w:t>Agotar los recursos naturales de manera rápida.</w:t>
      </w:r>
    </w:p>
    <w:p>
      <w:pPr>
        <w:pStyle w:val="Choice"/>
      </w:pPr>
      <w:r>
        <w:t>c)</w:t>
        <w:tab/>
        <w:t>Mantener o mejorar el sistema ambiental.</w:t>
      </w:r>
    </w:p>
    <w:p>
      <w:pPr>
        <w:pStyle w:val="Choice"/>
      </w:pPr>
      <w:r>
        <w:t>d)</w:t>
        <w:tab/>
        <w:t>No promover el reciclaje ni la reutilización.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contribuye al bienestar humano.</w:t>
      </w:r>
    </w:p>
    <w:p>
      <w:pPr>
        <w:pStyle w:val="Choice"/>
      </w:pPr>
      <w:r>
        <w:t>b)</w:t>
        <w:tab/>
        <w:t>Porque la naturaleza es perjudicial para el medio ambiente.</w:t>
      </w:r>
    </w:p>
    <w:p>
      <w:pPr>
        <w:pStyle w:val="Choice"/>
      </w:pPr>
      <w:r>
        <w:t>c)</w:t>
        <w:tab/>
        <w:t>Porque la naturaleza es innecesaria para la sociedad.</w:t>
      </w:r>
    </w:p>
    <w:p>
      <w:pPr>
        <w:pStyle w:val="Choice"/>
      </w:pPr>
      <w:r>
        <w:t>d)</w:t>
        <w:tab/>
        <w:t>Porque la naturaleza no tiene ningún impacto en el bienestar humano.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Ignorar los recursos naturales.</w:t>
      </w:r>
    </w:p>
    <w:p>
      <w:pPr>
        <w:pStyle w:val="Choice"/>
      </w:pPr>
      <w:r>
        <w:t>b)</w:t>
        <w:tab/>
        <w:t>Promover la dependencia de recursos externos.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Implantar y desarrollar tecnologías limpias.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