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pétreos.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Los materiales pétreos no tienen densidad</w:t>
      </w:r>
    </w:p>
    <w:p>
      <w:pPr>
        <w:pStyle w:val="Choice"/>
      </w:pPr>
      <w:r>
        <w:t>b)</w:t>
        <w:tab/>
        <w:t>Parecida a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Mucho mayor que la densidad del agua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Los materiales pétreos no se deben mojar con agua</w:t>
      </w:r>
    </w:p>
    <w:p>
      <w:pPr>
        <w:pStyle w:val="Choice"/>
      </w:pPr>
      <w:r>
        <w:t>b)</w:t>
        <w:tab/>
        <w:t>Siempre se hunden en el agua</w:t>
      </w:r>
    </w:p>
    <w:p>
      <w:pPr>
        <w:pStyle w:val="Choice"/>
      </w:pPr>
      <w:r>
        <w:t>c)</w:t>
        <w:tab/>
        <w:t>Siempre flotan</w:t>
      </w:r>
    </w:p>
    <w:p>
      <w:pPr>
        <w:pStyle w:val="Choice"/>
      </w:pPr>
      <w:r>
        <w:t>d)</w:t>
        <w:tab/>
        <w:t>La mayoría se hunden, solo la piedra pómez flota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La mayoría son opacos</w:t>
      </w:r>
    </w:p>
    <w:p>
      <w:pPr>
        <w:pStyle w:val="Choice"/>
      </w:pPr>
      <w:r>
        <w:t>b)</w:t>
        <w:tab/>
        <w:t>La mayoría son transparentes</w:t>
      </w:r>
    </w:p>
    <w:p>
      <w:pPr>
        <w:pStyle w:val="Choice"/>
      </w:pPr>
      <w:r>
        <w:t>c)</w:t>
        <w:tab/>
        <w:t>La mayoría son opacos, con excepción del vidrio que es transparente</w:t>
      </w:r>
    </w:p>
    <w:p>
      <w:pPr>
        <w:pStyle w:val="Choice"/>
      </w:pPr>
      <w:r>
        <w:t>d)</w:t>
        <w:tab/>
        <w:t>Los materiales pétreos no responden bien a la luz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Tienen una resistencia media a la luz del sol porque a la larga se degradan</w:t>
      </w:r>
    </w:p>
    <w:p>
      <w:pPr>
        <w:pStyle w:val="Choice"/>
      </w:pPr>
      <w:r>
        <w:t>b)</w:t>
        <w:tab/>
        <w:t>Muy mala resistencia a la luz del sol porque se degradan</w:t>
      </w:r>
    </w:p>
    <w:p>
      <w:pPr>
        <w:pStyle w:val="Choice"/>
      </w:pPr>
      <w:r>
        <w:t>c)</w:t>
        <w:tab/>
        <w:t>Muy buena resistencia a la luz del sol porque no se degradan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Nada maleables ni dúctiles</w:t>
      </w:r>
    </w:p>
    <w:p>
      <w:pPr>
        <w:pStyle w:val="Choice"/>
      </w:pPr>
      <w:r>
        <w:t>b)</w:t>
        <w:tab/>
        <w:t>Dúctiles y maleables</w:t>
      </w:r>
    </w:p>
    <w:p>
      <w:pPr>
        <w:pStyle w:val="Choice"/>
      </w:pPr>
      <w:r>
        <w:t>c)</w:t>
        <w:tab/>
        <w:t>Dúctiles, pero poco maleables</w:t>
      </w:r>
    </w:p>
    <w:p>
      <w:pPr>
        <w:pStyle w:val="Choice"/>
      </w:pPr>
      <w:r>
        <w:t>d)</w:t>
        <w:tab/>
        <w:t>Maleables, pero poco dúctiles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Dúctiles y maleables</w:t>
      </w:r>
    </w:p>
    <w:p>
      <w:pPr>
        <w:pStyle w:val="Choice"/>
      </w:pPr>
      <w:r>
        <w:t>b)</w:t>
        <w:tab/>
        <w:t>Nada maleables ni dúctiles</w:t>
      </w:r>
    </w:p>
    <w:p>
      <w:pPr>
        <w:pStyle w:val="Choice"/>
      </w:pPr>
      <w:r>
        <w:t>c)</w:t>
        <w:tab/>
        <w:t>Dúctiles, pero poco maleables</w:t>
      </w:r>
    </w:p>
    <w:p>
      <w:pPr>
        <w:pStyle w:val="Choice"/>
      </w:pPr>
      <w:r>
        <w:t>d)</w:t>
        <w:tab/>
        <w:t>Maleables, pero poco dúctiles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Muy dúctil y maleable cuando está caliente</w:t>
      </w:r>
    </w:p>
    <w:p>
      <w:pPr>
        <w:pStyle w:val="Choice"/>
      </w:pPr>
      <w:r>
        <w:t>b)</w:t>
        <w:tab/>
        <w:t>Maleable, pero poco dúctil</w:t>
      </w:r>
    </w:p>
    <w:p>
      <w:pPr>
        <w:pStyle w:val="Choice"/>
      </w:pPr>
      <w:r>
        <w:t>c)</w:t>
        <w:tab/>
        <w:t>Nada maleable ni dúctil</w:t>
      </w:r>
    </w:p>
    <w:p>
      <w:pPr>
        <w:pStyle w:val="Choice"/>
      </w:pPr>
      <w:r>
        <w:t>d)</w:t>
        <w:tab/>
        <w:t>Dúctil, pero poco maleable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Conducen bien la electricidad pero mal el calor</w:t>
      </w:r>
    </w:p>
    <w:p>
      <w:pPr>
        <w:pStyle w:val="Choice"/>
      </w:pPr>
      <w:r>
        <w:t>b)</w:t>
        <w:tab/>
        <w:t>Son buenos aislantes eléctricos y térmicos</w:t>
      </w:r>
    </w:p>
    <w:p>
      <w:pPr>
        <w:pStyle w:val="Choice"/>
      </w:pPr>
      <w:r>
        <w:t>c)</w:t>
        <w:tab/>
        <w:t>Conducen bien el calor y la electricidad</w:t>
      </w:r>
    </w:p>
    <w:p>
      <w:pPr>
        <w:pStyle w:val="Choice"/>
      </w:pPr>
      <w:r>
        <w:t>d)</w:t>
        <w:tab/>
        <w:t>Conducen bien el calor pero mal la electricidad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Algunos se oxidan, pero la mayoría resisten bien sin oxidarse</w:t>
      </w:r>
    </w:p>
    <w:p>
      <w:pPr>
        <w:pStyle w:val="Choice"/>
      </w:pPr>
      <w:r>
        <w:t>c)</w:t>
        <w:tab/>
        <w:t>La mayoría se oxidan, pero algunos resisten bien sin oxidarse</w:t>
      </w:r>
    </w:p>
    <w:p>
      <w:pPr>
        <w:pStyle w:val="Choice"/>
      </w:pPr>
      <w:r>
        <w:t>d)</w:t>
        <w:tab/>
        <w:t>False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False</w:t>
      </w:r>
    </w:p>
    <w:p>
      <w:pPr>
        <w:pStyle w:val="Choice"/>
      </w:pPr>
      <w:r>
        <w:t>b)</w:t>
        <w:tab/>
        <w:t>Si</w:t>
      </w:r>
    </w:p>
    <w:p>
      <w:pPr>
        <w:pStyle w:val="Choice"/>
      </w:pPr>
      <w:r>
        <w:t>c)</w:t>
        <w:tab/>
        <w:t>La mayoría resiste bien, pero el mármol y la caliza se disuelven</w:t>
      </w:r>
    </w:p>
    <w:p>
      <w:pPr>
        <w:pStyle w:val="Choice"/>
      </w:pPr>
      <w:r>
        <w:t>d)</w:t>
        <w:tab/>
        <w:t>El mármol y la caliza resisten bien, pero el resto de pétreos se disuelven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Mármol, granito, pizarra, caliza, arenisca y arenas</w:t>
      </w:r>
    </w:p>
    <w:p>
      <w:pPr>
        <w:pStyle w:val="Choice"/>
      </w:pPr>
      <w:r>
        <w:t>b)</w:t>
        <w:tab/>
        <w:t>Mármol, cemento, pizarra, caliza, gres y arenas</w:t>
      </w:r>
    </w:p>
    <w:p>
      <w:pPr>
        <w:pStyle w:val="Choice"/>
      </w:pPr>
      <w:r>
        <w:t>c)</w:t>
        <w:tab/>
        <w:t>Yeso, granito, pizarra, caliza, arenisca y arenas</w:t>
      </w:r>
    </w:p>
    <w:p>
      <w:pPr>
        <w:pStyle w:val="Choice"/>
      </w:pPr>
      <w:r>
        <w:t>d)</w:t>
        <w:tab/>
        <w:t>Mármol, granito, arcilla, caliza, arenisca y loza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Mármol, escayola, Gres, hormigón</w:t>
      </w:r>
    </w:p>
    <w:p>
      <w:pPr>
        <w:pStyle w:val="Choice"/>
      </w:pPr>
      <w:r>
        <w:t>b)</w:t>
        <w:tab/>
        <w:t>Yeso, escayola, cemento, hormigón</w:t>
      </w:r>
    </w:p>
    <w:p>
      <w:pPr>
        <w:pStyle w:val="Choice"/>
      </w:pPr>
      <w:r>
        <w:t>c)</w:t>
        <w:tab/>
        <w:t>Yeso, escayola, cemento, porcelana</w:t>
      </w:r>
    </w:p>
    <w:p>
      <w:pPr>
        <w:pStyle w:val="Choice"/>
      </w:pPr>
      <w:r>
        <w:t>d)</w:t>
        <w:tab/>
        <w:t>Yeso, arcilla, cemento, loza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Arcilla, loza, hormigón, porcelana</w:t>
      </w:r>
    </w:p>
    <w:p>
      <w:pPr>
        <w:pStyle w:val="Choice"/>
      </w:pPr>
      <w:r>
        <w:t>b)</w:t>
        <w:tab/>
        <w:t>Arcilla, yeso, gres, porcelana</w:t>
      </w:r>
    </w:p>
    <w:p>
      <w:pPr>
        <w:pStyle w:val="Choice"/>
      </w:pPr>
      <w:r>
        <w:t>c)</w:t>
        <w:tab/>
        <w:t>Arcilla, loza, gres, porcelana</w:t>
      </w:r>
    </w:p>
    <w:p>
      <w:pPr>
        <w:pStyle w:val="Choice"/>
      </w:pPr>
      <w:r>
        <w:t>d)</w:t>
        <w:tab/>
        <w:t>cemento, loza, gres, porcelana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Cubrir tejados y, antiguamente, para escribir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Añadirlo al cemento para formar hormigón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Producir cal, un componente fundamental del cemento gris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Cubrir tejados y, antiguamente, para escribir</w:t>
      </w:r>
    </w:p>
    <w:p>
      <w:pPr>
        <w:pStyle w:val="Choice"/>
      </w:pPr>
      <w:r>
        <w:t>d)</w:t>
        <w:tab/>
        <w:t>Construir piedras de afilar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Añadirlos al cemento para formar hormigón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Revestimiento y decoración de paredes y techos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Fabricar encimeras de cocina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Producir hormigón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Hacer vigas y suelos de edificios, carreteras, puentes, etc.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Hacer vajillas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Cubrir tejados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Fabricar jarrones, aisladores eléctricos, inodoros, lavabos, etc.</w:t>
      </w:r>
    </w:p>
    <w:p>
      <w:pPr>
        <w:pStyle w:val="Choice"/>
      </w:pPr>
      <w:r>
        <w:t>b)</w:t>
        <w:tab/>
        <w:t>Fabricación de baldosas para suelos</w:t>
      </w:r>
    </w:p>
    <w:p>
      <w:pPr>
        <w:pStyle w:val="Choice"/>
      </w:pPr>
      <w:r>
        <w:t>c)</w:t>
        <w:tab/>
        <w:t>Hacer vigas y suelos de edificios, carreteras, puentes, etc.</w:t>
      </w:r>
    </w:p>
    <w:p>
      <w:pPr>
        <w:pStyle w:val="Choice"/>
      </w:pPr>
      <w:r>
        <w:t>d)</w:t>
        <w:tab/>
        <w:t>Fabricar ladrillos, tejas, recipientes y producir cemento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Fabricar jarrones, aisladores eléctricos, inodoros, lavabos, etc.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Hacer vigas y suelos de edificios, carreteras, puentes, etc.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Hacer vajillas, botellas, cerrar ventanas, espejos, lentes, etc.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