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2.</w:t>
      </w:r>
    </w:p>
    <w:p>
      <w:pPr>
        <w:pStyle w:val="ListNumber"/>
      </w:pPr>
      <w:r>
        <w:t>¿Qué es un ataque de día cero?</w:t>
      </w:r>
    </w:p>
    <w:p>
      <w:pPr>
        <w:pStyle w:val="Choice"/>
      </w:pPr>
      <w:r>
        <w:t>a)</w:t>
        <w:tab/>
        <w:t>Un ataque que afecta solo a algunos sistemas operativos.</w:t>
      </w:r>
    </w:p>
    <w:p>
      <w:pPr>
        <w:pStyle w:val="Choice"/>
      </w:pPr>
      <w:r>
        <w:t>b)</w:t>
        <w:tab/>
        <w:t>Un ataque que aprovecha una vulnerabilidad aún no descubierta ni parcheada.</w:t>
      </w:r>
    </w:p>
    <w:p>
      <w:pPr>
        <w:pStyle w:val="Choice"/>
      </w:pPr>
      <w:r>
        <w:t>c)</w:t>
        <w:tab/>
        <w:t>Un ataque que ocurre en el primer día del año.</w:t>
      </w:r>
    </w:p>
    <w:p>
      <w:pPr>
        <w:pStyle w:val="Choice"/>
      </w:pPr>
      <w:r>
        <w:t>d)</w:t>
        <w:tab/>
        <w:t>Un ataque que solo ocurre durante el día.</w:t>
      </w:r>
    </w:p>
    <w:p>
      <w:pPr>
        <w:pStyle w:val="ListNumber"/>
      </w:pPr>
      <w:r>
        <w:t>¿Cuál NO es un objetivo de un ataque de día cero?</w:t>
      </w:r>
    </w:p>
    <w:p>
      <w:pPr>
        <w:pStyle w:val="Choice"/>
      </w:pPr>
      <w:r>
        <w:t>a)</w:t>
        <w:tab/>
        <w:t>Descubrir nuevas vulnerabilidades.</w:t>
      </w:r>
    </w:p>
    <w:p>
      <w:pPr>
        <w:pStyle w:val="Choice"/>
      </w:pPr>
      <w:r>
        <w:t>b)</w:t>
        <w:tab/>
        <w:t>Tomar el control de un sistema.</w:t>
      </w:r>
    </w:p>
    <w:p>
      <w:pPr>
        <w:pStyle w:val="Choice"/>
      </w:pPr>
      <w:r>
        <w:t>c)</w:t>
        <w:tab/>
        <w:t>Instalar Malware.</w:t>
      </w:r>
    </w:p>
    <w:p>
      <w:pPr>
        <w:pStyle w:val="Choice"/>
      </w:pPr>
      <w:r>
        <w:t>d)</w:t>
        <w:tab/>
        <w:t>Robar información confidencial de los usuarios.</w:t>
      </w:r>
    </w:p>
    <w:p>
      <w:pPr>
        <w:pStyle w:val="ListNumber"/>
      </w:pPr>
      <w:r>
        <w:t>¿Qué tipo de acciones maliciosas pueden llevar a cabo los atacantes que descubren una vulnerabilidad de día cero?</w:t>
      </w:r>
    </w:p>
    <w:p>
      <w:pPr>
        <w:pStyle w:val="Choice"/>
      </w:pPr>
      <w:r>
        <w:t>a)</w:t>
        <w:tab/>
        <w:t>Ejecutar código malicioso, tomar el control de un sistema, robar información confidencial o instalar malware.</w:t>
      </w:r>
    </w:p>
    <w:p>
      <w:pPr>
        <w:pStyle w:val="Choice"/>
      </w:pPr>
      <w:r>
        <w:t>b)</w:t>
        <w:tab/>
        <w:t>Incrementar la velocidad y rendimiento del sistema.</w:t>
      </w:r>
    </w:p>
    <w:p>
      <w:pPr>
        <w:pStyle w:val="Choice"/>
      </w:pPr>
      <w:r>
        <w:t>c)</w:t>
        <w:tab/>
        <w:t>Ayudar a los desarrolladores a corregir las vulnerabilidades.</w:t>
      </w:r>
    </w:p>
    <w:p>
      <w:pPr>
        <w:pStyle w:val="Choice"/>
      </w:pPr>
      <w:r>
        <w:t>d)</w:t>
        <w:tab/>
        <w:t>Mejorar la seguridad del sistema y protegerlo de futuros ataques.</w:t>
      </w:r>
    </w:p>
    <w:p>
      <w:pPr>
        <w:pStyle w:val="ListNumber"/>
      </w:pPr>
      <w:r>
        <w:t>¿Cuál de los siguientes es un ejemplo de ataque de día cero?</w:t>
      </w:r>
    </w:p>
    <w:p>
      <w:pPr>
        <w:pStyle w:val="Choice"/>
      </w:pPr>
      <w:r>
        <w:t>a)</w:t>
        <w:tab/>
        <w:t>Stuxnet.</w:t>
      </w:r>
    </w:p>
    <w:p>
      <w:pPr>
        <w:pStyle w:val="Choice"/>
      </w:pPr>
      <w:r>
        <w:t>b)</w:t>
        <w:tab/>
        <w:t>WannaCry.</w:t>
      </w:r>
    </w:p>
    <w:p>
      <w:pPr>
        <w:pStyle w:val="Choice"/>
      </w:pPr>
      <w:r>
        <w:t>c)</w:t>
        <w:tab/>
        <w:t>Heartbleed.</w:t>
      </w:r>
    </w:p>
    <w:p>
      <w:pPr>
        <w:pStyle w:val="Choice"/>
      </w:pPr>
      <w:r>
        <w:t>d)</w:t>
        <w:tab/>
        <w:t>ILOVEYOU.</w:t>
      </w:r>
    </w:p>
    <w:p>
      <w:pPr>
        <w:pStyle w:val="ListNumber"/>
      </w:pPr>
      <w:r>
        <w:t>¿En qué año ocurrió el ataque de Stuxnet?</w:t>
      </w:r>
    </w:p>
    <w:p>
      <w:pPr>
        <w:pStyle w:val="Choice"/>
      </w:pPr>
      <w:r>
        <w:t>a)</w:t>
        <w:tab/>
        <w:t>2010.0</w:t>
      </w:r>
    </w:p>
    <w:p>
      <w:pPr>
        <w:pStyle w:val="Choice"/>
      </w:pPr>
      <w:r>
        <w:t>b)</w:t>
        <w:tab/>
        <w:t>2008.0</w:t>
      </w:r>
    </w:p>
    <w:p>
      <w:pPr>
        <w:pStyle w:val="Choice"/>
      </w:pPr>
      <w:r>
        <w:t>c)</w:t>
        <w:tab/>
        <w:t>2012.0</w:t>
      </w:r>
    </w:p>
    <w:p>
      <w:pPr>
        <w:pStyle w:val="Choice"/>
      </w:pPr>
      <w:r>
        <w:t>d)</w:t>
        <w:tab/>
        <w:t>2014.0</w:t>
      </w:r>
    </w:p>
    <w:p>
      <w:pPr>
        <w:pStyle w:val="ListNumber"/>
      </w:pPr>
      <w:r>
        <w:t>¿Cuál era el objetivo del ataque Stuxnet?</w:t>
      </w:r>
    </w:p>
    <w:p>
      <w:pPr>
        <w:pStyle w:val="Choice"/>
      </w:pPr>
      <w:r>
        <w:t>a)</w:t>
        <w:tab/>
        <w:t>Espiar a los usuarios de dispositivos móviles.</w:t>
      </w:r>
    </w:p>
    <w:p>
      <w:pPr>
        <w:pStyle w:val="Choice"/>
      </w:pPr>
      <w:r>
        <w:t>b)</w:t>
        <w:tab/>
        <w:t>Distribuir malware a través de sitios web comprometidos.</w:t>
      </w:r>
    </w:p>
    <w:p>
      <w:pPr>
        <w:pStyle w:val="Choice"/>
      </w:pPr>
      <w:r>
        <w:t>c)</w:t>
        <w:tab/>
        <w:t>Cifrar los archivos de los usuarios y exigir un rescate.</w:t>
      </w:r>
    </w:p>
    <w:p>
      <w:pPr>
        <w:pStyle w:val="Choice"/>
      </w:pPr>
      <w:r>
        <w:t>d)</w:t>
        <w:tab/>
        <w:t>Alterar el funcionamiento de las centrifugadoras utilizadas en el enriquecimiento de uranio.</w:t>
      </w:r>
    </w:p>
    <w:p>
      <w:pPr>
        <w:pStyle w:val="ListNumber"/>
      </w:pPr>
      <w:r>
        <w:t>¿Cuál de las siguientes afirmaciones es verdadera sobre los ataques de día cero?</w:t>
      </w:r>
    </w:p>
    <w:p>
      <w:pPr>
        <w:pStyle w:val="Choice"/>
      </w:pPr>
      <w:r>
        <w:t>a)</w:t>
        <w:tab/>
        <w:t>No se pueden prevenir ni proteger contra ellos.</w:t>
      </w:r>
    </w:p>
    <w:p>
      <w:pPr>
        <w:pStyle w:val="Choice"/>
      </w:pPr>
      <w:r>
        <w:t>b)</w:t>
        <w:tab/>
        <w:t>Son corregidos por los fabricantes antes de que sean explotados.</w:t>
      </w:r>
    </w:p>
    <w:p>
      <w:pPr>
        <w:pStyle w:val="Choice"/>
      </w:pPr>
      <w:r>
        <w:t>c)</w:t>
        <w:tab/>
        <w:t>Son conocidos por el público en general.</w:t>
      </w:r>
    </w:p>
    <w:p>
      <w:pPr>
        <w:pStyle w:val="Choice"/>
      </w:pPr>
      <w:r>
        <w:t>d)</w:t>
        <w:tab/>
        <w:t>Representan una amenaza grave para la seguridad.</w:t>
      </w:r>
    </w:p>
    <w:p>
      <w:pPr>
        <w:pStyle w:val="ListNumber"/>
      </w:pPr>
      <w:r>
        <w:t>¿Cuál de las siguientes medidas es recomendada para protegerse contra los ataques de día cero?</w:t>
      </w:r>
    </w:p>
    <w:p>
      <w:pPr>
        <w:pStyle w:val="Choice"/>
      </w:pPr>
      <w:r>
        <w:t>a)</w:t>
        <w:tab/>
        <w:t>Descargar software de fuentes no confiables.</w:t>
      </w:r>
    </w:p>
    <w:p>
      <w:pPr>
        <w:pStyle w:val="Choice"/>
      </w:pPr>
      <w:r>
        <w:t>b)</w:t>
        <w:tab/>
        <w:t>Mantener el software y los sistemas operativos desactualizados.</w:t>
      </w:r>
    </w:p>
    <w:p>
      <w:pPr>
        <w:pStyle w:val="Choice"/>
      </w:pPr>
      <w:r>
        <w:t>c)</w:t>
        <w:tab/>
        <w:t>Realizar copias de seguridad periódicas de los datos importantes.</w:t>
      </w:r>
    </w:p>
    <w:p>
      <w:pPr>
        <w:pStyle w:val="Choice"/>
      </w:pPr>
      <w:r>
        <w:t>d)</w:t>
        <w:tab/>
        <w:t>Abrir correos electrónicos y mensajes de origen desconocido.</w:t>
      </w:r>
    </w:p>
    <w:p>
      <w:pPr>
        <w:pStyle w:val="ListNumber"/>
      </w:pPr>
      <w:r>
        <w:t>¿Qué es recomendado hacer para protegerse contra los ataques de día cero?</w:t>
      </w:r>
    </w:p>
    <w:p>
      <w:pPr>
        <w:pStyle w:val="Choice"/>
      </w:pPr>
      <w:r>
        <w:t>a)</w:t>
        <w:tab/>
        <w:t>Mantener el software y los sistemas operativos actualizados con los últimos parches de seguridad.</w:t>
      </w:r>
    </w:p>
    <w:p>
      <w:pPr>
        <w:pStyle w:val="Choice"/>
      </w:pPr>
      <w:r>
        <w:t>b)</w:t>
        <w:tab/>
        <w:t>Hacer clic en enlaces y archivos adjuntos de correos electrónicos desconocidos.</w:t>
      </w:r>
    </w:p>
    <w:p>
      <w:pPr>
        <w:pStyle w:val="Choice"/>
      </w:pPr>
      <w:r>
        <w:t>c)</w:t>
        <w:tab/>
        <w:t>Descargar software de fuentes desconocidas.</w:t>
      </w:r>
    </w:p>
    <w:p>
      <w:pPr>
        <w:pStyle w:val="Choice"/>
      </w:pPr>
      <w:r>
        <w:t>d)</w:t>
        <w:tab/>
        <w:t>Utilizar software obsoleto y sin actualizaciones.</w:t>
      </w:r>
    </w:p>
    <w:p>
      <w:pPr>
        <w:pStyle w:val="ListNumber"/>
      </w:pPr>
      <w:r>
        <w:t>¿Qué software fue descontinuado en 2020 debido a su historial de vulnerabilidades y baja seguridad?</w:t>
      </w:r>
    </w:p>
    <w:p>
      <w:pPr>
        <w:pStyle w:val="Choice"/>
      </w:pPr>
      <w:r>
        <w:t>a)</w:t>
        <w:tab/>
        <w:t>Adobe Flash Player.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Google Chrome.</w:t>
      </w:r>
    </w:p>
    <w:p>
      <w:pPr>
        <w:pStyle w:val="Choice"/>
      </w:pPr>
      <w:r>
        <w:t>d)</w:t>
        <w:tab/>
        <w:t>Mozilla Firefox.</w:t>
      </w:r>
    </w:p>
    <w:p>
      <w:pPr>
        <w:pStyle w:val="ListNumber"/>
      </w:pPr>
      <w:r>
        <w:t>¿Cuál es la importancia de parchear las vulnerabilidades y mantener sistemas y software actualizados?</w:t>
      </w:r>
    </w:p>
    <w:p>
      <w:pPr>
        <w:pStyle w:val="Choice"/>
      </w:pPr>
      <w:r>
        <w:t>a)</w:t>
        <w:tab/>
        <w:t>Aumenta la probabilidad de ser víctima de un ataque de día cero.</w:t>
      </w:r>
    </w:p>
    <w:p>
      <w:pPr>
        <w:pStyle w:val="Choice"/>
      </w:pPr>
      <w:r>
        <w:t>b)</w:t>
        <w:tab/>
        <w:t>Minimiza la posibilidad de sufrir un ataque exitoso.</w:t>
      </w:r>
    </w:p>
    <w:p>
      <w:pPr>
        <w:pStyle w:val="Choice"/>
      </w:pPr>
      <w:r>
        <w:t>c)</w:t>
        <w:tab/>
        <w:t>No es necesario parchear las vulnerabilidades, ya que no representan una amenaza.</w:t>
      </w:r>
    </w:p>
    <w:p>
      <w:pPr>
        <w:pStyle w:val="Choice"/>
      </w:pPr>
      <w:r>
        <w:t>d)</w:t>
        <w:tab/>
        <w:t>Ayuda a los atacantes a encontrar nuevas vulnerabilidades.</w:t>
      </w:r>
    </w:p>
    <w:p>
      <w:pPr>
        <w:pStyle w:val="ListNumber"/>
      </w:pPr>
      <w:r>
        <w:t>¿Qué tipo de soluciones de seguridad se recomiendan para prevenir los ataques de día cero?</w:t>
      </w:r>
    </w:p>
    <w:p>
      <w:pPr>
        <w:pStyle w:val="Choice"/>
      </w:pPr>
      <w:r>
        <w:t>a)</w:t>
        <w:tab/>
        <w:t>Soluciones de seguridad gratuitas sin actualizaciones.</w:t>
      </w:r>
    </w:p>
    <w:p>
      <w:pPr>
        <w:pStyle w:val="Choice"/>
      </w:pPr>
      <w:r>
        <w:t>b)</w:t>
        <w:tab/>
        <w:t>Ninguna solución de seguridad es efectiva contra los ataques de día cero.</w:t>
      </w:r>
    </w:p>
    <w:p>
      <w:pPr>
        <w:pStyle w:val="Choice"/>
      </w:pPr>
      <w:r>
        <w:t>c)</w:t>
        <w:tab/>
        <w:t>Antivirus y firewalls que incluyan capacidades de detección y prevención de ataques de día cero.</w:t>
      </w:r>
    </w:p>
    <w:p>
      <w:pPr>
        <w:pStyle w:val="Choice"/>
      </w:pPr>
      <w:r>
        <w:t>d)</w:t>
        <w:tab/>
        <w:t>Software pirata y sin licencia.</w:t>
      </w:r>
    </w:p>
    <w:p>
      <w:pPr>
        <w:pStyle w:val="ListNumber"/>
      </w:pPr>
      <w:r>
        <w:t>¿Cuál de las siguientes acciones NO ayuda a protegerse contra los ataques de día cero?</w:t>
      </w:r>
    </w:p>
    <w:p>
      <w:pPr>
        <w:pStyle w:val="Choice"/>
      </w:pPr>
      <w:r>
        <w:t>a)</w:t>
        <w:tab/>
        <w:t>Ejecutar archivos adjuntos de origen desconocido.</w:t>
      </w:r>
    </w:p>
    <w:p>
      <w:pPr>
        <w:pStyle w:val="Choice"/>
      </w:pPr>
      <w:r>
        <w:t>b)</w:t>
        <w:tab/>
        <w:t>Realizar copias de seguridad periódicas de los datos importantes.</w:t>
      </w:r>
    </w:p>
    <w:p>
      <w:pPr>
        <w:pStyle w:val="Choice"/>
      </w:pPr>
      <w:r>
        <w:t>c)</w:t>
        <w:tab/>
        <w:t>Utilizar defensas de seguridad confiables.</w:t>
      </w:r>
    </w:p>
    <w:p>
      <w:pPr>
        <w:pStyle w:val="Choice"/>
      </w:pPr>
      <w:r>
        <w:t>d)</w:t>
        <w:tab/>
        <w:t>Mantener el software y los sistemas operativos actualizados.</w:t>
      </w:r>
    </w:p>
    <w:p>
      <w:pPr>
        <w:pStyle w:val="ListNumber"/>
      </w:pPr>
      <w:r>
        <w:t>¿Qué significa que un ataque de día cero aproveche una vulnerabilidad en un sistema o aplicación que aún no ha sido descubierta ni parcheada por el fabricante?</w:t>
      </w:r>
    </w:p>
    <w:p>
      <w:pPr>
        <w:pStyle w:val="Choice"/>
      </w:pPr>
      <w:r>
        <w:t>a)</w:t>
        <w:tab/>
        <w:t>El fabricante es consciente de la vulnerabilidad, pero no ha desarrollado un parche de seguridad.</w:t>
      </w:r>
    </w:p>
    <w:p>
      <w:pPr>
        <w:pStyle w:val="Choice"/>
      </w:pPr>
      <w:r>
        <w:t>b)</w:t>
        <w:tab/>
        <w:t>El ataque se produce después de que se descubra la vulnerabilidad, pero antes de que se instale un parche.</w:t>
      </w:r>
    </w:p>
    <w:p>
      <w:pPr>
        <w:pStyle w:val="Choice"/>
      </w:pPr>
      <w:r>
        <w:t>c)</w:t>
        <w:tab/>
        <w:t>El ataque se produce después de que se descubra la vulnerabilidad, pero antes de que se desarrolle un parche.</w:t>
      </w:r>
    </w:p>
    <w:p>
      <w:pPr>
        <w:pStyle w:val="Choice"/>
      </w:pPr>
      <w:r>
        <w:t>d)</w:t>
        <w:tab/>
        <w:t>El ataque se produce antes de que se descubra la vulnerabilidad.</w:t>
      </w:r>
    </w:p>
    <w:p>
      <w:pPr>
        <w:pStyle w:val="ListNumber"/>
      </w:pPr>
      <w:r>
        <w:t>¿Cuál de las siguientes afirmaciones resume mejor los ataques de día cero?</w:t>
      </w:r>
    </w:p>
    <w:p>
      <w:pPr>
        <w:pStyle w:val="Choice"/>
      </w:pPr>
      <w:r>
        <w:t>a)</w:t>
        <w:tab/>
        <w:t>Son ataques que se originan en países extranjeros y no representan una amenaza local.</w:t>
      </w:r>
    </w:p>
    <w:p>
      <w:pPr>
        <w:pStyle w:val="Choice"/>
      </w:pPr>
      <w:r>
        <w:t>b)</w:t>
        <w:tab/>
        <w:t>Son explotaciones de vulnerabilidades desconocidas que aún no han sido corregidas por los fabricantes.</w:t>
      </w:r>
    </w:p>
    <w:p>
      <w:pPr>
        <w:pStyle w:val="Choice"/>
      </w:pPr>
      <w:r>
        <w:t>c)</w:t>
        <w:tab/>
        <w:t>Son ataques que solo afectan a sistemas operativos, no a aplicaciones de software.</w:t>
      </w:r>
    </w:p>
    <w:p>
      <w:pPr>
        <w:pStyle w:val="Choice"/>
      </w:pPr>
      <w:r>
        <w:t>d)</w:t>
        <w:tab/>
        <w:t>Son ataques que ocurren exclusivamente durante el primer día de cada mes.</w:t>
      </w:r>
    </w:p>
    <w:p>
      <w:pPr>
        <w:pStyle w:val="ListNumber"/>
      </w:pPr>
      <w:r>
        <w:t>¿Qué es un ataque de fuerza bruta?</w:t>
      </w:r>
    </w:p>
    <w:p>
      <w:pPr>
        <w:pStyle w:val="Choice"/>
      </w:pPr>
      <w:r>
        <w:t>a)</w:t>
        <w:tab/>
        <w:t>Un programa automatizado que bloquea los intentos de acceso después de varios intentos fallidos.</w:t>
      </w:r>
    </w:p>
    <w:p>
      <w:pPr>
        <w:pStyle w:val="Choice"/>
      </w:pPr>
      <w:r>
        <w:t>b)</w:t>
        <w:tab/>
        <w:t>Un código enviado al teléfono móvil para verificar la identidad de un usuario.</w:t>
      </w:r>
    </w:p>
    <w:p>
      <w:pPr>
        <w:pStyle w:val="Choice"/>
      </w:pPr>
      <w:r>
        <w:t>c)</w:t>
        <w:tab/>
        <w:t>Un intento de acceder a cuentas en línea mediante contraseñas seguras.</w:t>
      </w:r>
    </w:p>
    <w:p>
      <w:pPr>
        <w:pStyle w:val="Choice"/>
      </w:pPr>
      <w:r>
        <w:t>d)</w:t>
        <w:tab/>
        <w:t>Un método utilizado por los ciberdelincuentes para descifrar contraseñas probando todas las combinaciones posibles.</w:t>
      </w:r>
    </w:p>
    <w:p>
      <w:pPr>
        <w:pStyle w:val="ListNumber"/>
      </w:pPr>
      <w:r>
        <w:t>¿Cuál es el objetivo principal de un ataque de fuerza bruta?</w:t>
      </w:r>
    </w:p>
    <w:p>
      <w:pPr>
        <w:pStyle w:val="Choice"/>
      </w:pPr>
      <w:r>
        <w:t>a)</w:t>
        <w:tab/>
        <w:t>Acceder a cuentas bancarias en línea.</w:t>
      </w:r>
    </w:p>
    <w:p>
      <w:pPr>
        <w:pStyle w:val="Choice"/>
      </w:pPr>
      <w:r>
        <w:t>b)</w:t>
        <w:tab/>
        <w:t>Proteger archivos y comunicaciones encriptadas.</w:t>
      </w:r>
    </w:p>
    <w:p>
      <w:pPr>
        <w:pStyle w:val="Choice"/>
      </w:pPr>
      <w:r>
        <w:t>c)</w:t>
        <w:tab/>
        <w:t>Obtener acceso no autorizado a redes Wi-Fi.</w:t>
      </w:r>
    </w:p>
    <w:p>
      <w:pPr>
        <w:pStyle w:val="Choice"/>
      </w:pPr>
      <w:r>
        <w:t>d)</w:t>
        <w:tab/>
        <w:t>Descifrar contraseñas o claves de seguridad.</w:t>
      </w:r>
    </w:p>
    <w:p>
      <w:pPr>
        <w:pStyle w:val="ListNumber"/>
      </w:pPr>
      <w:r>
        <w:t>¿Qué son los "crackers" en el contexto de los ataques de fuerza bruta?</w:t>
      </w:r>
    </w:p>
    <w:p>
      <w:pPr>
        <w:pStyle w:val="Choice"/>
      </w:pPr>
      <w:r>
        <w:t>a)</w:t>
        <w:tab/>
        <w:t>Actualizaciones de seguridad proporcionadas por los proveedores de software.</w:t>
      </w:r>
    </w:p>
    <w:p>
      <w:pPr>
        <w:pStyle w:val="Choice"/>
      </w:pPr>
      <w:r>
        <w:t>b)</w:t>
        <w:tab/>
        <w:t>Programas automatizados utilizados por los ciberdelincuentes.</w:t>
      </w:r>
    </w:p>
    <w:p>
      <w:pPr>
        <w:pStyle w:val="Choice"/>
      </w:pPr>
      <w:r>
        <w:t>c)</w:t>
        <w:tab/>
        <w:t>Medidas de seguridad implementadas en sistemas de cifrado.</w:t>
      </w:r>
    </w:p>
    <w:p>
      <w:pPr>
        <w:pStyle w:val="Choice"/>
      </w:pPr>
      <w:r>
        <w:t>d)</w:t>
        <w:tab/>
        <w:t>Contraseñas seguras y únicas.</w:t>
      </w:r>
    </w:p>
    <w:p>
      <w:pPr>
        <w:pStyle w:val="ListNumber"/>
      </w:pPr>
      <w:r>
        <w:t>¿En qué casos utilizan los ciberdelincuentes ataques de fuerza bruta?</w:t>
      </w:r>
    </w:p>
    <w:p>
      <w:pPr>
        <w:pStyle w:val="Choice"/>
      </w:pPr>
      <w:r>
        <w:t>a)</w:t>
        <w:tab/>
        <w:t>Para intentar acceder a cuentas en línea, sistemas de cifrado y claves de acceso a redes Wi-Fi.</w:t>
      </w:r>
    </w:p>
    <w:p>
      <w:pPr>
        <w:pStyle w:val="Choice"/>
      </w:pPr>
      <w:r>
        <w:t>b)</w:t>
        <w:tab/>
        <w:t>Para verificar la seguridad de una contraseña en línea.</w:t>
      </w:r>
    </w:p>
    <w:p>
      <w:pPr>
        <w:pStyle w:val="Choice"/>
      </w:pPr>
      <w:r>
        <w:t>c)</w:t>
        <w:tab/>
        <w:t>Para bloquear o limitar los intentos de acceso después de un número determinado de intentos fallidos.</w:t>
      </w:r>
    </w:p>
    <w:p>
      <w:pPr>
        <w:pStyle w:val="Choice"/>
      </w:pPr>
      <w:r>
        <w:t>d)</w:t>
        <w:tab/>
        <w:t>Para proteger archivos y comunicaciones encriptadas.</w:t>
      </w:r>
    </w:p>
    <w:p>
      <w:pPr>
        <w:pStyle w:val="ListNumber"/>
      </w:pPr>
      <w:r>
        <w:t>¿Cómo se pueden proteger las cuentas en línea contra los ataques de fuerza bruta?</w:t>
      </w:r>
    </w:p>
    <w:p>
      <w:pPr>
        <w:pStyle w:val="Choice"/>
      </w:pPr>
      <w:r>
        <w:t>a)</w:t>
        <w:tab/>
        <w:t>Utilizando autenticación de dos factores (2FA).</w:t>
      </w:r>
    </w:p>
    <w:p>
      <w:pPr>
        <w:pStyle w:val="Choice"/>
      </w:pPr>
      <w:r>
        <w:t>b)</w:t>
        <w:tab/>
        <w:t>Configurando sistemas que bloqueen o limiten los intentos de acceso después de varios intentos fallidos.</w:t>
      </w:r>
    </w:p>
    <w:p>
      <w:pPr>
        <w:pStyle w:val="Choice"/>
      </w:pPr>
      <w:r>
        <w:t>c)</w:t>
        <w:tab/>
        <w:t>Utilizando contraseñas seguras y únicas.</w:t>
      </w:r>
    </w:p>
    <w:p>
      <w:pPr>
        <w:pStyle w:val="Choice"/>
      </w:pPr>
      <w:r>
        <w:t>d)</w:t>
        <w:tab/>
        <w:t>Todas las respuestas son correctas.</w:t>
      </w:r>
    </w:p>
    <w:p>
      <w:pPr>
        <w:pStyle w:val="ListNumber"/>
      </w:pPr>
      <w:r>
        <w:t>¿Cuál es la función de la autenticación de dos factores (2FA)?</w:t>
      </w:r>
    </w:p>
    <w:p>
      <w:pPr>
        <w:pStyle w:val="Choice"/>
      </w:pPr>
      <w:r>
        <w:t>a)</w:t>
        <w:tab/>
        <w:t>Proporcionar una capa adicional de seguridad mediante un segundo método de verificación.</w:t>
      </w:r>
    </w:p>
    <w:p>
      <w:pPr>
        <w:pStyle w:val="Choice"/>
      </w:pPr>
      <w:r>
        <w:t>b)</w:t>
        <w:tab/>
        <w:t>Descifrar contraseñas y claves de seguridad mediante la prueba de todas las combinaciones posibles.</w:t>
      </w:r>
    </w:p>
    <w:p>
      <w:pPr>
        <w:pStyle w:val="Choice"/>
      </w:pPr>
      <w:r>
        <w:t>c)</w:t>
        <w:tab/>
        <w:t>Proteger archivos y comunicaciones encriptadas.</w:t>
      </w:r>
    </w:p>
    <w:p>
      <w:pPr>
        <w:pStyle w:val="Choice"/>
      </w:pPr>
      <w:r>
        <w:t>d)</w:t>
        <w:tab/>
        <w:t>Probar diferentes combinaciones de contraseñas en un corto período de tiempo.</w:t>
      </w:r>
    </w:p>
    <w:p>
      <w:pPr>
        <w:pStyle w:val="ListNumber"/>
      </w:pPr>
      <w:r>
        <w:t>¿Por qué es importante utilizar contraseñas seguras y únicas?</w:t>
      </w:r>
    </w:p>
    <w:p>
      <w:pPr>
        <w:pStyle w:val="Choice"/>
      </w:pPr>
      <w:r>
        <w:t>a)</w:t>
        <w:tab/>
        <w:t>Para dificultar los ataques de fuerza bruta y que las claves descubiertas sirvan en otros servicios.</w:t>
      </w:r>
    </w:p>
    <w:p>
      <w:pPr>
        <w:pStyle w:val="Choice"/>
      </w:pPr>
      <w:r>
        <w:t>b)</w:t>
        <w:tab/>
        <w:t>Para acceder a cuentas bancarias en línea.</w:t>
      </w:r>
    </w:p>
    <w:p>
      <w:pPr>
        <w:pStyle w:val="Choice"/>
      </w:pPr>
      <w:r>
        <w:t>c)</w:t>
        <w:tab/>
        <w:t>Para enviar códigos de verificación al teléfono móvil.</w:t>
      </w:r>
    </w:p>
    <w:p>
      <w:pPr>
        <w:pStyle w:val="Choice"/>
      </w:pPr>
      <w:r>
        <w:t>d)</w:t>
        <w:tab/>
        <w:t>Para proteger archivos y comunicaciones encriptadas.</w:t>
      </w:r>
    </w:p>
    <w:p>
      <w:pPr>
        <w:pStyle w:val="ListNumber"/>
      </w:pPr>
      <w:r>
        <w:t>¿Cuál es uno de los métodos utilizados en los ataques de fuerza bruta?</w:t>
      </w:r>
    </w:p>
    <w:p>
      <w:pPr>
        <w:pStyle w:val="Choice"/>
      </w:pPr>
      <w:r>
        <w:t>a)</w:t>
        <w:tab/>
        <w:t>Prueba exhaustiva y sistemática de todas las combinaciones posibles de contraseñas.</w:t>
      </w:r>
    </w:p>
    <w:p>
      <w:pPr>
        <w:pStyle w:val="Choice"/>
      </w:pPr>
      <w:r>
        <w:t>b)</w:t>
        <w:tab/>
        <w:t>Configuración de bloqueos en sistemas de cifrado.</w:t>
      </w:r>
    </w:p>
    <w:p>
      <w:pPr>
        <w:pStyle w:val="Choice"/>
      </w:pPr>
      <w:r>
        <w:t>c)</w:t>
        <w:tab/>
        <w:t>Uso de programas especializados para enviar códigos de verificación.</w:t>
      </w:r>
    </w:p>
    <w:p>
      <w:pPr>
        <w:pStyle w:val="Choice"/>
      </w:pPr>
      <w:r>
        <w:t>d)</w:t>
        <w:tab/>
        <w:t>Actualización de software con las últimas mejoras de seguridad.</w:t>
      </w:r>
    </w:p>
    <w:p>
      <w:pPr>
        <w:pStyle w:val="ListNumber"/>
      </w:pPr>
      <w:r>
        <w:t>¿Qué pueden intentar los ciberdelincuentes al utilizar ataques de fuerza bruta en redes Wi-Fi?</w:t>
      </w:r>
    </w:p>
    <w:p>
      <w:pPr>
        <w:pStyle w:val="Choice"/>
      </w:pPr>
      <w:r>
        <w:t>a)</w:t>
        <w:tab/>
        <w:t>Acceder a cuentas bancarias en línea.</w:t>
      </w:r>
    </w:p>
    <w:p>
      <w:pPr>
        <w:pStyle w:val="Choice"/>
      </w:pPr>
      <w:r>
        <w:t>b)</w:t>
        <w:tab/>
        <w:t>Bloquear o limitar los intentos de acceso después de varios intentos fallidos.</w:t>
      </w:r>
    </w:p>
    <w:p>
      <w:pPr>
        <w:pStyle w:val="Choice"/>
      </w:pPr>
      <w:r>
        <w:t>c)</w:t>
        <w:tab/>
        <w:t>Enviar códigos de verificación al teléfono móvil.</w:t>
      </w:r>
    </w:p>
    <w:p>
      <w:pPr>
        <w:pStyle w:val="Choice"/>
      </w:pPr>
      <w:r>
        <w:t>d)</w:t>
        <w:tab/>
        <w:t>Descifrar la clave de acceso a la red Wi-Fi.</w:t>
      </w:r>
    </w:p>
    <w:p>
      <w:pPr>
        <w:pStyle w:val="ListNumber"/>
      </w:pPr>
      <w:r>
        <w:t>¿Qué deben evitar los usuarios para protegerse de los ataques de fuerza bruta?</w:t>
      </w:r>
    </w:p>
    <w:p>
      <w:pPr>
        <w:pStyle w:val="Choice"/>
      </w:pPr>
      <w:r>
        <w:t>a)</w:t>
        <w:tab/>
        <w:t>Utilizar autenticación de dos factores (2FA).</w:t>
      </w:r>
    </w:p>
    <w:p>
      <w:pPr>
        <w:pStyle w:val="Choice"/>
      </w:pPr>
      <w:r>
        <w:t>b)</w:t>
        <w:tab/>
        <w:t>Implementar mecanismos de bloqueo que limiten los intentos de acceso.</w:t>
      </w:r>
    </w:p>
    <w:p>
      <w:pPr>
        <w:pStyle w:val="Choice"/>
      </w:pPr>
      <w:r>
        <w:t>c)</w:t>
        <w:tab/>
        <w:t>Utilizar contraseñas débiles o predecibles.</w:t>
      </w:r>
    </w:p>
    <w:p>
      <w:pPr>
        <w:pStyle w:val="Choice"/>
      </w:pPr>
      <w:r>
        <w:t>d)</w:t>
        <w:tab/>
        <w:t>Mantener el software actualizado con las últimas actualizaciones de seguridad.</w:t>
      </w:r>
    </w:p>
    <w:p>
      <w:pPr>
        <w:pStyle w:val="ListNumber"/>
      </w:pPr>
      <w:r>
        <w:t>¿Qué se busca al utilizar un ataque de fuerza bruta en sistemas de cifrado?</w:t>
      </w:r>
    </w:p>
    <w:p>
      <w:pPr>
        <w:pStyle w:val="Choice"/>
      </w:pPr>
      <w:r>
        <w:t>a)</w:t>
        <w:tab/>
        <w:t>Descifrar la clave de cifrado probando todas las posibles combinaciones.</w:t>
      </w:r>
    </w:p>
    <w:p>
      <w:pPr>
        <w:pStyle w:val="Choice"/>
      </w:pPr>
      <w:r>
        <w:t>b)</w:t>
        <w:tab/>
        <w:t>Utilizar autenticación de dos factores (2FA) para una mayor seguridad.</w:t>
      </w:r>
    </w:p>
    <w:p>
      <w:pPr>
        <w:pStyle w:val="Choice"/>
      </w:pPr>
      <w:r>
        <w:t>c)</w:t>
        <w:tab/>
        <w:t>Acceder a cuentas en línea como correos electrónicos y redes sociales.</w:t>
      </w:r>
    </w:p>
    <w:p>
      <w:pPr>
        <w:pStyle w:val="Choice"/>
      </w:pPr>
      <w:r>
        <w:t>d)</w:t>
        <w:tab/>
        <w:t>Implementar mecanismos de bloqueo para proteger contra ataques de fuerza bruta.</w:t>
      </w:r>
    </w:p>
    <w:p>
      <w:pPr>
        <w:pStyle w:val="ListNumber"/>
      </w:pPr>
      <w:r>
        <w:t>¿Cuál es el propósito de las actualizaciones de seguridad y parches proporcionados por los proveedores de software?</w:t>
      </w:r>
    </w:p>
    <w:p>
      <w:pPr>
        <w:pStyle w:val="Choice"/>
      </w:pPr>
      <w:r>
        <w:t>a)</w:t>
        <w:tab/>
        <w:t>Descifrar contraseñas y claves de seguridad.</w:t>
      </w:r>
    </w:p>
    <w:p>
      <w:pPr>
        <w:pStyle w:val="Choice"/>
      </w:pPr>
      <w:r>
        <w:t>b)</w:t>
        <w:tab/>
        <w:t>Corregir vulnerabilidades conocidas que podrían ser explotadas en ataques de fuerza bruta.</w:t>
      </w:r>
    </w:p>
    <w:p>
      <w:pPr>
        <w:pStyle w:val="Choice"/>
      </w:pPr>
      <w:r>
        <w:t>c)</w:t>
        <w:tab/>
        <w:t>Enviar códigos de verificación al teléfono móvil.</w:t>
      </w:r>
    </w:p>
    <w:p>
      <w:pPr>
        <w:pStyle w:val="Choice"/>
      </w:pPr>
      <w:r>
        <w:t>d)</w:t>
        <w:tab/>
        <w:t>Proteger archivos y comunicaciones encriptadas.</w:t>
      </w:r>
    </w:p>
    <w:p>
      <w:pPr>
        <w:pStyle w:val="ListNumber"/>
      </w:pPr>
      <w:r>
        <w:t>¿Qué es un ataque man-in-the-middle?</w:t>
      </w:r>
    </w:p>
    <w:p>
      <w:pPr>
        <w:pStyle w:val="Choice"/>
      </w:pPr>
      <w:r>
        <w:t>a)</w:t>
        <w:tab/>
        <w:t>Una medida de seguridad para evitar el robo de contraseñas.</w:t>
      </w:r>
    </w:p>
    <w:p>
      <w:pPr>
        <w:pStyle w:val="Choice"/>
      </w:pPr>
      <w:r>
        <w:t>b)</w:t>
        <w:tab/>
        <w:t>Una técnica para proteger la información confidencial en línea.</w:t>
      </w:r>
    </w:p>
    <w:p>
      <w:pPr>
        <w:pStyle w:val="Choice"/>
      </w:pPr>
      <w:r>
        <w:t>c)</w:t>
        <w:tab/>
        <w:t>Un método utilizado para bloquear el acceso a redes Wi-Fi públicas.</w:t>
      </w:r>
    </w:p>
    <w:p>
      <w:pPr>
        <w:pStyle w:val="Choice"/>
      </w:pPr>
      <w:r>
        <w:t>d)</w:t>
        <w:tab/>
        <w:t>Una técnica en la que un atacante intercepta y manipula la comunicación entre dos personas.</w:t>
      </w:r>
    </w:p>
    <w:p>
      <w:pPr>
        <w:pStyle w:val="ListNumber"/>
      </w:pPr>
      <w:r>
        <w:t>¿Qué puede hacer un atacante en un ataque man-in-the-middle?</w:t>
      </w:r>
    </w:p>
    <w:p>
      <w:pPr>
        <w:pStyle w:val="Choice"/>
      </w:pPr>
      <w:r>
        <w:t>a)</w:t>
        <w:tab/>
        <w:t>Enviar mensajes de advertencia de seguridad a los usuarios.</w:t>
      </w:r>
    </w:p>
    <w:p>
      <w:pPr>
        <w:pStyle w:val="Choice"/>
      </w:pPr>
      <w:r>
        <w:t>b)</w:t>
        <w:tab/>
        <w:t>Leer, modificar o incluso insertar información en los mensajes transmitidos.</w:t>
      </w:r>
    </w:p>
    <w:p>
      <w:pPr>
        <w:pStyle w:val="Choice"/>
      </w:pPr>
      <w:r>
        <w:t>c)</w:t>
        <w:tab/>
        <w:t>Proteger la información personal de los usuarios.</w:t>
      </w:r>
    </w:p>
    <w:p>
      <w:pPr>
        <w:pStyle w:val="Choice"/>
      </w:pPr>
      <w:r>
        <w:t>d)</w:t>
        <w:tab/>
        <w:t>Establecer conexiones seguras en redes Wi-Fi públicas.</w:t>
      </w:r>
    </w:p>
    <w:p>
      <w:pPr>
        <w:pStyle w:val="ListNumber"/>
      </w:pPr>
      <w:r>
        <w:t>¿Cuál es un ejemplo común de ataque man-in-the-middle?</w:t>
      </w:r>
    </w:p>
    <w:p>
      <w:pPr>
        <w:pStyle w:val="Choice"/>
      </w:pPr>
      <w:r>
        <w:t>a)</w:t>
        <w:tab/>
        <w:t>Utilizar contraseñas seguras en transacciones financieras en línea.</w:t>
      </w:r>
    </w:p>
    <w:p>
      <w:pPr>
        <w:pStyle w:val="Choice"/>
      </w:pPr>
      <w:r>
        <w:t>b)</w:t>
        <w:tab/>
        <w:t>Interceptar el tráfico de Internet en una red Wi-Fi de una cafetería o biblioteca.</w:t>
      </w:r>
    </w:p>
    <w:p>
      <w:pPr>
        <w:pStyle w:val="Choice"/>
      </w:pPr>
      <w:r>
        <w:t>c)</w:t>
        <w:tab/>
        <w:t>Manipular la apariencia de un sitio web para engañar a los usuarios.</w:t>
      </w:r>
    </w:p>
    <w:p>
      <w:pPr>
        <w:pStyle w:val="Choice"/>
      </w:pPr>
      <w:r>
        <w:t>d)</w:t>
        <w:tab/>
        <w:t>Descubrir la contraseña de una red Wi-Fi probando en poco tiempo muchas contraseñas posibles.</w:t>
      </w:r>
    </w:p>
    <w:p>
      <w:pPr>
        <w:pStyle w:val="ListNumber"/>
      </w:pPr>
      <w:r>
        <w:t>¿Qué puede hacer un atacante en un ataque man-in-the-middle en una red Wi-Fi pública?</w:t>
      </w:r>
    </w:p>
    <w:p>
      <w:pPr>
        <w:pStyle w:val="Choice"/>
      </w:pPr>
      <w:r>
        <w:t>a)</w:t>
        <w:tab/>
        <w:t>Mejorar la velocidad de conexión en la red Wi-Fi pública.</w:t>
      </w:r>
    </w:p>
    <w:p>
      <w:pPr>
        <w:pStyle w:val="Choice"/>
      </w:pPr>
      <w:r>
        <w:t>b)</w:t>
        <w:tab/>
        <w:t>Proteger la información personal de los usuarios.</w:t>
      </w:r>
    </w:p>
    <w:p>
      <w:pPr>
        <w:pStyle w:val="Choice"/>
      </w:pPr>
      <w:r>
        <w:t>c)</w:t>
        <w:tab/>
        <w:t>Interceptar todo el tráfico de Internet y leer información confidencial.</w:t>
      </w:r>
    </w:p>
    <w:p>
      <w:pPr>
        <w:pStyle w:val="Choice"/>
      </w:pPr>
      <w:r>
        <w:t>d)</w:t>
        <w:tab/>
        <w:t>Bloquear el acceso a la red Wi-Fi pública.</w:t>
      </w:r>
    </w:p>
    <w:p>
      <w:pPr>
        <w:pStyle w:val="ListNumber"/>
      </w:pPr>
      <w:r>
        <w:t>¿Qué puede ocurrir en un ataque man-in-the-middle en transacciones financieras en línea?</w:t>
      </w:r>
    </w:p>
    <w:p>
      <w:pPr>
        <w:pStyle w:val="Choice"/>
      </w:pPr>
      <w:r>
        <w:t>a)</w:t>
        <w:tab/>
        <w:t>Un atacante puede enviar mensajes de advertencia de seguridad a los usuarios.</w:t>
      </w:r>
    </w:p>
    <w:p>
      <w:pPr>
        <w:pStyle w:val="Choice"/>
      </w:pPr>
      <w:r>
        <w:t>b)</w:t>
        <w:tab/>
        <w:t>Un atacante puede bloquear la conexión al sitio web seguro.</w:t>
      </w:r>
    </w:p>
    <w:p>
      <w:pPr>
        <w:pStyle w:val="Choice"/>
      </w:pPr>
      <w:r>
        <w:t>c)</w:t>
        <w:tab/>
        <w:t>Un atacante puede interceptar los detalles de la tarjeta de crédito y realizar compras fraudulentas.</w:t>
      </w:r>
    </w:p>
    <w:p>
      <w:pPr>
        <w:pStyle w:val="Choice"/>
      </w:pPr>
      <w:r>
        <w:t>d)</w:t>
        <w:tab/>
        <w:t>Un atacante puede proteger la información personal de los usuarios.</w:t>
      </w:r>
    </w:p>
    <w:p>
      <w:pPr>
        <w:pStyle w:val="ListNumber"/>
      </w:pPr>
      <w:r>
        <w:t>¿Cómo actúa un atacante en un ataque man-in-the-middle?</w:t>
      </w:r>
    </w:p>
    <w:p>
      <w:pPr>
        <w:pStyle w:val="Choice"/>
      </w:pPr>
      <w:r>
        <w:t>a)</w:t>
        <w:tab/>
        <w:t>Como un experto en criptografía.</w:t>
      </w:r>
    </w:p>
    <w:p>
      <w:pPr>
        <w:pStyle w:val="Choice"/>
      </w:pPr>
      <w:r>
        <w:t>b)</w:t>
        <w:tab/>
        <w:t>Como un intermediario silencioso que manipula la información transmitida sin dar señales de ello.</w:t>
      </w:r>
    </w:p>
    <w:p>
      <w:pPr>
        <w:pStyle w:val="Choice"/>
      </w:pPr>
      <w:r>
        <w:t>c)</w:t>
        <w:tab/>
        <w:t>Como un proveedor confiable de redes Wi-Fi públicas.</w:t>
      </w:r>
    </w:p>
    <w:p>
      <w:pPr>
        <w:pStyle w:val="Choice"/>
      </w:pPr>
      <w:r>
        <w:t>d)</w:t>
        <w:tab/>
        <w:t>Como un intermediario que roba información gracias a una web falsa que simula ser la página web auténtica de un banco.</w:t>
      </w:r>
    </w:p>
    <w:p>
      <w:pPr>
        <w:pStyle w:val="ListNumber"/>
      </w:pPr>
      <w:r>
        <w:t>¿Qué medidas se pueden tomar para protegerse de un ataque man-in-the-middle en redes Wi-Fi?</w:t>
      </w:r>
    </w:p>
    <w:p>
      <w:pPr>
        <w:pStyle w:val="Choice"/>
      </w:pPr>
      <w:r>
        <w:t>a)</w:t>
        <w:tab/>
        <w:t>No ingresar información personal en sitios web con conexiones seguras.</w:t>
      </w:r>
    </w:p>
    <w:p>
      <w:pPr>
        <w:pStyle w:val="Choice"/>
      </w:pPr>
      <w:r>
        <w:t>b)</w:t>
        <w:tab/>
        <w:t>Utilizar redes Wi-Fi cualquiera, como las proporcionadas en sitios públicos.</w:t>
      </w:r>
    </w:p>
    <w:p>
      <w:pPr>
        <w:pStyle w:val="Choice"/>
      </w:pPr>
      <w:r>
        <w:t>c)</w:t>
        <w:tab/>
        <w:t>Utilizar redes Wi-Fi seguras y confiables, como las proporcionadas por las escuelas o los hogares.</w:t>
      </w:r>
    </w:p>
    <w:p>
      <w:pPr>
        <w:pStyle w:val="Choice"/>
      </w:pPr>
      <w:r>
        <w:t>d)</w:t>
        <w:tab/>
        <w:t>Utilizar contraseñas fuertes en las redes Wi-Fi.</w:t>
      </w:r>
    </w:p>
    <w:p>
      <w:pPr>
        <w:pStyle w:val="ListNumber"/>
      </w:pPr>
      <w:r>
        <w:t>¿Qué señal puede indicar la presencia de un ataque man-in-the-middle en un sitio web?</w:t>
      </w:r>
    </w:p>
    <w:p>
      <w:pPr>
        <w:pStyle w:val="Choice"/>
      </w:pPr>
      <w:r>
        <w:t>a)</w:t>
        <w:tab/>
        <w:t>Mensajes de advertencia de seguridad enviados por el atacante.</w:t>
      </w:r>
    </w:p>
    <w:p>
      <w:pPr>
        <w:pStyle w:val="Choice"/>
      </w:pPr>
      <w:r>
        <w:t>b)</w:t>
        <w:tab/>
        <w:t>Un candado en la barra de direcciones del navegador.</w:t>
      </w:r>
    </w:p>
    <w:p>
      <w:pPr>
        <w:pStyle w:val="Choice"/>
      </w:pPr>
      <w:r>
        <w:t>c)</w:t>
        <w:tab/>
        <w:t>Cambios inesperados en la apariencia del sitio web.</w:t>
      </w:r>
    </w:p>
    <w:p>
      <w:pPr>
        <w:pStyle w:val="Choice"/>
      </w:pPr>
      <w:r>
        <w:t>d)</w:t>
        <w:tab/>
        <w:t>Conexiones lentas en la red Wi-Fi.</w:t>
      </w:r>
    </w:p>
    <w:p>
      <w:pPr>
        <w:pStyle w:val="ListNumber"/>
      </w:pPr>
      <w:r>
        <w:t>¿Qué puede hacer un atacante en un ataque man-in-the-middle en una red Wi-Fi pública?</w:t>
      </w:r>
    </w:p>
    <w:p>
      <w:pPr>
        <w:pStyle w:val="Choice"/>
      </w:pPr>
      <w:r>
        <w:t>a)</w:t>
        <w:tab/>
        <w:t>Bloquear el acceso a la red Wi-Fi pública y no permitir su uso.</w:t>
      </w:r>
    </w:p>
    <w:p>
      <w:pPr>
        <w:pStyle w:val="Choice"/>
      </w:pPr>
      <w:r>
        <w:t>b)</w:t>
        <w:tab/>
        <w:t>Proteger la información personal de los usuarios.</w:t>
      </w:r>
    </w:p>
    <w:p>
      <w:pPr>
        <w:pStyle w:val="Choice"/>
      </w:pPr>
      <w:r>
        <w:t>c)</w:t>
        <w:tab/>
        <w:t>Interceptar todo el tráfico de Internet y leer información confidencial.</w:t>
      </w:r>
    </w:p>
    <w:p>
      <w:pPr>
        <w:pStyle w:val="Choice"/>
      </w:pPr>
      <w:r>
        <w:t>d)</w:t>
        <w:tab/>
        <w:t>Mejorar la velocidad de conexión en la red Wi-Fi pública.</w:t>
      </w:r>
    </w:p>
    <w:p>
      <w:pPr>
        <w:pStyle w:val="ListNumber"/>
      </w:pPr>
      <w:r>
        <w:t>¿Qué puede ocurrir en un ataque man-in-the-middle en transacciones financieras en línea?</w:t>
      </w:r>
    </w:p>
    <w:p>
      <w:pPr>
        <w:pStyle w:val="Choice"/>
      </w:pPr>
      <w:r>
        <w:t>a)</w:t>
        <w:tab/>
        <w:t>Un atacante puede proteger la información personal de los usuarios.</w:t>
      </w:r>
    </w:p>
    <w:p>
      <w:pPr>
        <w:pStyle w:val="Choice"/>
      </w:pPr>
      <w:r>
        <w:t>b)</w:t>
        <w:tab/>
        <w:t>Un atacante puede enviar mensajes de advertencia de seguridad a los usuarios.</w:t>
      </w:r>
    </w:p>
    <w:p>
      <w:pPr>
        <w:pStyle w:val="Choice"/>
      </w:pPr>
      <w:r>
        <w:t>c)</w:t>
        <w:tab/>
        <w:t>Un atacante puede interceptar los detalles de la tarjeta de crédito y realizar compras fraudulentas.</w:t>
      </w:r>
    </w:p>
    <w:p>
      <w:pPr>
        <w:pStyle w:val="Choice"/>
      </w:pPr>
      <w:r>
        <w:t>d)</w:t>
        <w:tab/>
        <w:t>Un atacante puede bloquear la conexión al sitio web seguro.</w:t>
      </w:r>
    </w:p>
    <w:p>
      <w:pPr>
        <w:pStyle w:val="ListNumber"/>
      </w:pPr>
      <w:r>
        <w:t>¿Cómo actúa un atacante en un ataque man-in-the-middle?</w:t>
      </w:r>
    </w:p>
    <w:p>
      <w:pPr>
        <w:pStyle w:val="Choice"/>
      </w:pPr>
      <w:r>
        <w:t>a)</w:t>
        <w:tab/>
        <w:t>Como un proveedor confiable de redes Wi-Fi públicas.</w:t>
      </w:r>
    </w:p>
    <w:p>
      <w:pPr>
        <w:pStyle w:val="Choice"/>
      </w:pPr>
      <w:r>
        <w:t>b)</w:t>
        <w:tab/>
        <w:t>Como un defensor de la seguridad cibernética.</w:t>
      </w:r>
    </w:p>
    <w:p>
      <w:pPr>
        <w:pStyle w:val="Choice"/>
      </w:pPr>
      <w:r>
        <w:t>c)</w:t>
        <w:tab/>
        <w:t>Como un intermediario silencioso que manipula la información transmitida.</w:t>
      </w:r>
    </w:p>
    <w:p>
      <w:pPr>
        <w:pStyle w:val="Choice"/>
      </w:pPr>
      <w:r>
        <w:t>d)</w:t>
        <w:tab/>
        <w:t>Como un experto en criptografía.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