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3.</w:t>
      </w:r>
    </w:p>
    <w:p>
      <w:pPr>
        <w:pStyle w:val="ListNumber"/>
      </w:pPr>
      <w:r>
        <w:t>¿Qué es una botnet?</w:t>
      </w:r>
    </w:p>
    <w:p>
      <w:pPr>
        <w:pStyle w:val="Choice"/>
      </w:pPr>
      <w:r>
        <w:t>a)</w:t>
        <w:tab/>
        <w:t>Un servicio de almacenamiento en la nube.</w:t>
      </w:r>
    </w:p>
    <w:p>
      <w:pPr>
        <w:pStyle w:val="Choice"/>
      </w:pPr>
      <w:r>
        <w:t>b)</w:t>
        <w:tab/>
        <w:t>Una red de dispositivos informáticos infectados y controlados por un atacante.</w:t>
      </w:r>
    </w:p>
    <w:p>
      <w:pPr>
        <w:pStyle w:val="Choice"/>
      </w:pPr>
      <w:r>
        <w:t>c)</w:t>
        <w:tab/>
        <w:t>Un tipo de software antivirus confiable.</w:t>
      </w:r>
    </w:p>
    <w:p>
      <w:pPr>
        <w:pStyle w:val="Choice"/>
      </w:pPr>
      <w:r>
        <w:t>d)</w:t>
        <w:tab/>
        <w:t>Un programa de seguridad utilizado para proteger los dispositivos de las amenazas de la red.</w:t>
      </w:r>
    </w:p>
    <w:p>
      <w:pPr>
        <w:pStyle w:val="ListNumber"/>
      </w:pPr>
      <w:r>
        <w:t>¿Quién controla una botnet?</w:t>
      </w:r>
    </w:p>
    <w:p>
      <w:pPr>
        <w:pStyle w:val="Choice"/>
      </w:pPr>
      <w:r>
        <w:t>a)</w:t>
        <w:tab/>
        <w:t>El botmaster.</w:t>
      </w:r>
    </w:p>
    <w:p>
      <w:pPr>
        <w:pStyle w:val="Choice"/>
      </w:pPr>
      <w:r>
        <w:t>b)</w:t>
        <w:tab/>
        <w:t>El proveedor de servicios de Internet.</w:t>
      </w:r>
    </w:p>
    <w:p>
      <w:pPr>
        <w:pStyle w:val="Choice"/>
      </w:pPr>
      <w:r>
        <w:t>c)</w:t>
        <w:tab/>
        <w:t>Los usuarios de los dispositivos infectados.</w:t>
      </w:r>
    </w:p>
    <w:p>
      <w:pPr>
        <w:pStyle w:val="Choice"/>
      </w:pPr>
      <w:r>
        <w:t>d)</w:t>
        <w:tab/>
        <w:t>Los propietarios legítimos de los dispositivos infectados.</w:t>
      </w:r>
    </w:p>
    <w:p>
      <w:pPr>
        <w:pStyle w:val="ListNumber"/>
      </w:pPr>
      <w:r>
        <w:t>¿Cuál es el objetivo principal de una botnet?</w:t>
      </w:r>
    </w:p>
    <w:p>
      <w:pPr>
        <w:pStyle w:val="Choice"/>
      </w:pPr>
      <w:r>
        <w:t>a)</w:t>
        <w:tab/>
        <w:t>Mejorar el rendimiento de los dispositivos infectados.</w:t>
      </w:r>
    </w:p>
    <w:p>
      <w:pPr>
        <w:pStyle w:val="Choice"/>
      </w:pPr>
      <w:r>
        <w:t>b)</w:t>
        <w:tab/>
        <w:t>Realizar actividades legítimas con el conocimiento y el consentimiento de los propietarios del equipo informático.</w:t>
      </w:r>
    </w:p>
    <w:p>
      <w:pPr>
        <w:pStyle w:val="Choice"/>
      </w:pPr>
      <w:r>
        <w:t>c)</w:t>
        <w:tab/>
        <w:t>Proporcionar servicios de seguridad en línea.</w:t>
      </w:r>
    </w:p>
    <w:p>
      <w:pPr>
        <w:pStyle w:val="Choice"/>
      </w:pPr>
      <w:r>
        <w:t>d)</w:t>
        <w:tab/>
        <w:t>Realizar actividades maliciosas sin el conocimiento ni el consentimiento de los propietarios legítimos.</w:t>
      </w:r>
    </w:p>
    <w:p>
      <w:pPr>
        <w:pStyle w:val="ListNumber"/>
      </w:pPr>
      <w:r>
        <w:t>¿Qué tipo de dispositivos pueden formar parte de una botnet?</w:t>
      </w:r>
    </w:p>
    <w:p>
      <w:pPr>
        <w:pStyle w:val="Choice"/>
      </w:pPr>
      <w:r>
        <w:t>a)</w:t>
        <w:tab/>
        <w:t>Computadoras personales, servidores, teléfonos inteligentes y otros dispositivos conectados a Internet.</w:t>
      </w:r>
    </w:p>
    <w:p>
      <w:pPr>
        <w:pStyle w:val="Choice"/>
      </w:pPr>
      <w:r>
        <w:t>b)</w:t>
        <w:tab/>
        <w:t>Electrodomésticos como lavadoras y neveras.</w:t>
      </w:r>
    </w:p>
    <w:p>
      <w:pPr>
        <w:pStyle w:val="Choice"/>
      </w:pPr>
      <w:r>
        <w:t>c)</w:t>
        <w:tab/>
        <w:t>Tarjetas de crédito y pasaportes.</w:t>
      </w:r>
    </w:p>
    <w:p>
      <w:pPr>
        <w:pStyle w:val="Choice"/>
      </w:pPr>
      <w:r>
        <w:t>d)</w:t>
        <w:tab/>
        <w:t>Instrumentos musicales electrónicos y libros electrónicos.</w:t>
      </w:r>
    </w:p>
    <w:p>
      <w:pPr>
        <w:pStyle w:val="ListNumber"/>
      </w:pPr>
      <w:r>
        <w:t>¿Por qué los ciberdelincuentes utilizan una botnet para realizar un ataque DDoS?</w:t>
      </w:r>
    </w:p>
    <w:p>
      <w:pPr>
        <w:pStyle w:val="Choice"/>
      </w:pPr>
      <w:r>
        <w:t>a)</w:t>
        <w:tab/>
        <w:t>Para evitar ser identificados por las fuerzas de seguridad.</w:t>
      </w:r>
    </w:p>
    <w:p>
      <w:pPr>
        <w:pStyle w:val="Choice"/>
      </w:pPr>
      <w:r>
        <w:t>b)</w:t>
        <w:tab/>
        <w:t>Para proteger sus propios dispositivos de posibles ataques.</w:t>
      </w:r>
    </w:p>
    <w:p>
      <w:pPr>
        <w:pStyle w:val="Choice"/>
      </w:pPr>
      <w:r>
        <w:t>c)</w:t>
        <w:tab/>
        <w:t>Para demostrar sus habilidades en programación.</w:t>
      </w:r>
    </w:p>
    <w:p>
      <w:pPr>
        <w:pStyle w:val="Choice"/>
      </w:pPr>
      <w:r>
        <w:t>d)</w:t>
        <w:tab/>
        <w:t>Para hacer el ataque más poderoso y difícil de rastrear.</w:t>
      </w:r>
    </w:p>
    <w:p>
      <w:pPr>
        <w:pStyle w:val="ListNumber"/>
      </w:pPr>
      <w:r>
        <w:t>¿Cuál es un ejemplo común de uso de botnets?</w:t>
      </w:r>
    </w:p>
    <w:p>
      <w:pPr>
        <w:pStyle w:val="Choice"/>
      </w:pPr>
      <w:r>
        <w:t>a)</w:t>
        <w:tab/>
        <w:t>La reparación de dispositivos electrónicos.</w:t>
      </w:r>
    </w:p>
    <w:p>
      <w:pPr>
        <w:pStyle w:val="Choice"/>
      </w:pPr>
      <w:r>
        <w:t>b)</w:t>
        <w:tab/>
        <w:t>El envío masivo de correos electrónicos no deseados o spam.</w:t>
      </w:r>
    </w:p>
    <w:p>
      <w:pPr>
        <w:pStyle w:val="Choice"/>
      </w:pPr>
      <w:r>
        <w:t>c)</w:t>
        <w:tab/>
        <w:t>La administración de redes sociales.</w:t>
      </w:r>
    </w:p>
    <w:p>
      <w:pPr>
        <w:pStyle w:val="Choice"/>
      </w:pPr>
      <w:r>
        <w:t>d)</w:t>
        <w:tab/>
        <w:t>La creación de copias de seguridad de archivos importantes.</w:t>
      </w:r>
    </w:p>
    <w:p>
      <w:pPr>
        <w:pStyle w:val="ListNumber"/>
      </w:pPr>
      <w:r>
        <w:t>¿Cómo pueden los botmasters obtener ganancias utilizando una botnet?</w:t>
      </w:r>
    </w:p>
    <w:p>
      <w:pPr>
        <w:pStyle w:val="Choice"/>
      </w:pPr>
      <w:r>
        <w:t>a)</w:t>
        <w:tab/>
        <w:t>Cobrando una tarifa de suscripción a los propietarios legítimos de los dispositivos.</w:t>
      </w:r>
    </w:p>
    <w:p>
      <w:pPr>
        <w:pStyle w:val="Choice"/>
      </w:pPr>
      <w:r>
        <w:t>b)</w:t>
        <w:tab/>
        <w:t>Solicitando rescates a las víctimas de ataques de botnet.</w:t>
      </w:r>
    </w:p>
    <w:p>
      <w:pPr>
        <w:pStyle w:val="Choice"/>
      </w:pPr>
      <w:r>
        <w:t>c)</w:t>
        <w:tab/>
        <w:t>Vendiendo los dispositivos hardware infectados a otros ciberdelincuentes.</w:t>
      </w:r>
    </w:p>
    <w:p>
      <w:pPr>
        <w:pStyle w:val="Choice"/>
      </w:pPr>
      <w:r>
        <w:t>d)</w:t>
        <w:tab/>
        <w:t>Alquilando su botnet a otros ciberdelincuentes en el mercado negro digital.</w:t>
      </w:r>
    </w:p>
    <w:p>
      <w:pPr>
        <w:pStyle w:val="ListNumber"/>
      </w:pPr>
      <w:r>
        <w:t>¿Qué tipo de actividades ilegales pueden llevarse a cabo utilizando una botnet?</w:t>
      </w:r>
    </w:p>
    <w:p>
      <w:pPr>
        <w:pStyle w:val="Choice"/>
      </w:pPr>
      <w:r>
        <w:t>a)</w:t>
        <w:tab/>
        <w:t>Transacciones bancarias seguras y compras en línea.</w:t>
      </w:r>
    </w:p>
    <w:p>
      <w:pPr>
        <w:pStyle w:val="Choice"/>
      </w:pPr>
      <w:r>
        <w:t>b)</w:t>
        <w:tab/>
        <w:t>Juegos en línea y redes sociales.</w:t>
      </w:r>
    </w:p>
    <w:p>
      <w:pPr>
        <w:pStyle w:val="Choice"/>
      </w:pPr>
      <w:r>
        <w:t>c)</w:t>
        <w:tab/>
        <w:t>Fraudes publicitarios y ataques DDoS.</w:t>
      </w:r>
    </w:p>
    <w:p>
      <w:pPr>
        <w:pStyle w:val="Choice"/>
      </w:pPr>
      <w:r>
        <w:t>d)</w:t>
        <w:tab/>
        <w:t>Investigaciones científicas y desarrollo de software.</w:t>
      </w:r>
    </w:p>
    <w:p>
      <w:pPr>
        <w:pStyle w:val="ListNumber"/>
      </w:pPr>
      <w:r>
        <w:t>¿Qué recomendaciones se mencionan para protegerse contra las botnets?</w:t>
      </w:r>
    </w:p>
    <w:p>
      <w:pPr>
        <w:pStyle w:val="Choice"/>
      </w:pPr>
      <w:r>
        <w:t>a)</w:t>
        <w:tab/>
        <w:t>Mantener los dispositivos actualizados, utilizar software antivirus confiable y tener cuidado al descargar archivos o hacer clic en enlaces sospechosos.</w:t>
      </w:r>
    </w:p>
    <w:p>
      <w:pPr>
        <w:pStyle w:val="Choice"/>
      </w:pPr>
      <w:r>
        <w:t>b)</w:t>
        <w:tab/>
        <w:t>Utilizar contraseñas débiles y desactivar las actualizaciones automáticas.</w:t>
      </w:r>
    </w:p>
    <w:p>
      <w:pPr>
        <w:pStyle w:val="Choice"/>
      </w:pPr>
      <w:r>
        <w:t>c)</w:t>
        <w:tab/>
        <w:t>Ignorar las actualizaciones de seguridad y utilizar cualquier software antivirus disponible.</w:t>
      </w:r>
    </w:p>
    <w:p>
      <w:pPr>
        <w:pStyle w:val="Choice"/>
      </w:pPr>
      <w:r>
        <w:t>d)</w:t>
        <w:tab/>
        <w:t>Compartir información personal en línea sin restricciones y descargar software de fuentes no confiables.</w:t>
      </w:r>
    </w:p>
    <w:p>
      <w:pPr>
        <w:pStyle w:val="ListNumber"/>
      </w:pPr>
      <w:r>
        <w:t>¿Por qué es importante no hacer clic en enlaces sospechosos?</w:t>
      </w:r>
    </w:p>
    <w:p>
      <w:pPr>
        <w:pStyle w:val="Choice"/>
      </w:pPr>
      <w:r>
        <w:t>a)</w:t>
        <w:tab/>
        <w:t>Para ayudar a los ciberdelincuentes a expandir su botnet.</w:t>
      </w:r>
    </w:p>
    <w:p>
      <w:pPr>
        <w:pStyle w:val="Choice"/>
      </w:pPr>
      <w:r>
        <w:t>b)</w:t>
        <w:tab/>
        <w:t>Para evitar ser redirigido a sitios web maliciosos o fraudulentos.</w:t>
      </w:r>
    </w:p>
    <w:p>
      <w:pPr>
        <w:pStyle w:val="Choice"/>
      </w:pPr>
      <w:r>
        <w:t>c)</w:t>
        <w:tab/>
        <w:t>Para acceder a información confiable y legítima en línea.</w:t>
      </w:r>
    </w:p>
    <w:p>
      <w:pPr>
        <w:pStyle w:val="Choice"/>
      </w:pPr>
      <w:r>
        <w:t>d)</w:t>
        <w:tab/>
        <w:t>Para obtener descuentos y promociones exclusivas.</w:t>
      </w:r>
    </w:p>
    <w:p>
      <w:pPr>
        <w:pStyle w:val="ListNumber"/>
      </w:pPr>
      <w:r>
        <w:t>¿Qué es una brecha de seguridad?</w:t>
      </w:r>
    </w:p>
    <w:p>
      <w:pPr>
        <w:pStyle w:val="Choice"/>
      </w:pPr>
      <w:r>
        <w:t>a)</w:t>
        <w:tab/>
        <w:t>Un mecanismo de seguridad utilizado para proteger la información sensible de los ataques en línea.</w:t>
      </w:r>
    </w:p>
    <w:p>
      <w:pPr>
        <w:pStyle w:val="Choice"/>
      </w:pPr>
      <w:r>
        <w:t>b)</w:t>
        <w:tab/>
        <w:t>Un punto débil o vulnerabilidad en un sistema o red que puede ser aprovechado por personas no autorizadas.</w:t>
      </w:r>
    </w:p>
    <w:p>
      <w:pPr>
        <w:pStyle w:val="Choice"/>
      </w:pPr>
      <w:r>
        <w:t>c)</w:t>
        <w:tab/>
        <w:t>Un término que se refiere al proceso de actualizar software y contraseñas.</w:t>
      </w:r>
    </w:p>
    <w:p>
      <w:pPr>
        <w:pStyle w:val="Choice"/>
      </w:pPr>
      <w:r>
        <w:t>d)</w:t>
        <w:tab/>
        <w:t>Una herramienta utilizada por expertos en ciberseguridad.</w:t>
      </w:r>
    </w:p>
    <w:p>
      <w:pPr>
        <w:pStyle w:val="ListNumber"/>
      </w:pPr>
      <w:r>
        <w:t>¿Cuál puede ser una causa de una brecha de seguridad?</w:t>
      </w:r>
    </w:p>
    <w:p>
      <w:pPr>
        <w:pStyle w:val="Choice"/>
      </w:pPr>
      <w:r>
        <w:t>a)</w:t>
        <w:tab/>
        <w:t>Abrir archivos adjuntos de correos electrónicos conocidos.</w:t>
      </w:r>
    </w:p>
    <w:p>
      <w:pPr>
        <w:pStyle w:val="Choice"/>
      </w:pPr>
      <w:r>
        <w:t>b)</w:t>
        <w:tab/>
        <w:t>Utilizar contraseñas fuertes y diferentes para cada servicio online.</w:t>
      </w:r>
    </w:p>
    <w:p>
      <w:pPr>
        <w:pStyle w:val="Choice"/>
      </w:pPr>
      <w:r>
        <w:t>c)</w:t>
        <w:tab/>
        <w:t>Compartir información confidencial con personas de confianza.</w:t>
      </w:r>
    </w:p>
    <w:p>
      <w:pPr>
        <w:pStyle w:val="Choice"/>
      </w:pPr>
      <w:r>
        <w:t>d)</w:t>
        <w:tab/>
        <w:t>Una falta de actualizaciones de seguridad en un sistema.</w:t>
      </w:r>
    </w:p>
    <w:p>
      <w:pPr>
        <w:pStyle w:val="ListNumber"/>
      </w:pPr>
      <w:r>
        <w:t>¿Cuál fue uno de los casos famosos de brecha de seguridad en 2017?</w:t>
      </w:r>
    </w:p>
    <w:p>
      <w:pPr>
        <w:pStyle w:val="Choice"/>
      </w:pPr>
      <w:r>
        <w:t>a)</w:t>
        <w:tab/>
        <w:t>Robo de credenciales de acceso a través de ataques de phishing.</w:t>
      </w:r>
    </w:p>
    <w:p>
      <w:pPr>
        <w:pStyle w:val="Choice"/>
      </w:pPr>
      <w:r>
        <w:t>b)</w:t>
        <w:tab/>
        <w:t>Ataque a la red de computadoras de Target, donde se comprometieron datos personales y financieros de clientes.</w:t>
      </w:r>
    </w:p>
    <w:p>
      <w:pPr>
        <w:pStyle w:val="Choice"/>
      </w:pPr>
      <w:r>
        <w:t>c)</w:t>
        <w:tab/>
        <w:t>Ataque a Equifax, donde se expusieron los datos personales de millones de personas.</w:t>
      </w:r>
    </w:p>
    <w:p>
      <w:pPr>
        <w:pStyle w:val="Choice"/>
      </w:pPr>
      <w:r>
        <w:t>d)</w:t>
        <w:tab/>
        <w:t>Infiltración en la red de la empresa Sony, donde se accedió a información confidencial.</w:t>
      </w:r>
    </w:p>
    <w:p>
      <w:pPr>
        <w:pStyle w:val="ListNumber"/>
      </w:pPr>
      <w:r>
        <w:t>¿Cómo se logró el acceso a los sistemas de punto de venta de Target en 2013?</w:t>
      </w:r>
    </w:p>
    <w:p>
      <w:pPr>
        <w:pStyle w:val="Choice"/>
      </w:pPr>
      <w:r>
        <w:t>a)</w:t>
        <w:tab/>
        <w:t>A través de una brecha de seguridad en el sistema de gestión de proveedores de la compañía.</w:t>
      </w:r>
    </w:p>
    <w:p>
      <w:pPr>
        <w:pStyle w:val="Choice"/>
      </w:pPr>
      <w:r>
        <w:t>b)</w:t>
        <w:tab/>
        <w:t>Robando credenciales de acceso a través de ataques de phishing.</w:t>
      </w:r>
    </w:p>
    <w:p>
      <w:pPr>
        <w:pStyle w:val="Choice"/>
      </w:pPr>
      <w:r>
        <w:t>c)</w:t>
        <w:tab/>
        <w:t>Mediante la explotación de vulnerabilidades en el sistema operativo.</w:t>
      </w:r>
    </w:p>
    <w:p>
      <w:pPr>
        <w:pStyle w:val="Choice"/>
      </w:pPr>
      <w:r>
        <w:t>d)</w:t>
        <w:tab/>
        <w:t>Utilizando contraseñas débiles de los empleados de Target.</w:t>
      </w:r>
    </w:p>
    <w:p>
      <w:pPr>
        <w:pStyle w:val="ListNumber"/>
      </w:pPr>
      <w:r>
        <w:t>¿Qué tipo de información fue comprometida en el ataque a la red de Sony en 2014?</w:t>
      </w:r>
    </w:p>
    <w:p>
      <w:pPr>
        <w:pStyle w:val="Choice"/>
      </w:pPr>
      <w:r>
        <w:t>a)</w:t>
        <w:tab/>
        <w:t>Datos de acceso a cámaras y dispositivos de Internet de las Cosas.</w:t>
      </w:r>
    </w:p>
    <w:p>
      <w:pPr>
        <w:pStyle w:val="Choice"/>
      </w:pPr>
      <w:r>
        <w:t>b)</w:t>
        <w:tab/>
        <w:t>Correos electrónicos internos, contratos, documentos financieros y datos personales de empleados y artistas.</w:t>
      </w:r>
    </w:p>
    <w:p>
      <w:pPr>
        <w:pStyle w:val="Choice"/>
      </w:pPr>
      <w:r>
        <w:t>c)</w:t>
        <w:tab/>
        <w:t>Información personal de millones de clientes.</w:t>
      </w:r>
    </w:p>
    <w:p>
      <w:pPr>
        <w:pStyle w:val="Choice"/>
      </w:pPr>
      <w:r>
        <w:t>d)</w:t>
        <w:tab/>
        <w:t>Datos de acceso a sistemas operativos y aplicaciones populares.</w:t>
      </w:r>
    </w:p>
    <w:p>
      <w:pPr>
        <w:pStyle w:val="ListNumber"/>
      </w:pPr>
      <w:r>
        <w:t>¿Qué medidas se pueden tomar para mitigar las brechas de seguridad?</w:t>
      </w:r>
    </w:p>
    <w:p>
      <w:pPr>
        <w:pStyle w:val="Choice"/>
      </w:pPr>
      <w:r>
        <w:t>a)</w:t>
        <w:tab/>
        <w:t>Ignorar posibles amenazas y no adoptar prácticas de seguridad cibernética.</w:t>
      </w:r>
    </w:p>
    <w:p>
      <w:pPr>
        <w:pStyle w:val="Choice"/>
      </w:pPr>
      <w:r>
        <w:t>b)</w:t>
        <w:tab/>
        <w:t>Mantener actualizados los sistemas y utilizar contraseñas seguras.</w:t>
      </w:r>
    </w:p>
    <w:p>
      <w:pPr>
        <w:pStyle w:val="Choice"/>
      </w:pPr>
      <w:r>
        <w:t>c)</w:t>
        <w:tab/>
        <w:t>Utilizar software no confiable y abrir archivos adjuntos de correos electrónicos desconocidos.</w:t>
      </w:r>
    </w:p>
    <w:p>
      <w:pPr>
        <w:pStyle w:val="Choice"/>
      </w:pPr>
      <w:r>
        <w:t>d)</w:t>
        <w:tab/>
        <w:t>Compartir información confidencial con personas de confianza.</w:t>
      </w:r>
    </w:p>
    <w:p>
      <w:pPr>
        <w:pStyle w:val="ListNumber"/>
      </w:pPr>
      <w:r>
        <w:t>¿Cuáles pueden ser las consecuencias de una brecha de seguridad?</w:t>
      </w:r>
    </w:p>
    <w:p>
      <w:pPr>
        <w:pStyle w:val="Choice"/>
      </w:pPr>
      <w:r>
        <w:t>a)</w:t>
        <w:tab/>
        <w:t>Robo de datos personales, pérdida financiera y la interrupción de servicios.</w:t>
      </w:r>
    </w:p>
    <w:p>
      <w:pPr>
        <w:pStyle w:val="Choice"/>
      </w:pPr>
      <w:r>
        <w:t>b)</w:t>
        <w:tab/>
        <w:t>Incremento de la confianza del público en una empresa.</w:t>
      </w:r>
    </w:p>
    <w:p>
      <w:pPr>
        <w:pStyle w:val="Choice"/>
      </w:pPr>
      <w:r>
        <w:t>c)</w:t>
        <w:tab/>
        <w:t>Mejora de la reputación de una organización.</w:t>
      </w:r>
    </w:p>
    <w:p>
      <w:pPr>
        <w:pStyle w:val="Choice"/>
      </w:pPr>
      <w:r>
        <w:t>d)</w:t>
        <w:tab/>
        <w:t>Disminución de la seguridad cibernética en general.</w:t>
      </w:r>
    </w:p>
    <w:p>
      <w:pPr>
        <w:pStyle w:val="ListNumber"/>
      </w:pPr>
      <w:r>
        <w:t>¿Por qué es importante mantener actualizados los sistemas?</w:t>
      </w:r>
    </w:p>
    <w:p>
      <w:pPr>
        <w:pStyle w:val="Choice"/>
      </w:pPr>
      <w:r>
        <w:t>a)</w:t>
        <w:tab/>
        <w:t>Para facilitar el acceso a información sensible.</w:t>
      </w:r>
    </w:p>
    <w:p>
      <w:pPr>
        <w:pStyle w:val="Choice"/>
      </w:pPr>
      <w:r>
        <w:t>b)</w:t>
        <w:tab/>
        <w:t>Para aumentar la velocidad de los dispositivos.</w:t>
      </w:r>
    </w:p>
    <w:p>
      <w:pPr>
        <w:pStyle w:val="Choice"/>
      </w:pPr>
      <w:r>
        <w:t>c)</w:t>
        <w:tab/>
        <w:t>Para protegerlos contra las últimas vulnerabilidades conocidas.</w:t>
      </w:r>
    </w:p>
    <w:p>
      <w:pPr>
        <w:pStyle w:val="Choice"/>
      </w:pPr>
      <w:r>
        <w:t>d)</w:t>
        <w:tab/>
        <w:t>Para evitar el uso de contraseñas seguras.</w:t>
      </w:r>
    </w:p>
    <w:p>
      <w:pPr>
        <w:pStyle w:val="ListNumber"/>
      </w:pPr>
      <w:r>
        <w:t>¿Cuál es una medida de seguridad cibernética sólida que se debe adoptar?</w:t>
      </w:r>
    </w:p>
    <w:p>
      <w:pPr>
        <w:pStyle w:val="Choice"/>
      </w:pPr>
      <w:r>
        <w:t>a)</w:t>
        <w:tab/>
        <w:t>Utilizar contraseñas seguras y únicas.</w:t>
      </w:r>
    </w:p>
    <w:p>
      <w:pPr>
        <w:pStyle w:val="Choice"/>
      </w:pPr>
      <w:r>
        <w:t>b)</w:t>
        <w:tab/>
        <w:t>Ignorar actualizaciones de seguridad y utilizar cualquier software disponible.</w:t>
      </w:r>
    </w:p>
    <w:p>
      <w:pPr>
        <w:pStyle w:val="Choice"/>
      </w:pPr>
      <w:r>
        <w:t>c)</w:t>
        <w:tab/>
        <w:t>Compartir información confidencial en línea sin restricciones.</w:t>
      </w:r>
    </w:p>
    <w:p>
      <w:pPr>
        <w:pStyle w:val="Choice"/>
      </w:pPr>
      <w:r>
        <w:t>d)</w:t>
        <w:tab/>
        <w:t>No prestar atención a posibles amenazas en línea.</w:t>
      </w:r>
    </w:p>
    <w:p>
      <w:pPr>
        <w:pStyle w:val="ListNumber"/>
      </w:pPr>
      <w:r>
        <w:t>¿Qué se entiende por una puerta trasera no detectada?</w:t>
      </w:r>
    </w:p>
    <w:p>
      <w:pPr>
        <w:pStyle w:val="Choice"/>
      </w:pPr>
      <w:r>
        <w:t>a)</w:t>
        <w:tab/>
        <w:t>Una técnica utilizada para proteger información confidencial en una red.</w:t>
      </w:r>
    </w:p>
    <w:p>
      <w:pPr>
        <w:pStyle w:val="Choice"/>
      </w:pPr>
      <w:r>
        <w:t>b)</w:t>
        <w:tab/>
        <w:t>Una medida de seguridad adicional en un sistema que evita el acceso no autorizado.</w:t>
      </w:r>
    </w:p>
    <w:p>
      <w:pPr>
        <w:pStyle w:val="Choice"/>
      </w:pPr>
      <w:r>
        <w:t>c)</w:t>
        <w:tab/>
        <w:t>Un tipo de software malicioso que se instala sin el conocimiento del usuario para encriptar toda su información y pedir un rescate.</w:t>
      </w:r>
    </w:p>
    <w:p>
      <w:pPr>
        <w:pStyle w:val="Choice"/>
      </w:pPr>
      <w:r>
        <w:t>d)</w:t>
        <w:tab/>
        <w:t>Una debilidad en un sistema que permite el acceso no autorizado a tu ordenador sin ser detectado.</w:t>
      </w:r>
    </w:p>
    <w:p>
      <w:pPr>
        <w:pStyle w:val="ListNumber"/>
      </w:pPr>
      <w:r>
        <w:t>¿Cuál es una debilidad común que puede llevar a una brecha de seguridad?</w:t>
      </w:r>
    </w:p>
    <w:p>
      <w:pPr>
        <w:pStyle w:val="Choice"/>
      </w:pPr>
      <w:r>
        <w:t>a)</w:t>
        <w:tab/>
        <w:t>Compartir información confidencial solo con personas de confianza.</w:t>
      </w:r>
    </w:p>
    <w:p>
      <w:pPr>
        <w:pStyle w:val="Choice"/>
      </w:pPr>
      <w:r>
        <w:t>b)</w:t>
        <w:tab/>
        <w:t>Utilizar software antivirus confiable.</w:t>
      </w:r>
    </w:p>
    <w:p>
      <w:pPr>
        <w:pStyle w:val="Choice"/>
      </w:pPr>
      <w:r>
        <w:t>c)</w:t>
        <w:tab/>
        <w:t>Contraseñas débiles que son fáciles de adivinar.</w:t>
      </w:r>
    </w:p>
    <w:p>
      <w:pPr>
        <w:pStyle w:val="Choice"/>
      </w:pPr>
      <w:r>
        <w:t>d)</w:t>
        <w:tab/>
        <w:t>Mantener los sistemas actualizados con las últimas actualizaciones de seguridad.</w:t>
      </w:r>
    </w:p>
    <w:p>
      <w:pPr>
        <w:pStyle w:val="ListNumber"/>
      </w:pPr>
      <w:r>
        <w:t>¿Qué se puede hacer para evitar abrir archivos adjuntos de correos electrónicos desconocidos o sospechosos?</w:t>
      </w:r>
    </w:p>
    <w:p>
      <w:pPr>
        <w:pStyle w:val="Choice"/>
      </w:pPr>
      <w:r>
        <w:t>a)</w:t>
        <w:tab/>
        <w:t>Verificar la fuente y el contenido del correo electrónico antes de abrir cualquier archivo adjunto.</w:t>
      </w:r>
    </w:p>
    <w:p>
      <w:pPr>
        <w:pStyle w:val="Choice"/>
      </w:pPr>
      <w:r>
        <w:t>b)</w:t>
        <w:tab/>
        <w:t>No utilizar el correo electrónico como medio de comunicación para evitar cualquier tipo de amenaza.</w:t>
      </w:r>
    </w:p>
    <w:p>
      <w:pPr>
        <w:pStyle w:val="Choice"/>
      </w:pPr>
      <w:r>
        <w:t>c)</w:t>
        <w:tab/>
        <w:t>Desactivar las actualizaciones automáticas de seguridad.</w:t>
      </w:r>
    </w:p>
    <w:p>
      <w:pPr>
        <w:pStyle w:val="Choice"/>
      </w:pPr>
      <w:r>
        <w:t>d)</w:t>
        <w:tab/>
        <w:t>Abrir todos los archivos adjuntos sin importar su origen.</w:t>
      </w:r>
    </w:p>
    <w:p>
      <w:pPr>
        <w:pStyle w:val="ListNumber"/>
      </w:pPr>
      <w:r>
        <w:t>¿Cuál es una forma común en la que se pueden explotar las brechas de seguridad en los dispositivos de Internet de las Cosas?</w:t>
      </w:r>
    </w:p>
    <w:p>
      <w:pPr>
        <w:pStyle w:val="Choice"/>
      </w:pPr>
      <w:r>
        <w:t>a)</w:t>
        <w:tab/>
        <w:t>Acceso no autorizado a través de vulnerabilidades en la configuración de seguridad.</w:t>
      </w:r>
    </w:p>
    <w:p>
      <w:pPr>
        <w:pStyle w:val="Choice"/>
      </w:pPr>
      <w:r>
        <w:t>b)</w:t>
        <w:tab/>
        <w:t>Actualizaciones automáticas de software y firmware.</w:t>
      </w:r>
    </w:p>
    <w:p>
      <w:pPr>
        <w:pStyle w:val="Choice"/>
      </w:pPr>
      <w:r>
        <w:t>c)</w:t>
        <w:tab/>
        <w:t>Mantener los dispositivos desconectados de Internet.</w:t>
      </w:r>
    </w:p>
    <w:p>
      <w:pPr>
        <w:pStyle w:val="Choice"/>
      </w:pPr>
      <w:r>
        <w:t>d)</w:t>
        <w:tab/>
        <w:t>Utilizar contraseñas seguras y únicas.</w:t>
      </w:r>
    </w:p>
    <w:p>
      <w:pPr>
        <w:pStyle w:val="ListNumber"/>
      </w:pPr>
      <w:r>
        <w:t>¿Qué se debe hacer si se descubre una brecha de seguridad en un sistema o red?</w:t>
      </w:r>
    </w:p>
    <w:p>
      <w:pPr>
        <w:pStyle w:val="Choice"/>
      </w:pPr>
      <w:r>
        <w:t>a)</w:t>
        <w:tab/>
        <w:t>Informar inmediatamente a los responsables de seguridad para que tomen medidas correctivas.</w:t>
      </w:r>
    </w:p>
    <w:p>
      <w:pPr>
        <w:pStyle w:val="Choice"/>
      </w:pPr>
      <w:r>
        <w:t>b)</w:t>
        <w:tab/>
        <w:t>Compartir la información con personas no autorizadas.</w:t>
      </w:r>
    </w:p>
    <w:p>
      <w:pPr>
        <w:pStyle w:val="Choice"/>
      </w:pPr>
      <w:r>
        <w:t>c)</w:t>
        <w:tab/>
        <w:t>Ignorar la brecha y esperar a que se solucione por sí sola.</w:t>
      </w:r>
    </w:p>
    <w:p>
      <w:pPr>
        <w:pStyle w:val="Choice"/>
      </w:pPr>
      <w:r>
        <w:t>d)</w:t>
        <w:tab/>
        <w:t>No hacer nada y esperar a que otros descubran la brecha.</w:t>
      </w:r>
    </w:p>
    <w:p>
      <w:pPr>
        <w:pStyle w:val="ListNumber"/>
      </w:pPr>
      <w:r>
        <w:t>¿Qué es el catfishing?</w:t>
      </w:r>
    </w:p>
    <w:p>
      <w:pPr>
        <w:pStyle w:val="Choice"/>
      </w:pPr>
      <w:r>
        <w:t>a)</w:t>
        <w:tab/>
        <w:t>Un tipo de pesca con anzuelo especializado.</w:t>
      </w:r>
    </w:p>
    <w:p>
      <w:pPr>
        <w:pStyle w:val="Choice"/>
      </w:pPr>
      <w:r>
        <w:t>b)</w:t>
        <w:tab/>
        <w:t>Una forma de engaño en línea en la cual una persona crea un perfil falso para engañar a otra persona.</w:t>
      </w:r>
    </w:p>
    <w:p>
      <w:pPr>
        <w:pStyle w:val="Choice"/>
      </w:pPr>
      <w:r>
        <w:t>c)</w:t>
        <w:tab/>
        <w:t>Una técnica para obtener información personal y financiera de manera ilegal de los usuarios de internet.</w:t>
      </w:r>
    </w:p>
    <w:p>
      <w:pPr>
        <w:pStyle w:val="Choice"/>
      </w:pPr>
      <w:r>
        <w:t>d)</w:t>
        <w:tab/>
        <w:t>Un documental que narra historias de amor en línea.</w:t>
      </w:r>
    </w:p>
    <w:p>
      <w:pPr>
        <w:pStyle w:val="ListNumber"/>
      </w:pPr>
      <w:r>
        <w:t>¿Cuál es el objetivo principal del catfishing?</w:t>
      </w:r>
    </w:p>
    <w:p>
      <w:pPr>
        <w:pStyle w:val="Choice"/>
      </w:pPr>
      <w:r>
        <w:t>a)</w:t>
        <w:tab/>
        <w:t>Promover la interacción social positiva en línea.</w:t>
      </w:r>
    </w:p>
    <w:p>
      <w:pPr>
        <w:pStyle w:val="Choice"/>
      </w:pPr>
      <w:r>
        <w:t>b)</w:t>
        <w:tab/>
        <w:t>Engañar a otras personas haciéndoles creer que están interactuando con alguien genuino y confiable.</w:t>
      </w:r>
    </w:p>
    <w:p>
      <w:pPr>
        <w:pStyle w:val="Choice"/>
      </w:pPr>
      <w:r>
        <w:t>c)</w:t>
        <w:tab/>
        <w:t>Divertirse a costa de los demás en las redes sociales.</w:t>
      </w:r>
    </w:p>
    <w:p>
      <w:pPr>
        <w:pStyle w:val="Choice"/>
      </w:pPr>
      <w:r>
        <w:t>d)</w:t>
        <w:tab/>
        <w:t>Conseguir seguidores en las plataformas de redes sociales.</w:t>
      </w:r>
    </w:p>
    <w:p>
      <w:pPr>
        <w:pStyle w:val="ListNumber"/>
      </w:pPr>
      <w:r>
        <w:t>¿Cómo se originó el término "catfishing"?</w:t>
      </w:r>
    </w:p>
    <w:p>
      <w:pPr>
        <w:pStyle w:val="Choice"/>
      </w:pPr>
      <w:r>
        <w:t>a)</w:t>
        <w:tab/>
        <w:t>Por un famoso caso judicial relacionado con el engaño en línea.</w:t>
      </w:r>
    </w:p>
    <w:p>
      <w:pPr>
        <w:pStyle w:val="Choice"/>
      </w:pPr>
      <w:r>
        <w:t>b)</w:t>
        <w:tab/>
        <w:t>A través de un experimento científico en línea.</w:t>
      </w:r>
    </w:p>
    <w:p>
      <w:pPr>
        <w:pStyle w:val="Choice"/>
      </w:pPr>
      <w:r>
        <w:t>c)</w:t>
        <w:tab/>
        <w:t>A partir de un documental llamado "Catfish".</w:t>
      </w:r>
    </w:p>
    <w:p>
      <w:pPr>
        <w:pStyle w:val="Choice"/>
      </w:pPr>
      <w:r>
        <w:t>d)</w:t>
        <w:tab/>
        <w:t>Por una canción popular sobre las redes sociales.</w:t>
      </w:r>
    </w:p>
    <w:p>
      <w:pPr>
        <w:pStyle w:val="ListNumber"/>
      </w:pPr>
      <w:r>
        <w:t>¿Qué puede motivar a una persona a practicar el catfishing?</w:t>
      </w:r>
    </w:p>
    <w:p>
      <w:pPr>
        <w:pStyle w:val="Choice"/>
      </w:pPr>
      <w:r>
        <w:t>a)</w:t>
        <w:tab/>
        <w:t>Ayudar a otras personas a encontrar el amor verdadero.</w:t>
      </w:r>
    </w:p>
    <w:p>
      <w:pPr>
        <w:pStyle w:val="Choice"/>
      </w:pPr>
      <w:r>
        <w:t>b)</w:t>
        <w:tab/>
        <w:t>Obtención de información confidencial para fines maliciosos.</w:t>
      </w:r>
    </w:p>
    <w:p>
      <w:pPr>
        <w:pStyle w:val="Choice"/>
      </w:pPr>
      <w:r>
        <w:t>c)</w:t>
        <w:tab/>
        <w:t>Diversión o entretenimiento a costa de los demás.</w:t>
      </w:r>
    </w:p>
    <w:p>
      <w:pPr>
        <w:pStyle w:val="Choice"/>
      </w:pPr>
      <w:r>
        <w:t>d)</w:t>
        <w:tab/>
        <w:t>Búsqueda de seguidores y popularidad en línea.</w:t>
      </w:r>
    </w:p>
    <w:p>
      <w:pPr>
        <w:pStyle w:val="ListNumber"/>
      </w:pPr>
      <w:r>
        <w:t>¿Qué recomendación se da para evitar caer en un catfishing?</w:t>
      </w:r>
    </w:p>
    <w:p>
      <w:pPr>
        <w:pStyle w:val="Choice"/>
      </w:pPr>
      <w:r>
        <w:t>a)</w:t>
        <w:tab/>
        <w:t>No compartir información personal o financiera con personas desconocidas en línea.</w:t>
      </w:r>
    </w:p>
    <w:p>
      <w:pPr>
        <w:pStyle w:val="Choice"/>
      </w:pPr>
      <w:r>
        <w:t>b)</w:t>
        <w:tab/>
        <w:t>Crear perfiles falsos para proteger nuestra identidad en línea.</w:t>
      </w:r>
    </w:p>
    <w:p>
      <w:pPr>
        <w:pStyle w:val="Choice"/>
      </w:pPr>
      <w:r>
        <w:t>c)</w:t>
        <w:tab/>
        <w:t>Ignorar los instintos y confiar en cualquier perfil que parezca interesante.</w:t>
      </w:r>
    </w:p>
    <w:p>
      <w:pPr>
        <w:pStyle w:val="Choice"/>
      </w:pPr>
      <w:r>
        <w:t>d)</w:t>
        <w:tab/>
        <w:t>Compartir información confidencial con cualquier persona en línea.</w:t>
      </w:r>
    </w:p>
    <w:p>
      <w:pPr>
        <w:pStyle w:val="ListNumber"/>
      </w:pPr>
      <w:r>
        <w:t>¿Cuál es una pauta de seguridad en línea para verificar la autenticidad de una persona?</w:t>
      </w:r>
    </w:p>
    <w:p>
      <w:pPr>
        <w:pStyle w:val="Choice"/>
      </w:pPr>
      <w:r>
        <w:t>a)</w:t>
        <w:tab/>
        <w:t>Compartir información personal y financiera con personas desconocidas en línea.</w:t>
      </w:r>
    </w:p>
    <w:p>
      <w:pPr>
        <w:pStyle w:val="Choice"/>
      </w:pPr>
      <w:r>
        <w:t>b)</w:t>
        <w:tab/>
        <w:t>Realizar búsquedas en línea sobre la persona antes de entablar una relación o compartir información confidencial.</w:t>
      </w:r>
    </w:p>
    <w:p>
      <w:pPr>
        <w:pStyle w:val="Choice"/>
      </w:pPr>
      <w:r>
        <w:t>c)</w:t>
        <w:tab/>
        <w:t>Confiar en la información proporcionada por perfiles en línea sin verificarla.</w:t>
      </w:r>
    </w:p>
    <w:p>
      <w:pPr>
        <w:pStyle w:val="Choice"/>
      </w:pPr>
      <w:r>
        <w:t>d)</w:t>
        <w:tab/>
        <w:t>Crear perfiles falsos en línea para engañar a otras personas.</w:t>
      </w:r>
    </w:p>
    <w:p>
      <w:pPr>
        <w:pStyle w:val="ListNumber"/>
      </w:pPr>
      <w:r>
        <w:t>¿Qué se puede sentir como consecuencia del catfishing?</w:t>
      </w:r>
    </w:p>
    <w:p>
      <w:pPr>
        <w:pStyle w:val="Choice"/>
      </w:pPr>
      <w:r>
        <w:t>a)</w:t>
        <w:tab/>
        <w:t>Aumento de la confianza y la autoestima en línea.</w:t>
      </w:r>
    </w:p>
    <w:p>
      <w:pPr>
        <w:pStyle w:val="Choice"/>
      </w:pPr>
      <w:r>
        <w:t>b)</w:t>
        <w:tab/>
        <w:t>Desinterés por las redes sociales y las aplicaciones de citas.</w:t>
      </w:r>
    </w:p>
    <w:p>
      <w:pPr>
        <w:pStyle w:val="Choice"/>
      </w:pPr>
      <w:r>
        <w:t>c)</w:t>
        <w:tab/>
        <w:t>Mejora de las habilidades de comunicación en línea.</w:t>
      </w:r>
    </w:p>
    <w:p>
      <w:pPr>
        <w:pStyle w:val="Choice"/>
      </w:pPr>
      <w:r>
        <w:t>d)</w:t>
        <w:tab/>
        <w:t>Daño emocional y pérdida de confianza en las interacciones en línea.</w:t>
      </w:r>
    </w:p>
    <w:p>
      <w:pPr>
        <w:pStyle w:val="ListNumber"/>
      </w:pPr>
      <w:r>
        <w:t>¿Qué tipo de información se debe evitar compartir con personas desconocidas en línea?</w:t>
      </w:r>
    </w:p>
    <w:p>
      <w:pPr>
        <w:pStyle w:val="Choice"/>
      </w:pPr>
      <w:r>
        <w:t>a)</w:t>
        <w:tab/>
        <w:t>Contraseñas y códigos de acceso.</w:t>
      </w:r>
    </w:p>
    <w:p>
      <w:pPr>
        <w:pStyle w:val="Choice"/>
      </w:pPr>
      <w:r>
        <w:t>b)</w:t>
        <w:tab/>
        <w:t>Datos de ubicación en tiempo real.</w:t>
      </w:r>
    </w:p>
    <w:p>
      <w:pPr>
        <w:pStyle w:val="Choice"/>
      </w:pPr>
      <w:r>
        <w:t>c)</w:t>
        <w:tab/>
        <w:t>Información personal o financiera.</w:t>
      </w:r>
    </w:p>
    <w:p>
      <w:pPr>
        <w:pStyle w:val="Choice"/>
      </w:pPr>
      <w:r>
        <w:t>d)</w:t>
        <w:tab/>
        <w:t>Todas las respuestas son ciertas.</w:t>
      </w:r>
    </w:p>
    <w:p>
      <w:pPr>
        <w:pStyle w:val="ListNumber"/>
      </w:pPr>
      <w:r>
        <w:t>¿Cuál es una señal de advertencia de que un perfil en línea podría ser falso?</w:t>
      </w:r>
    </w:p>
    <w:p>
      <w:pPr>
        <w:pStyle w:val="Choice"/>
      </w:pPr>
      <w:r>
        <w:t>a)</w:t>
        <w:tab/>
        <w:t>Comparte información personal y financiera sin restricciones.</w:t>
      </w:r>
    </w:p>
    <w:p>
      <w:pPr>
        <w:pStyle w:val="Choice"/>
      </w:pPr>
      <w:r>
        <w:t>b)</w:t>
        <w:tab/>
        <w:t>Muestra interés en entablar una relación amorosa.</w:t>
      </w:r>
    </w:p>
    <w:p>
      <w:pPr>
        <w:pStyle w:val="Choice"/>
      </w:pPr>
      <w:r>
        <w:t>c)</w:t>
        <w:tab/>
        <w:t>Tiene muchas seguidores y "me gusta" en sus publicaciones.</w:t>
      </w:r>
    </w:p>
    <w:p>
      <w:pPr>
        <w:pStyle w:val="Choice"/>
      </w:pPr>
      <w:r>
        <w:t>d)</w:t>
        <w:tab/>
        <w:t>Parece demasiado bueno para ser verdad.</w:t>
      </w:r>
    </w:p>
    <w:p>
      <w:pPr>
        <w:pStyle w:val="ListNumber"/>
      </w:pPr>
      <w:r>
        <w:t>¿Qué se debe hacer si se sospecha que se está siendo víctima de catfishing?</w:t>
      </w:r>
    </w:p>
    <w:p>
      <w:pPr>
        <w:pStyle w:val="Choice"/>
      </w:pPr>
      <w:r>
        <w:t>a)</w:t>
        <w:tab/>
        <w:t>Compartir más información personal y financiera para confirmar la autenticidad.</w:t>
      </w:r>
    </w:p>
    <w:p>
      <w:pPr>
        <w:pStyle w:val="Choice"/>
      </w:pPr>
      <w:r>
        <w:t>b)</w:t>
        <w:tab/>
        <w:t>Cortar la comunicación con la persona y reportar el perfil a la plataforma.</w:t>
      </w:r>
    </w:p>
    <w:p>
      <w:pPr>
        <w:pStyle w:val="Choice"/>
      </w:pPr>
      <w:r>
        <w:t>c)</w:t>
        <w:tab/>
        <w:t>Intentar rastrear la identidad de la persona por cuenta propia.</w:t>
      </w:r>
    </w:p>
    <w:p>
      <w:pPr>
        <w:pStyle w:val="Choice"/>
      </w:pPr>
      <w:r>
        <w:t>d)</w:t>
        <w:tab/>
        <w:t>Ignorar la situación y esperar a que desaparezca por sí sola.</w:t>
      </w:r>
    </w:p>
    <w:p>
      <w:pPr>
        <w:pStyle w:val="ListNumber"/>
      </w:pPr>
      <w:r>
        <w:t>¿Cuál es uno de los riesgos asociados con el catfishing?</w:t>
      </w:r>
    </w:p>
    <w:p>
      <w:pPr>
        <w:pStyle w:val="Choice"/>
      </w:pPr>
      <w:r>
        <w:t>a)</w:t>
        <w:tab/>
        <w:t>Reducción de la interacción social en línea.</w:t>
      </w:r>
    </w:p>
    <w:p>
      <w:pPr>
        <w:pStyle w:val="Choice"/>
      </w:pPr>
      <w:r>
        <w:t>b)</w:t>
        <w:tab/>
        <w:t>Mejora de las habilidades de comunicación en línea.</w:t>
      </w:r>
    </w:p>
    <w:p>
      <w:pPr>
        <w:pStyle w:val="Choice"/>
      </w:pPr>
      <w:r>
        <w:t>c)</w:t>
        <w:tab/>
        <w:t>Aumento de la popularidad en las redes sociales.</w:t>
      </w:r>
    </w:p>
    <w:p>
      <w:pPr>
        <w:pStyle w:val="Choice"/>
      </w:pPr>
      <w:r>
        <w:t>d)</w:t>
        <w:tab/>
        <w:t>Acoso y extorsión por parte del impostor.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