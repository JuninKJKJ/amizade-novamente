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Los objetos técnicos. Test global.</w:t>
      </w:r>
    </w:p>
    <w:p>
      <w:pPr>
        <w:pStyle w:val="ListNumber"/>
      </w:pPr>
      <w:r>
        <w:t>¿Cuál es uno de los objetivos del desarrollo sostenible en relación con la actividad económica?</w:t>
      </w:r>
    </w:p>
    <w:p>
      <w:pPr>
        <w:pStyle w:val="Choice"/>
      </w:pPr>
      <w:r>
        <w:t>a)</w:t>
        <w:tab/>
        <w:t>Agotar los recursos naturales de manera rápida.</w:t>
      </w:r>
    </w:p>
    <w:p>
      <w:pPr>
        <w:pStyle w:val="Choice"/>
      </w:pPr>
      <w:r>
        <w:t>b)</w:t>
        <w:tab/>
        <w:t>Mantener o mejorar el sistema ambiental.</w:t>
      </w:r>
    </w:p>
    <w:p>
      <w:pPr>
        <w:pStyle w:val="Choice"/>
      </w:pPr>
      <w:r>
        <w:t>c)</w:t>
        <w:tab/>
        <w:t>Priorizar el beneficio de unos pocos.</w:t>
      </w:r>
    </w:p>
    <w:p>
      <w:pPr>
        <w:pStyle w:val="Choice"/>
      </w:pPr>
      <w:r>
        <w:t>d)</w:t>
        <w:tab/>
        <w:t>No promover el reciclaje ni la reutilización.</w:t>
      </w:r>
    </w:p>
    <w:p>
      <w:pPr>
        <w:pStyle w:val="ListNumber"/>
      </w:pPr>
      <w:r>
        <w:t>¿Quién aprueba las especificaciones técnicas en la Normalización?</w:t>
      </w:r>
    </w:p>
    <w:p>
      <w:pPr>
        <w:pStyle w:val="Choice"/>
      </w:pPr>
      <w:r>
        <w:t>a)</w:t>
        <w:tab/>
        <w:t>El gobierno de cada país.</w:t>
      </w:r>
    </w:p>
    <w:p>
      <w:pPr>
        <w:pStyle w:val="Choice"/>
      </w:pPr>
      <w:r>
        <w:t>b)</w:t>
        <w:tab/>
        <w:t>Una institución con autoridad reconocida.</w:t>
      </w:r>
    </w:p>
    <w:p>
      <w:pPr>
        <w:pStyle w:val="Choice"/>
      </w:pPr>
      <w:r>
        <w:t>c)</w:t>
        <w:tab/>
        <w:t>Cualquier individuo interesado.</w:t>
      </w:r>
    </w:p>
    <w:p>
      <w:pPr>
        <w:pStyle w:val="Choice"/>
      </w:pPr>
      <w:r>
        <w:t>d)</w:t>
        <w:tab/>
        <w:t>Los fabricantes de objetos.</w:t>
      </w:r>
    </w:p>
    <w:p>
      <w:pPr>
        <w:pStyle w:val="ListNumber"/>
      </w:pPr>
      <w:r>
        <w:t>¿Por qué es importante que una norma sea clara y bien definida?</w:t>
      </w:r>
    </w:p>
    <w:p>
      <w:pPr>
        <w:pStyle w:val="Choice"/>
      </w:pPr>
      <w:r>
        <w:t>a)</w:t>
        <w:tab/>
        <w:t>Para que sea desconocida.</w:t>
      </w:r>
    </w:p>
    <w:p>
      <w:pPr>
        <w:pStyle w:val="Choice"/>
      </w:pPr>
      <w:r>
        <w:t>b)</w:t>
        <w:tab/>
        <w:t>Para que sea compleja y desafiante.</w:t>
      </w:r>
    </w:p>
    <w:p>
      <w:pPr>
        <w:pStyle w:val="Choice"/>
      </w:pPr>
      <w:r>
        <w:t>c)</w:t>
        <w:tab/>
        <w:t>Para que tenga éxito y se cumpla.</w:t>
      </w:r>
    </w:p>
    <w:p>
      <w:pPr>
        <w:pStyle w:val="Choice"/>
      </w:pPr>
      <w:r>
        <w:t>d)</w:t>
        <w:tab/>
        <w:t>Para que sea obsoleta.</w:t>
      </w:r>
    </w:p>
    <w:p>
      <w:pPr>
        <w:pStyle w:val="ListNumber"/>
      </w:pPr>
      <w:r>
        <w:t>¿Qué elemento se menciona como una mejora en la seguridad de los automóviles?</w:t>
      </w:r>
    </w:p>
    <w:p>
      <w:pPr>
        <w:pStyle w:val="Choice"/>
      </w:pPr>
      <w:r>
        <w:t>a)</w:t>
        <w:tab/>
        <w:t>Los motores más potentes.</w:t>
      </w:r>
    </w:p>
    <w:p>
      <w:pPr>
        <w:pStyle w:val="Choice"/>
      </w:pPr>
      <w:r>
        <w:t>b)</w:t>
        <w:tab/>
        <w:t>El tamaño de la pantalla.</w:t>
      </w:r>
    </w:p>
    <w:p>
      <w:pPr>
        <w:pStyle w:val="Choice"/>
      </w:pPr>
      <w:r>
        <w:t>c)</w:t>
        <w:tab/>
        <w:t>El cinturón de seguridad.</w:t>
      </w:r>
    </w:p>
    <w:p>
      <w:pPr>
        <w:pStyle w:val="Choice"/>
      </w:pPr>
      <w:r>
        <w:t>d)</w:t>
        <w:tab/>
        <w:t>El aire acondicionado.</w:t>
      </w:r>
    </w:p>
    <w:p>
      <w:pPr>
        <w:pStyle w:val="ListNumber"/>
      </w:pPr>
      <w:r>
        <w:t>¿Cuál es una consecuencia negativa del desarrollo tecnológico mencionada en el texto?</w:t>
      </w:r>
    </w:p>
    <w:p>
      <w:pPr>
        <w:pStyle w:val="Choice"/>
      </w:pPr>
      <w:r>
        <w:t>a)</w:t>
        <w:tab/>
        <w:t>La explotación de recursos naturales no renovables.</w:t>
      </w:r>
    </w:p>
    <w:p>
      <w:pPr>
        <w:pStyle w:val="Choice"/>
      </w:pPr>
      <w:r>
        <w:t>b)</w:t>
        <w:tab/>
        <w:t>La mejora de los ecosistemas.</w:t>
      </w:r>
    </w:p>
    <w:p>
      <w:pPr>
        <w:pStyle w:val="Choice"/>
      </w:pPr>
      <w:r>
        <w:t>c)</w:t>
        <w:tab/>
        <w:t>La expansión de especies animales y vegetales.</w:t>
      </w:r>
    </w:p>
    <w:p>
      <w:pPr>
        <w:pStyle w:val="Choice"/>
      </w:pPr>
      <w:r>
        <w:t>d)</w:t>
        <w:tab/>
        <w:t>La promoción de la biodiversidad.</w:t>
      </w:r>
    </w:p>
    <w:p>
      <w:pPr>
        <w:pStyle w:val="ListNumber"/>
      </w:pPr>
      <w:r>
        <w:t>¿Cuál es una de las funciones de las normas según el texto?</w:t>
      </w:r>
    </w:p>
    <w:p>
      <w:pPr>
        <w:pStyle w:val="Choice"/>
      </w:pPr>
      <w:r>
        <w:t>a)</w:t>
        <w:tab/>
        <w:t>Garantizar la calidad de los materiales empleados en la elaboración del producto.</w:t>
      </w:r>
    </w:p>
    <w:p>
      <w:pPr>
        <w:pStyle w:val="Choice"/>
      </w:pPr>
      <w:r>
        <w:t>b)</w:t>
        <w:tab/>
        <w:t>Facilitar la producción de productos de baja calidad.</w:t>
      </w:r>
    </w:p>
    <w:p>
      <w:pPr>
        <w:pStyle w:val="Choice"/>
      </w:pPr>
      <w:r>
        <w:t>c)</w:t>
        <w:tab/>
        <w:t>Restringir la difusión de productos.</w:t>
      </w:r>
    </w:p>
    <w:p>
      <w:pPr>
        <w:pStyle w:val="Choice"/>
      </w:pPr>
      <w:r>
        <w:t>d)</w:t>
        <w:tab/>
        <w:t>Aumentar los costes de producción.</w:t>
      </w:r>
    </w:p>
    <w:p>
      <w:pPr>
        <w:pStyle w:val="ListNumber"/>
      </w:pPr>
      <w:r>
        <w:t>¿Quiénes dictan las normas a nivel mundial según el texto?</w:t>
      </w:r>
    </w:p>
    <w:p>
      <w:pPr>
        <w:pStyle w:val="Choice"/>
      </w:pPr>
      <w:r>
        <w:t>a)</w:t>
        <w:tab/>
        <w:t>Gobiernos de países individuales.</w:t>
      </w:r>
    </w:p>
    <w:p>
      <w:pPr>
        <w:pStyle w:val="Choice"/>
      </w:pPr>
      <w:r>
        <w:t>b)</w:t>
        <w:tab/>
        <w:t>Organismos mundiales como la ISO.</w:t>
      </w:r>
    </w:p>
    <w:p>
      <w:pPr>
        <w:pStyle w:val="Choice"/>
      </w:pPr>
      <w:r>
        <w:t>c)</w:t>
        <w:tab/>
        <w:t>Entidades nacionales de acreditación.</w:t>
      </w:r>
    </w:p>
    <w:p>
      <w:pPr>
        <w:pStyle w:val="Choice"/>
      </w:pPr>
      <w:r>
        <w:t>d)</w:t>
        <w:tab/>
        <w:t>Empresas privadas.</w:t>
      </w:r>
    </w:p>
    <w:p>
      <w:pPr>
        <w:pStyle w:val="ListNumber"/>
      </w:pPr>
      <w:r>
        <w:t>¿Qué efectos imprevisibles menciona el texto en relación con la invención del automóvil?</w:t>
      </w:r>
    </w:p>
    <w:p>
      <w:pPr>
        <w:pStyle w:val="Choice"/>
      </w:pPr>
      <w:r>
        <w:t>a)</w:t>
        <w:tab/>
        <w:t>Uso de combustibles fósiles.</w:t>
      </w:r>
    </w:p>
    <w:p>
      <w:pPr>
        <w:pStyle w:val="Choice"/>
      </w:pPr>
      <w:r>
        <w:t>b)</w:t>
        <w:tab/>
        <w:t>Mayor comodidad en la vida cotidiana.</w:t>
      </w:r>
    </w:p>
    <w:p>
      <w:pPr>
        <w:pStyle w:val="Choice"/>
      </w:pPr>
      <w:r>
        <w:t>c)</w:t>
        <w:tab/>
        <w:t>Desarrollo de la medicina.</w:t>
      </w:r>
    </w:p>
    <w:p>
      <w:pPr>
        <w:pStyle w:val="Choice"/>
      </w:pPr>
      <w:r>
        <w:t>d)</w:t>
        <w:tab/>
        <w:t>Atascos en las ciudades y calentamiento global.</w:t>
      </w:r>
    </w:p>
    <w:p>
      <w:pPr>
        <w:pStyle w:val="ListNumber"/>
      </w:pPr>
      <w:r>
        <w:t>¿Cuál es uno de los principios del desarrollo sostenible mencionado en el texto?</w:t>
      </w:r>
    </w:p>
    <w:p>
      <w:pPr>
        <w:pStyle w:val="Choice"/>
      </w:pPr>
      <w:r>
        <w:t>a)</w:t>
        <w:tab/>
        <w:t>Usar los recursos de manera eficiente.</w:t>
      </w:r>
    </w:p>
    <w:p>
      <w:pPr>
        <w:pStyle w:val="Choice"/>
      </w:pPr>
      <w:r>
        <w:t>b)</w:t>
        <w:tab/>
        <w:t>Ignorar la importancia de la naturaleza.</w:t>
      </w:r>
    </w:p>
    <w:p>
      <w:pPr>
        <w:pStyle w:val="Choice"/>
      </w:pPr>
      <w:r>
        <w:t>c)</w:t>
        <w:tab/>
        <w:t>Priorizar el bienestar de unos pocos.</w:t>
      </w:r>
    </w:p>
    <w:p>
      <w:pPr>
        <w:pStyle w:val="Choice"/>
      </w:pPr>
      <w:r>
        <w:t>d)</w:t>
        <w:tab/>
        <w:t>Desarrollar tecnologías contaminantes.</w:t>
      </w:r>
    </w:p>
    <w:p>
      <w:pPr>
        <w:pStyle w:val="ListNumber"/>
      </w:pPr>
      <w:r>
        <w:t>¿Qué se recomienda en el texto como una acción para contribuir al desarrollo sostenible?</w:t>
      </w:r>
    </w:p>
    <w:p>
      <w:pPr>
        <w:pStyle w:val="Choice"/>
      </w:pPr>
      <w:r>
        <w:t>a)</w:t>
        <w:tab/>
        <w:t>Utilizar el coche privado en lugar del transporte público.</w:t>
      </w:r>
    </w:p>
    <w:p>
      <w:pPr>
        <w:pStyle w:val="Choice"/>
      </w:pPr>
      <w:r>
        <w:t>b)</w:t>
        <w:tab/>
        <w:t>Dejar grifos abiertos y luces encendidas.</w:t>
      </w:r>
    </w:p>
    <w:p>
      <w:pPr>
        <w:pStyle w:val="Choice"/>
      </w:pPr>
      <w:r>
        <w:t>c)</w:t>
        <w:tab/>
        <w:t>No adquirir productos innecesarios con grandes envases.</w:t>
      </w:r>
    </w:p>
    <w:p>
      <w:pPr>
        <w:pStyle w:val="Choice"/>
      </w:pPr>
      <w:r>
        <w:t>d)</w:t>
        <w:tab/>
        <w:t>Aumentar el uso constante de la calefacción y el aire acondicionado.</w:t>
      </w:r>
    </w:p>
    <w:p>
      <w:pPr>
        <w:pStyle w:val="ListNumber"/>
      </w:pPr>
      <w:r>
        <w:t>¿Qué dificultad se plantea respecto a las consecuencias del uso de combustibles fósiles?</w:t>
      </w:r>
    </w:p>
    <w:p>
      <w:pPr>
        <w:pStyle w:val="Choice"/>
      </w:pPr>
      <w:r>
        <w:t>a)</w:t>
        <w:tab/>
        <w:t>Solo tienen efectos beneficiosos.</w:t>
      </w:r>
    </w:p>
    <w:p>
      <w:pPr>
        <w:pStyle w:val="Choice"/>
      </w:pPr>
      <w:r>
        <w:t>b)</w:t>
        <w:tab/>
        <w:t>Provocan efecto invernadero.</w:t>
      </w:r>
    </w:p>
    <w:p>
      <w:pPr>
        <w:pStyle w:val="Choice"/>
      </w:pPr>
      <w:r>
        <w:t>c)</w:t>
        <w:tab/>
        <w:t>No tienen ningún efecto sobre el medio ambiente.</w:t>
      </w:r>
    </w:p>
    <w:p>
      <w:pPr>
        <w:pStyle w:val="Choice"/>
      </w:pPr>
      <w:r>
        <w:t>d)</w:t>
        <w:tab/>
        <w:t>Se desconocen las consecuencias exactas.</w:t>
      </w:r>
    </w:p>
    <w:p>
      <w:pPr>
        <w:pStyle w:val="ListNumber"/>
      </w:pPr>
      <w:r>
        <w:t>Según el texto, ¿qué se debe investigar y potenciar para lograr el desarrollo sostenible?</w:t>
      </w:r>
    </w:p>
    <w:p>
      <w:pPr>
        <w:pStyle w:val="Choice"/>
      </w:pPr>
      <w:r>
        <w:t>a)</w:t>
        <w:tab/>
        <w:t>La compra de electrodomésticos de bajo consumo.</w:t>
      </w:r>
    </w:p>
    <w:p>
      <w:pPr>
        <w:pStyle w:val="Choice"/>
      </w:pPr>
      <w:r>
        <w:t>b)</w:t>
        <w:tab/>
        <w:t>El uso del coche privado.</w:t>
      </w:r>
    </w:p>
    <w:p>
      <w:pPr>
        <w:pStyle w:val="Choice"/>
      </w:pPr>
      <w:r>
        <w:t>c)</w:t>
        <w:tab/>
        <w:t>El despilfarro de recursos naturales.</w:t>
      </w:r>
    </w:p>
    <w:p>
      <w:pPr>
        <w:pStyle w:val="Choice"/>
      </w:pPr>
      <w:r>
        <w:t>d)</w:t>
        <w:tab/>
        <w:t>Las energías renovables.</w:t>
      </w:r>
    </w:p>
    <w:p>
      <w:pPr>
        <w:pStyle w:val="ListNumber"/>
      </w:pPr>
      <w:r>
        <w:t>¿Qué plantean algunos defensores de la libertad empresarial según el texto?</w:t>
      </w:r>
    </w:p>
    <w:p>
      <w:pPr>
        <w:pStyle w:val="Choice"/>
      </w:pPr>
      <w:r>
        <w:t>a)</w:t>
        <w:tab/>
        <w:t>Que la ecología debe ser la principal preocupación de la sociedad.</w:t>
      </w:r>
    </w:p>
    <w:p>
      <w:pPr>
        <w:pStyle w:val="Choice"/>
      </w:pPr>
      <w:r>
        <w:t>b)</w:t>
        <w:tab/>
        <w:t>Que el planeta está en grave peligro.</w:t>
      </w:r>
    </w:p>
    <w:p>
      <w:pPr>
        <w:pStyle w:val="Choice"/>
      </w:pPr>
      <w:r>
        <w:t>c)</w:t>
        <w:tab/>
        <w:t>Que la libertad empresarial debe ser el principio fundamental de la sociedad.</w:t>
      </w:r>
    </w:p>
    <w:p>
      <w:pPr>
        <w:pStyle w:val="Choice"/>
      </w:pPr>
      <w:r>
        <w:t>d)</w:t>
        <w:tab/>
        <w:t>Que el desarrollo tecnológico debe ser frenado por completo.</w:t>
      </w:r>
    </w:p>
    <w:p>
      <w:pPr>
        <w:pStyle w:val="ListNumber"/>
      </w:pPr>
      <w:r>
        <w:t>¿Qué objetivos ha motivado la evolución de los automóviles?</w:t>
      </w:r>
    </w:p>
    <w:p>
      <w:pPr>
        <w:pStyle w:val="Choice"/>
      </w:pPr>
      <w:r>
        <w:t>a)</w:t>
        <w:tab/>
        <w:t>Mayor uso de nuevos materiales plásticos.</w:t>
      </w:r>
    </w:p>
    <w:p>
      <w:pPr>
        <w:pStyle w:val="Choice"/>
      </w:pPr>
      <w:r>
        <w:t>b)</w:t>
        <w:tab/>
        <w:t>Mayor tamaño, precio y prestaciones.</w:t>
      </w:r>
    </w:p>
    <w:p>
      <w:pPr>
        <w:pStyle w:val="Choice"/>
      </w:pPr>
      <w:r>
        <w:t>c)</w:t>
        <w:tab/>
        <w:t>Mayor eficacia, comodidad y seguridad.</w:t>
      </w:r>
    </w:p>
    <w:p>
      <w:pPr>
        <w:pStyle w:val="Choice"/>
      </w:pPr>
      <w:r>
        <w:t>d)</w:t>
        <w:tab/>
        <w:t>Mayor consumo de gasolina sin plomo.</w:t>
      </w:r>
    </w:p>
    <w:p>
      <w:pPr>
        <w:pStyle w:val="ListNumber"/>
      </w:pPr>
      <w:r>
        <w:t>¿Cuál es el enfoque del texto en relación con el desarrollo sostenible?</w:t>
      </w:r>
    </w:p>
    <w:p>
      <w:pPr>
        <w:pStyle w:val="Choice"/>
      </w:pPr>
      <w:r>
        <w:t>a)</w:t>
        <w:tab/>
        <w:t>Defender la libertad empresarial por encima de todo.</w:t>
      </w:r>
    </w:p>
    <w:p>
      <w:pPr>
        <w:pStyle w:val="Choice"/>
      </w:pPr>
      <w:r>
        <w:t>b)</w:t>
        <w:tab/>
        <w:t>Buscar maneras de minimizar el impacto ambiental de la tecnología.</w:t>
      </w:r>
    </w:p>
    <w:p>
      <w:pPr>
        <w:pStyle w:val="Choice"/>
      </w:pPr>
      <w:r>
        <w:t>c)</w:t>
        <w:tab/>
        <w:t>Promover el desarrollo tecnológico sin restricciones.</w:t>
      </w:r>
    </w:p>
    <w:p>
      <w:pPr>
        <w:pStyle w:val="Choice"/>
      </w:pPr>
      <w:r>
        <w:t>d)</w:t>
        <w:tab/>
        <w:t>Negar la existencia del cambio climático.</w:t>
      </w:r>
    </w:p>
    <w:p>
      <w:pPr>
        <w:pStyle w:val="ListNumber"/>
      </w:pPr>
      <w:r>
        <w:t>¿Cuál es uno de los beneficios para el cliente al ajustarse a la norma?</w:t>
      </w:r>
    </w:p>
    <w:p>
      <w:pPr>
        <w:pStyle w:val="Choice"/>
      </w:pPr>
      <w:r>
        <w:t>a)</w:t>
        <w:tab/>
        <w:t>Las reparaciones o cambios son más sencillos y rápidos.</w:t>
      </w:r>
    </w:p>
    <w:p>
      <w:pPr>
        <w:pStyle w:val="Choice"/>
      </w:pPr>
      <w:r>
        <w:t>b)</w:t>
        <w:tab/>
        <w:t>Los productos son más caros.</w:t>
      </w:r>
    </w:p>
    <w:p>
      <w:pPr>
        <w:pStyle w:val="Choice"/>
      </w:pPr>
      <w:r>
        <w:t>c)</w:t>
        <w:tab/>
        <w:t>Se necesitan más tipos de impresoras.</w:t>
      </w:r>
    </w:p>
    <w:p>
      <w:pPr>
        <w:pStyle w:val="Choice"/>
      </w:pPr>
      <w:r>
        <w:t>d)</w:t>
        <w:tab/>
        <w:t>Los productos son únicos y exclusivos.</w:t>
      </w:r>
    </w:p>
    <w:p>
      <w:pPr>
        <w:pStyle w:val="ListNumber"/>
      </w:pPr>
      <w:r>
        <w:t>¿Qué se ha buscado al evolucionar los teléfonos móviles?</w:t>
      </w:r>
    </w:p>
    <w:p>
      <w:pPr>
        <w:pStyle w:val="Choice"/>
      </w:pPr>
      <w:r>
        <w:t>a)</w:t>
        <w:tab/>
        <w:t>Aumentar su consumo de energía.</w:t>
      </w:r>
    </w:p>
    <w:p>
      <w:pPr>
        <w:pStyle w:val="Choice"/>
      </w:pPr>
      <w:r>
        <w:t>b)</w:t>
        <w:tab/>
        <w:t>Reducir su tamaño.</w:t>
      </w:r>
    </w:p>
    <w:p>
      <w:pPr>
        <w:pStyle w:val="Choice"/>
      </w:pPr>
      <w:r>
        <w:t>c)</w:t>
        <w:tab/>
        <w:t>Agregar más funciones de cocina.</w:t>
      </w:r>
    </w:p>
    <w:p>
      <w:pPr>
        <w:pStyle w:val="Choice"/>
      </w:pPr>
      <w:r>
        <w:t>d)</w:t>
        <w:tab/>
        <w:t>Eliminar las pantallas.</w:t>
      </w:r>
    </w:p>
    <w:p>
      <w:pPr>
        <w:pStyle w:val="ListNumber"/>
      </w:pPr>
      <w:r>
        <w:t>¿Qué debe asegurar una actividad económica para considerarse sostenible?</w:t>
      </w:r>
    </w:p>
    <w:p>
      <w:pPr>
        <w:pStyle w:val="Choice"/>
      </w:pPr>
      <w:r>
        <w:t>a)</w:t>
        <w:tab/>
        <w:t>Mejorar la calidad de vida de todas las personas.</w:t>
      </w:r>
    </w:p>
    <w:p>
      <w:pPr>
        <w:pStyle w:val="Choice"/>
      </w:pPr>
      <w:r>
        <w:t>b)</w:t>
        <w:tab/>
        <w:t>Agotar los recursos naturales.</w:t>
      </w:r>
    </w:p>
    <w:p>
      <w:pPr>
        <w:pStyle w:val="Choice"/>
      </w:pPr>
      <w:r>
        <w:t>c)</w:t>
        <w:tab/>
        <w:t>Ignorar el sistema ambiental.</w:t>
      </w:r>
    </w:p>
    <w:p>
      <w:pPr>
        <w:pStyle w:val="Choice"/>
      </w:pPr>
      <w:r>
        <w:t>d)</w:t>
        <w:tab/>
        <w:t>Beneficiar únicamente a unos pocos.</w:t>
      </w:r>
    </w:p>
    <w:p>
      <w:pPr>
        <w:pStyle w:val="ListNumber"/>
      </w:pPr>
      <w:r>
        <w:t>¿Qué significa la eficiencia energética según el texto?</w:t>
      </w:r>
    </w:p>
    <w:p>
      <w:pPr>
        <w:pStyle w:val="Choice"/>
      </w:pPr>
      <w:r>
        <w:t>a)</w:t>
        <w:tab/>
        <w:t>La compra de productos innecesarios.</w:t>
      </w:r>
    </w:p>
    <w:p>
      <w:pPr>
        <w:pStyle w:val="Choice"/>
      </w:pPr>
      <w:r>
        <w:t>b)</w:t>
        <w:tab/>
        <w:t>El uso constante de la calefacción y el aire acondicionado.</w:t>
      </w:r>
    </w:p>
    <w:p>
      <w:pPr>
        <w:pStyle w:val="Choice"/>
      </w:pPr>
      <w:r>
        <w:t>c)</w:t>
        <w:tab/>
        <w:t>El aumento del despilfarro de recursos naturales.</w:t>
      </w:r>
    </w:p>
    <w:p>
      <w:pPr>
        <w:pStyle w:val="Choice"/>
      </w:pPr>
      <w:r>
        <w:t>d)</w:t>
        <w:tab/>
        <w:t>El ahorro de energía para evitar el despilfarro de recursos naturales.</w:t>
      </w:r>
    </w:p>
    <w:p>
      <w:pPr>
        <w:pStyle w:val="ListNumber"/>
      </w:pPr>
      <w:r>
        <w:t>Otro organismo internacional de estandarización es ...</w:t>
      </w:r>
    </w:p>
    <w:p>
      <w:pPr>
        <w:pStyle w:val="Choice"/>
      </w:pPr>
      <w:r>
        <w:t>a)</w:t>
        <w:tab/>
        <w:t>IEC (International Electrotechnical Commission).</w:t>
      </w:r>
    </w:p>
    <w:p>
      <w:pPr>
        <w:pStyle w:val="Choice"/>
      </w:pPr>
      <w:r>
        <w:t>b)</w:t>
        <w:tab/>
        <w:t>IEC (International Electronical Communications).</w:t>
      </w:r>
    </w:p>
    <w:p>
      <w:pPr>
        <w:pStyle w:val="Choice"/>
      </w:pPr>
      <w:r>
        <w:t>c)</w:t>
        <w:tab/>
        <w:t>IEC (International Electronical Commission).</w:t>
      </w:r>
    </w:p>
    <w:p>
      <w:pPr>
        <w:pStyle w:val="Choice"/>
      </w:pPr>
      <w:r>
        <w:t>d)</w:t>
        <w:tab/>
        <w:t>IEC (International Electrotechnical Communications).</w:t>
      </w:r>
    </w:p>
    <w:p>
      <w:pPr>
        <w:pStyle w:val="ListNumber"/>
      </w:pPr>
      <w:r>
        <w:t>¿Qué ha aumentado la esperanza de vida según el texto?</w:t>
      </w:r>
    </w:p>
    <w:p>
      <w:pPr>
        <w:pStyle w:val="Choice"/>
      </w:pPr>
      <w:r>
        <w:t>a)</w:t>
        <w:tab/>
        <w:t>El desarrollo de la medicina proporcionado por la tecnología.</w:t>
      </w:r>
    </w:p>
    <w:p>
      <w:pPr>
        <w:pStyle w:val="Choice"/>
      </w:pPr>
      <w:r>
        <w:t>b)</w:t>
        <w:tab/>
        <w:t>La contaminación del medio ambiente.</w:t>
      </w:r>
    </w:p>
    <w:p>
      <w:pPr>
        <w:pStyle w:val="Choice"/>
      </w:pPr>
      <w:r>
        <w:t>c)</w:t>
        <w:tab/>
        <w:t>La tecnología ha reducido la esperanza de vida.</w:t>
      </w:r>
    </w:p>
    <w:p>
      <w:pPr>
        <w:pStyle w:val="Choice"/>
      </w:pPr>
      <w:r>
        <w:t>d)</w:t>
        <w:tab/>
        <w:t>Los accidentes de tráfico y de trabajo.</w:t>
      </w:r>
    </w:p>
    <w:p>
      <w:pPr>
        <w:pStyle w:val="ListNumber"/>
      </w:pPr>
      <w:r>
        <w:t>¿Por qué es importante tener en cuenta que la normalización es relativa?</w:t>
      </w:r>
    </w:p>
    <w:p>
      <w:pPr>
        <w:pStyle w:val="Choice"/>
      </w:pPr>
      <w:r>
        <w:t>a)</w:t>
        <w:tab/>
        <w:t>Porque todos los productos son normalizados de la misma manera.</w:t>
      </w:r>
    </w:p>
    <w:p>
      <w:pPr>
        <w:pStyle w:val="Choice"/>
      </w:pPr>
      <w:r>
        <w:t>b)</w:t>
        <w:tab/>
        <w:t>Porque la normalización no afecta a ningún producto.</w:t>
      </w:r>
    </w:p>
    <w:p>
      <w:pPr>
        <w:pStyle w:val="Choice"/>
      </w:pPr>
      <w:r>
        <w:t>c)</w:t>
        <w:tab/>
        <w:t>Porque la normalización es constante en todos los países.</w:t>
      </w:r>
    </w:p>
    <w:p>
      <w:pPr>
        <w:pStyle w:val="Choice"/>
      </w:pPr>
      <w:r>
        <w:t>d)</w:t>
        <w:tab/>
        <w:t>Porque un producto puede tener componentes normalizados y otros no normalizados.</w:t>
      </w:r>
    </w:p>
    <w:p>
      <w:pPr>
        <w:pStyle w:val="ListNumber"/>
      </w:pPr>
      <w:r>
        <w:t>¿Por qué los fabricantes se benefician de productos que se ajustan a la norma?</w:t>
      </w:r>
    </w:p>
    <w:p>
      <w:pPr>
        <w:pStyle w:val="Choice"/>
      </w:pPr>
      <w:r>
        <w:t>a)</w:t>
        <w:tab/>
        <w:t>Aumentan los costes de producción.</w:t>
      </w:r>
    </w:p>
    <w:p>
      <w:pPr>
        <w:pStyle w:val="Choice"/>
      </w:pPr>
      <w:r>
        <w:t>b)</w:t>
        <w:tab/>
        <w:t>Son más fáciles de almacenar y apilar.</w:t>
      </w:r>
    </w:p>
    <w:p>
      <w:pPr>
        <w:pStyle w:val="Choice"/>
      </w:pPr>
      <w:r>
        <w:t>c)</w:t>
        <w:tab/>
        <w:t>Causan problemas a los distribuidores.</w:t>
      </w:r>
    </w:p>
    <w:p>
      <w:pPr>
        <w:pStyle w:val="Choice"/>
      </w:pPr>
      <w:r>
        <w:t>d)</w:t>
        <w:tab/>
        <w:t>Requieren tamaños de folio diferentes.</w:t>
      </w:r>
    </w:p>
    <w:p>
      <w:pPr>
        <w:pStyle w:val="ListNumber"/>
      </w:pPr>
      <w:r>
        <w:t>¿Por qué es importante revisar una norma con el tiempo?</w:t>
      </w:r>
    </w:p>
    <w:p>
      <w:pPr>
        <w:pStyle w:val="Choice"/>
      </w:pPr>
      <w:r>
        <w:t>a)</w:t>
        <w:tab/>
        <w:t>Para hacerla más complicada.</w:t>
      </w:r>
    </w:p>
    <w:p>
      <w:pPr>
        <w:pStyle w:val="Choice"/>
      </w:pPr>
      <w:r>
        <w:t>b)</w:t>
        <w:tab/>
        <w:t>Para comprobar si sigue siendo útil y no se ha vuelto obsoleta.</w:t>
      </w:r>
    </w:p>
    <w:p>
      <w:pPr>
        <w:pStyle w:val="Choice"/>
      </w:pPr>
      <w:r>
        <w:t>c)</w:t>
        <w:tab/>
        <w:t>Para mantenerla en secreto.</w:t>
      </w:r>
    </w:p>
    <w:p>
      <w:pPr>
        <w:pStyle w:val="Choice"/>
      </w:pPr>
      <w:r>
        <w:t>d)</w:t>
        <w:tab/>
        <w:t>Porque, a largo plazo, todas las normas deben ser eliminadas.</w:t>
      </w:r>
    </w:p>
    <w:p>
      <w:pPr>
        <w:pStyle w:val="ListNumber"/>
      </w:pPr>
      <w:r>
        <w:t>¿Qué representan las siglas UNE en el contexto de las normas?</w:t>
      </w:r>
    </w:p>
    <w:p>
      <w:pPr>
        <w:pStyle w:val="Choice"/>
      </w:pPr>
      <w:r>
        <w:t>a)</w:t>
        <w:tab/>
        <w:t>Unión de Normas Europeas.</w:t>
      </w:r>
    </w:p>
    <w:p>
      <w:pPr>
        <w:pStyle w:val="Choice"/>
      </w:pPr>
      <w:r>
        <w:t>b)</w:t>
        <w:tab/>
        <w:t>United Nations of Engineering.</w:t>
      </w:r>
    </w:p>
    <w:p>
      <w:pPr>
        <w:pStyle w:val="Choice"/>
      </w:pPr>
      <w:r>
        <w:t>c)</w:t>
        <w:tab/>
        <w:t>Una Norma Española.</w:t>
      </w:r>
    </w:p>
    <w:p>
      <w:pPr>
        <w:pStyle w:val="Choice"/>
      </w:pPr>
      <w:r>
        <w:t>d)</w:t>
        <w:tab/>
        <w:t>Universal Normative Establishment.</w:t>
      </w:r>
    </w:p>
    <w:p>
      <w:pPr>
        <w:pStyle w:val="ListNumber"/>
      </w:pPr>
      <w:r>
        <w:t>¿Qué es importante para lograr el desarrollo sostenible según el texto?</w:t>
      </w:r>
    </w:p>
    <w:p>
      <w:pPr>
        <w:pStyle w:val="Choice"/>
      </w:pPr>
      <w:r>
        <w:t>a)</w:t>
        <w:tab/>
        <w:t>La concienciación de la población.</w:t>
      </w:r>
    </w:p>
    <w:p>
      <w:pPr>
        <w:pStyle w:val="Choice"/>
      </w:pPr>
      <w:r>
        <w:t>b)</w:t>
        <w:tab/>
        <w:t>La adquisición de productos innecesarios.</w:t>
      </w:r>
    </w:p>
    <w:p>
      <w:pPr>
        <w:pStyle w:val="Choice"/>
      </w:pPr>
      <w:r>
        <w:t>c)</w:t>
        <w:tab/>
        <w:t>Aumentar el daño medioambiental.</w:t>
      </w:r>
    </w:p>
    <w:p>
      <w:pPr>
        <w:pStyle w:val="Choice"/>
      </w:pPr>
      <w:r>
        <w:t>d)</w:t>
        <w:tab/>
        <w:t>Ignorar por completo la cuestión medioambiental.</w:t>
      </w:r>
    </w:p>
    <w:p>
      <w:pPr>
        <w:pStyle w:val="ListNumber"/>
      </w:pPr>
      <w:r>
        <w:t>¿Por qué se hace cada vez más evidente la desigualdad global?</w:t>
      </w:r>
    </w:p>
    <w:p>
      <w:pPr>
        <w:pStyle w:val="Choice"/>
      </w:pPr>
      <w:r>
        <w:t>a)</w:t>
        <w:tab/>
        <w:t>Debido al diferente grado de desarrollo tecnológico.</w:t>
      </w:r>
    </w:p>
    <w:p>
      <w:pPr>
        <w:pStyle w:val="Choice"/>
      </w:pPr>
      <w:r>
        <w:t>b)</w:t>
        <w:tab/>
        <w:t>Por la falta de comunicación global.</w:t>
      </w:r>
    </w:p>
    <w:p>
      <w:pPr>
        <w:pStyle w:val="Choice"/>
      </w:pPr>
      <w:r>
        <w:t>c)</w:t>
        <w:tab/>
        <w:t>Por el igual desarrollo tecnológico en todo el mundo.</w:t>
      </w:r>
    </w:p>
    <w:p>
      <w:pPr>
        <w:pStyle w:val="Choice"/>
      </w:pPr>
      <w:r>
        <w:t>d)</w:t>
        <w:tab/>
        <w:t>Debido a la falta de tecnología en todas partes.</w:t>
      </w:r>
    </w:p>
    <w:p>
      <w:pPr>
        <w:pStyle w:val="ListNumber"/>
      </w:pPr>
      <w:r>
        <w:t>¿Por qué se menciona que una norma debe satisfacer a todos los implicados en ella?</w:t>
      </w:r>
    </w:p>
    <w:p>
      <w:pPr>
        <w:pStyle w:val="Choice"/>
      </w:pPr>
      <w:r>
        <w:t>a)</w:t>
        <w:tab/>
        <w:t>Porque la Administración lo exige.</w:t>
      </w:r>
    </w:p>
    <w:p>
      <w:pPr>
        <w:pStyle w:val="Choice"/>
      </w:pPr>
      <w:r>
        <w:t>b)</w:t>
        <w:tab/>
        <w:t>Porque eso aumenta la probabilidad de que se cumpla.</w:t>
      </w:r>
    </w:p>
    <w:p>
      <w:pPr>
        <w:pStyle w:val="Choice"/>
      </w:pPr>
      <w:r>
        <w:t>c)</w:t>
        <w:tab/>
        <w:t>Porque los fabricantes siempre tienen la razón.</w:t>
      </w:r>
    </w:p>
    <w:p>
      <w:pPr>
        <w:pStyle w:val="Choice"/>
      </w:pPr>
      <w:r>
        <w:t>d)</w:t>
        <w:tab/>
        <w:t>Porque los compradores son los más importantes.</w:t>
      </w:r>
    </w:p>
    <w:p>
      <w:pPr>
        <w:pStyle w:val="ListNumber"/>
      </w:pPr>
      <w:r>
        <w:t>¿Cuál es una de las preocupaciones mencionadas en el texto en relación con el desarrollo sostenible?</w:t>
      </w:r>
    </w:p>
    <w:p>
      <w:pPr>
        <w:pStyle w:val="Choice"/>
      </w:pPr>
      <w:r>
        <w:t>a)</w:t>
        <w:tab/>
        <w:t>El aumento constante de la tecnología sin restricciones.</w:t>
      </w:r>
    </w:p>
    <w:p>
      <w:pPr>
        <w:pStyle w:val="Choice"/>
      </w:pPr>
      <w:r>
        <w:t>b)</w:t>
        <w:tab/>
        <w:t>La negación del cambio climático.</w:t>
      </w:r>
    </w:p>
    <w:p>
      <w:pPr>
        <w:pStyle w:val="Choice"/>
      </w:pPr>
      <w:r>
        <w:t>c)</w:t>
        <w:tab/>
        <w:t>La dificultad de equilibrar la calidad de vida y el respeto al medio ambiente.</w:t>
      </w:r>
    </w:p>
    <w:p>
      <w:pPr>
        <w:pStyle w:val="Choice"/>
      </w:pPr>
      <w:r>
        <w:t>d)</w:t>
        <w:tab/>
        <w:t>La falta de avances tecnológicos.</w:t>
      </w:r>
    </w:p>
    <w:p>
      <w:pPr>
        <w:pStyle w:val="ListNumber"/>
      </w:pPr>
      <w:r>
        <w:t>¿Qué organismo representa a España en los distintos organismos de normalización regionales e internacionales?</w:t>
      </w:r>
    </w:p>
    <w:p>
      <w:pPr>
        <w:pStyle w:val="Choice"/>
      </w:pPr>
      <w:r>
        <w:t>a)</w:t>
        <w:tab/>
        <w:t>AENOR.</w:t>
      </w:r>
    </w:p>
    <w:p>
      <w:pPr>
        <w:pStyle w:val="Choice"/>
      </w:pPr>
      <w:r>
        <w:t>b)</w:t>
        <w:tab/>
        <w:t>EN.</w:t>
      </w:r>
    </w:p>
    <w:p>
      <w:pPr>
        <w:pStyle w:val="Choice"/>
      </w:pPr>
      <w:r>
        <w:t>c)</w:t>
        <w:tab/>
        <w:t>ISO.</w:t>
      </w:r>
    </w:p>
    <w:p>
      <w:pPr>
        <w:pStyle w:val="Choice"/>
      </w:pPr>
      <w:r>
        <w:t>d)</w:t>
        <w:tab/>
        <w:t>DIN.</w:t>
      </w:r>
    </w:p>
    <w:p>
      <w:pPr>
        <w:pStyle w:val="ListNumber"/>
      </w:pPr>
      <w:r>
        <w:t>¿Por qué se considera dañino el aumento del CO2?</w:t>
      </w:r>
    </w:p>
    <w:p>
      <w:pPr>
        <w:pStyle w:val="Choice"/>
      </w:pPr>
      <w:r>
        <w:t>a)</w:t>
        <w:tab/>
        <w:t>Porque mejora el equilibrio climático global.</w:t>
      </w:r>
    </w:p>
    <w:p>
      <w:pPr>
        <w:pStyle w:val="Choice"/>
      </w:pPr>
      <w:r>
        <w:t>b)</w:t>
        <w:tab/>
        <w:t>Porque impide que el calor salga de la Tierra.</w:t>
      </w:r>
    </w:p>
    <w:p>
      <w:pPr>
        <w:pStyle w:val="Choice"/>
      </w:pPr>
      <w:r>
        <w:t>c)</w:t>
        <w:tab/>
        <w:t>Porque disminuye la cantidad de CO2 en la atmósfera.</w:t>
      </w:r>
    </w:p>
    <w:p>
      <w:pPr>
        <w:pStyle w:val="Choice"/>
      </w:pPr>
      <w:r>
        <w:t>d)</w:t>
        <w:tab/>
        <w:t>Porque ayuda a la refrigeración del planeta.</w:t>
      </w:r>
    </w:p>
    <w:p>
      <w:pPr>
        <w:pStyle w:val="ListNumber"/>
      </w:pPr>
      <w:r>
        <w:t>¿Qué gas se menciona como dañino para el clima de la Tierra debido al desarrollo tecnológico?</w:t>
      </w:r>
    </w:p>
    <w:p>
      <w:pPr>
        <w:pStyle w:val="Choice"/>
      </w:pPr>
      <w:r>
        <w:t>a)</w:t>
        <w:tab/>
        <w:t>Nitrógeno.</w:t>
      </w:r>
    </w:p>
    <w:p>
      <w:pPr>
        <w:pStyle w:val="Choice"/>
      </w:pPr>
      <w:r>
        <w:t>b)</w:t>
        <w:tab/>
        <w:t>Hidrógeno.</w:t>
      </w:r>
    </w:p>
    <w:p>
      <w:pPr>
        <w:pStyle w:val="Choice"/>
      </w:pPr>
      <w:r>
        <w:t>c)</w:t>
        <w:tab/>
        <w:t>CO2 (dióxido de carbono).</w:t>
      </w:r>
    </w:p>
    <w:p>
      <w:pPr>
        <w:pStyle w:val="Choice"/>
      </w:pPr>
      <w:r>
        <w:t>d)</w:t>
        <w:tab/>
        <w:t>Oxígeno.</w:t>
      </w:r>
    </w:p>
    <w:p>
      <w:pPr>
        <w:pStyle w:val="ListNumber"/>
      </w:pPr>
      <w:r>
        <w:t>¿Qué debe hacerse si una norma se vuelve obsoleta?</w:t>
      </w:r>
    </w:p>
    <w:p>
      <w:pPr>
        <w:pStyle w:val="Choice"/>
      </w:pPr>
      <w:r>
        <w:t>a)</w:t>
        <w:tab/>
        <w:t>Modificarla o derogarla.</w:t>
      </w:r>
    </w:p>
    <w:p>
      <w:pPr>
        <w:pStyle w:val="Choice"/>
      </w:pPr>
      <w:r>
        <w:t>b)</w:t>
        <w:tab/>
        <w:t>Mantenerla sin cambios.</w:t>
      </w:r>
    </w:p>
    <w:p>
      <w:pPr>
        <w:pStyle w:val="Choice"/>
      </w:pPr>
      <w:r>
        <w:t>c)</w:t>
        <w:tab/>
        <w:t>Mantenerla en secreto.</w:t>
      </w:r>
    </w:p>
    <w:p>
      <w:pPr>
        <w:pStyle w:val="Choice"/>
      </w:pPr>
      <w:r>
        <w:t>d)</w:t>
        <w:tab/>
        <w:t>Hacerla más compleja.</w:t>
      </w:r>
    </w:p>
    <w:p>
      <w:pPr>
        <w:pStyle w:val="ListNumber"/>
      </w:pPr>
      <w:r>
        <w:t>¿Qué objetivo se busca al promover la autosuficiencia regional en el desarrollo sostenible?</w:t>
      </w:r>
    </w:p>
    <w:p>
      <w:pPr>
        <w:pStyle w:val="Choice"/>
      </w:pPr>
      <w:r>
        <w:t>a)</w:t>
        <w:tab/>
        <w:t>Promover la explotación de recursos sin restricciones.</w:t>
      </w:r>
    </w:p>
    <w:p>
      <w:pPr>
        <w:pStyle w:val="Choice"/>
      </w:pPr>
      <w:r>
        <w:t>b)</w:t>
        <w:tab/>
        <w:t>Reducir la dependencia de recursos externos.</w:t>
      </w:r>
    </w:p>
    <w:p>
      <w:pPr>
        <w:pStyle w:val="Choice"/>
      </w:pPr>
      <w:r>
        <w:t>c)</w:t>
        <w:tab/>
        <w:t>Aumentar la dependencia de recursos externos.</w:t>
      </w:r>
    </w:p>
    <w:p>
      <w:pPr>
        <w:pStyle w:val="Choice"/>
      </w:pPr>
      <w:r>
        <w:t>d)</w:t>
        <w:tab/>
        <w:t>Reducir la calidad de vida de todas las personas.</w:t>
      </w:r>
    </w:p>
    <w:p>
      <w:pPr>
        <w:pStyle w:val="ListNumber"/>
      </w:pPr>
      <w:r>
        <w:t>¿Qué se propone lograr el enfoque mencionado en el texto respecto al desarrollo sostenible?</w:t>
      </w:r>
    </w:p>
    <w:p>
      <w:pPr>
        <w:pStyle w:val="Choice"/>
      </w:pPr>
      <w:r>
        <w:t>a)</w:t>
        <w:tab/>
        <w:t>Negar la existencia de la tecnología.</w:t>
      </w:r>
    </w:p>
    <w:p>
      <w:pPr>
        <w:pStyle w:val="Choice"/>
      </w:pPr>
      <w:r>
        <w:t>b)</w:t>
        <w:tab/>
        <w:t>Minimizar por completo el impacto ambiental de la tecnología.</w:t>
      </w:r>
    </w:p>
    <w:p>
      <w:pPr>
        <w:pStyle w:val="Choice"/>
      </w:pPr>
      <w:r>
        <w:t>c)</w:t>
        <w:tab/>
        <w:t>Hacer compatible la calidad de vida con el respeto al medio ambiente.</w:t>
      </w:r>
    </w:p>
    <w:p>
      <w:pPr>
        <w:pStyle w:val="Choice"/>
      </w:pPr>
      <w:r>
        <w:t>d)</w:t>
        <w:tab/>
        <w:t>Fomentar la actividad tecnológica sin restricciones.</w:t>
      </w:r>
    </w:p>
    <w:p>
      <w:pPr>
        <w:pStyle w:val="ListNumber"/>
      </w:pPr>
      <w:r>
        <w:t>¿Cuál es una ventaja para el cliente al usar productos normalizados?</w:t>
      </w:r>
    </w:p>
    <w:p>
      <w:pPr>
        <w:pStyle w:val="Choice"/>
      </w:pPr>
      <w:r>
        <w:t>a)</w:t>
        <w:tab/>
        <w:t>Reduce la compatibilidad entre productos.</w:t>
      </w:r>
    </w:p>
    <w:p>
      <w:pPr>
        <w:pStyle w:val="Choice"/>
      </w:pPr>
      <w:r>
        <w:t>b)</w:t>
        <w:tab/>
        <w:t>Aumenta los problemas al cambiar de marca.</w:t>
      </w:r>
    </w:p>
    <w:p>
      <w:pPr>
        <w:pStyle w:val="Choice"/>
      </w:pPr>
      <w:r>
        <w:t>c)</w:t>
        <w:tab/>
        <w:t>Prueba que un producto es eficaz y seguro.</w:t>
      </w:r>
    </w:p>
    <w:p>
      <w:pPr>
        <w:pStyle w:val="Choice"/>
      </w:pPr>
      <w:r>
        <w:t>d)</w:t>
        <w:tab/>
        <w:t>Hace que los productos sean únicos.</w:t>
      </w:r>
    </w:p>
    <w:p>
      <w:pPr>
        <w:pStyle w:val="ListNumber"/>
      </w:pPr>
      <w:r>
        <w:t>¿Cuál es la diferencia principal entre normas de obligado cumplimiento y recomendaciones técnicas?</w:t>
      </w:r>
    </w:p>
    <w:p>
      <w:pPr>
        <w:pStyle w:val="Choice"/>
      </w:pPr>
      <w:r>
        <w:t>a)</w:t>
        <w:tab/>
        <w:t>Las normas de obligado cumplimiento son más caras que las recomendaciones técnicas.</w:t>
      </w:r>
    </w:p>
    <w:p>
      <w:pPr>
        <w:pStyle w:val="Choice"/>
      </w:pPr>
      <w:r>
        <w:t>b)</w:t>
        <w:tab/>
        <w:t>Las normas de obligado cumplimiento son aplicables solo en proyectos internacionales.</w:t>
      </w:r>
    </w:p>
    <w:p>
      <w:pPr>
        <w:pStyle w:val="Choice"/>
      </w:pPr>
      <w:r>
        <w:t>c)</w:t>
        <w:tab/>
        <w:t>Las normas de obligado cumplimiento deben cumplirse legalmente, mientras que las recomendaciones son opcionales.</w:t>
      </w:r>
    </w:p>
    <w:p>
      <w:pPr>
        <w:pStyle w:val="Choice"/>
      </w:pPr>
      <w:r>
        <w:t>d)</w:t>
        <w:tab/>
        <w:t>Las normas de obligado cumplimiento son elaboradas por técnicos, mientras que las recomendaciones son creadas por la Administración.</w:t>
      </w:r>
    </w:p>
    <w:p>
      <w:pPr>
        <w:pStyle w:val="ListNumber"/>
      </w:pPr>
      <w:r>
        <w:t>¿Por qué no podemos prever si los aparatos actuales serán beneficiosos o perjudiciales en el futuro?</w:t>
      </w:r>
    </w:p>
    <w:p>
      <w:pPr>
        <w:pStyle w:val="Choice"/>
      </w:pPr>
      <w:r>
        <w:t>a)</w:t>
        <w:tab/>
        <w:t>Porque su funcionamiento es muy sencillo.</w:t>
      </w:r>
    </w:p>
    <w:p>
      <w:pPr>
        <w:pStyle w:val="Choice"/>
      </w:pPr>
      <w:r>
        <w:t>b)</w:t>
        <w:tab/>
        <w:t>Porque los fabricantes los diseñan con ese propósito.</w:t>
      </w:r>
    </w:p>
    <w:p>
      <w:pPr>
        <w:pStyle w:val="Choice"/>
      </w:pPr>
      <w:r>
        <w:t>c)</w:t>
        <w:tab/>
        <w:t>Porque todos los aparatos son beneficiosos.</w:t>
      </w:r>
    </w:p>
    <w:p>
      <w:pPr>
        <w:pStyle w:val="Choice"/>
      </w:pPr>
      <w:r>
        <w:t>d)</w:t>
        <w:tab/>
        <w:t>Porque la tecnología es impredecible en sus efectos futuros.</w:t>
      </w:r>
    </w:p>
    <w:p>
      <w:pPr>
        <w:pStyle w:val="ListNumber"/>
      </w:pPr>
      <w:r>
        <w:t>¿Qué categoría de normas se menciona en el texto como obligatorias?</w:t>
      </w:r>
    </w:p>
    <w:p>
      <w:pPr>
        <w:pStyle w:val="Choice"/>
      </w:pPr>
      <w:r>
        <w:t>a)</w:t>
        <w:tab/>
        <w:t>Normas recomendadas.</w:t>
      </w:r>
    </w:p>
    <w:p>
      <w:pPr>
        <w:pStyle w:val="Choice"/>
      </w:pPr>
      <w:r>
        <w:t>b)</w:t>
        <w:tab/>
        <w:t>Normas internacionales.</w:t>
      </w:r>
    </w:p>
    <w:p>
      <w:pPr>
        <w:pStyle w:val="Choice"/>
      </w:pPr>
      <w:r>
        <w:t>c)</w:t>
        <w:tab/>
        <w:t>Normas de obligado cumplimiento.</w:t>
      </w:r>
    </w:p>
    <w:p>
      <w:pPr>
        <w:pStyle w:val="Choice"/>
      </w:pPr>
      <w:r>
        <w:t>d)</w:t>
        <w:tab/>
        <w:t>Normas técnicas europeas.</w:t>
      </w:r>
    </w:p>
    <w:p>
      <w:pPr>
        <w:pStyle w:val="ListNumber"/>
      </w:pPr>
      <w:r>
        <w:t>¿Cuál es el equivalente a las normas UNE en Alemania?</w:t>
      </w:r>
    </w:p>
    <w:p>
      <w:pPr>
        <w:pStyle w:val="Choice"/>
      </w:pPr>
      <w:r>
        <w:t>a)</w:t>
        <w:tab/>
        <w:t>EN.</w:t>
      </w:r>
    </w:p>
    <w:p>
      <w:pPr>
        <w:pStyle w:val="Choice"/>
      </w:pPr>
      <w:r>
        <w:t>b)</w:t>
        <w:tab/>
        <w:t>AENOR.</w:t>
      </w:r>
    </w:p>
    <w:p>
      <w:pPr>
        <w:pStyle w:val="Choice"/>
      </w:pPr>
      <w:r>
        <w:t>c)</w:t>
        <w:tab/>
        <w:t>ISO.</w:t>
      </w:r>
    </w:p>
    <w:p>
      <w:pPr>
        <w:pStyle w:val="Choice"/>
      </w:pPr>
      <w:r>
        <w:t>d)</w:t>
        <w:tab/>
        <w:t>DIN.</w:t>
      </w:r>
    </w:p>
    <w:p>
      <w:pPr>
        <w:pStyle w:val="ListNumber"/>
      </w:pPr>
      <w:r>
        <w:t>¿Qué se debe dar a conocer además de la norma en sí, según el texto?</w:t>
      </w:r>
    </w:p>
    <w:p>
      <w:pPr>
        <w:pStyle w:val="Choice"/>
      </w:pPr>
      <w:r>
        <w:t>a)</w:t>
        <w:tab/>
        <w:t>Los problemas relacionados con la norma.</w:t>
      </w:r>
    </w:p>
    <w:p>
      <w:pPr>
        <w:pStyle w:val="Choice"/>
      </w:pPr>
      <w:r>
        <w:t>b)</w:t>
        <w:tab/>
        <w:t>Los obstáculos en su cumplimiento.</w:t>
      </w:r>
    </w:p>
    <w:p>
      <w:pPr>
        <w:pStyle w:val="Choice"/>
      </w:pPr>
      <w:r>
        <w:t>c)</w:t>
        <w:tab/>
        <w:t>Las sanciones por no cumplirla.</w:t>
      </w:r>
    </w:p>
    <w:p>
      <w:pPr>
        <w:pStyle w:val="Choice"/>
      </w:pPr>
      <w:r>
        <w:t>d)</w:t>
        <w:tab/>
        <w:t>Las ventajas que acarrea.</w:t>
      </w:r>
    </w:p>
    <w:p>
      <w:pPr>
        <w:pStyle w:val="ListNumber"/>
      </w:pPr>
      <w:r>
        <w:t>¿Qué tipo de contaminación se menciona en el texto además de la contaminación del aire y el agua?</w:t>
      </w:r>
    </w:p>
    <w:p>
      <w:pPr>
        <w:pStyle w:val="Choice"/>
      </w:pPr>
      <w:r>
        <w:t>a)</w:t>
        <w:tab/>
        <w:t>La radiactiva.</w:t>
      </w:r>
    </w:p>
    <w:p>
      <w:pPr>
        <w:pStyle w:val="Choice"/>
      </w:pPr>
      <w:r>
        <w:t>b)</w:t>
        <w:tab/>
        <w:t>La acústica.</w:t>
      </w:r>
    </w:p>
    <w:p>
      <w:pPr>
        <w:pStyle w:val="Choice"/>
      </w:pPr>
      <w:r>
        <w:t>c)</w:t>
        <w:tab/>
        <w:t>La térmica.</w:t>
      </w:r>
    </w:p>
    <w:p>
      <w:pPr>
        <w:pStyle w:val="Choice"/>
      </w:pPr>
      <w:r>
        <w:t>d)</w:t>
        <w:tab/>
        <w:t>La lumínica.</w:t>
      </w:r>
    </w:p>
    <w:p>
      <w:pPr>
        <w:pStyle w:val="ListNumber"/>
      </w:pPr>
      <w:r>
        <w:t>¿Cuál es una entidad certificadora para productos y servicios mencionada en el texto?</w:t>
      </w:r>
    </w:p>
    <w:p>
      <w:pPr>
        <w:pStyle w:val="Choice"/>
      </w:pPr>
      <w:r>
        <w:t>a)</w:t>
        <w:tab/>
        <w:t>Un organismo mundial.</w:t>
      </w:r>
    </w:p>
    <w:p>
      <w:pPr>
        <w:pStyle w:val="Choice"/>
      </w:pPr>
      <w:r>
        <w:t>b)</w:t>
        <w:tab/>
        <w:t>ISO.</w:t>
      </w:r>
    </w:p>
    <w:p>
      <w:pPr>
        <w:pStyle w:val="Choice"/>
      </w:pPr>
      <w:r>
        <w:t>c)</w:t>
        <w:tab/>
        <w:t>ENAC.</w:t>
      </w:r>
    </w:p>
    <w:p>
      <w:pPr>
        <w:pStyle w:val="Choice"/>
      </w:pPr>
      <w:r>
        <w:t>d)</w:t>
        <w:tab/>
        <w:t>AENOR.</w:t>
      </w:r>
    </w:p>
    <w:p>
      <w:pPr>
        <w:pStyle w:val="ListNumber"/>
      </w:pPr>
      <w:r>
        <w:t>ISO son las siglas en inglés de ...</w:t>
      </w:r>
    </w:p>
    <w:p>
      <w:pPr>
        <w:pStyle w:val="Choice"/>
      </w:pPr>
      <w:r>
        <w:t>a)</w:t>
        <w:tab/>
        <w:t>Organización Multinacional para la Estandarización.</w:t>
      </w:r>
    </w:p>
    <w:p>
      <w:pPr>
        <w:pStyle w:val="Choice"/>
      </w:pPr>
      <w:r>
        <w:t>b)</w:t>
        <w:tab/>
        <w:t>Organismo Internacional para la Estandarización.</w:t>
      </w:r>
    </w:p>
    <w:p>
      <w:pPr>
        <w:pStyle w:val="Choice"/>
      </w:pPr>
      <w:r>
        <w:t>c)</w:t>
        <w:tab/>
        <w:t>Organización Internacional para la Estandarización.</w:t>
      </w:r>
    </w:p>
    <w:p>
      <w:pPr>
        <w:pStyle w:val="Choice"/>
      </w:pPr>
      <w:r>
        <w:t>d)</w:t>
        <w:tab/>
        <w:t>Organización Internacional para la Estabilización.</w:t>
      </w:r>
    </w:p>
    <w:p>
      <w:pPr>
        <w:pStyle w:val="ListNumber"/>
      </w:pPr>
      <w:r>
        <w:t>Otro organismo internacional de estandarización es ...</w:t>
      </w:r>
    </w:p>
    <w:p>
      <w:pPr>
        <w:pStyle w:val="Choice"/>
      </w:pPr>
      <w:r>
        <w:t>a)</w:t>
        <w:tab/>
        <w:t>IATA (International Aircraft Transport Association).</w:t>
      </w:r>
    </w:p>
    <w:p>
      <w:pPr>
        <w:pStyle w:val="Choice"/>
      </w:pPr>
      <w:r>
        <w:t>b)</w:t>
        <w:tab/>
        <w:t>IATA (International Air Transport Alliance).</w:t>
      </w:r>
    </w:p>
    <w:p>
      <w:pPr>
        <w:pStyle w:val="Choice"/>
      </w:pPr>
      <w:r>
        <w:t>c)</w:t>
        <w:tab/>
        <w:t>IATA (International Aircraft Transport Alliance).</w:t>
      </w:r>
    </w:p>
    <w:p>
      <w:pPr>
        <w:pStyle w:val="Choice"/>
      </w:pPr>
      <w:r>
        <w:t>d)</w:t>
        <w:tab/>
        <w:t>IATA (International Air Transport Association).</w:t>
      </w:r>
    </w:p>
    <w:p>
      <w:pPr>
        <w:pStyle w:val="ListNumber"/>
      </w:pPr>
      <w:r>
        <w:t>¿Qué ejemplo de evolución tecnológica se menciona específicamente en relación con la comodidad?</w:t>
      </w:r>
    </w:p>
    <w:p>
      <w:pPr>
        <w:pStyle w:val="Choice"/>
      </w:pPr>
      <w:r>
        <w:t>a)</w:t>
        <w:tab/>
        <w:t>La evolución de los teléfonos móviles a smartphones.</w:t>
      </w:r>
    </w:p>
    <w:p>
      <w:pPr>
        <w:pStyle w:val="Choice"/>
      </w:pPr>
      <w:r>
        <w:t>b)</w:t>
        <w:tab/>
        <w:t>La evolución de los motores de automóvil.</w:t>
      </w:r>
    </w:p>
    <w:p>
      <w:pPr>
        <w:pStyle w:val="Choice"/>
      </w:pPr>
      <w:r>
        <w:t>c)</w:t>
        <w:tab/>
        <w:t>La evolución de los ordenadores de sobremesa a portátiles.</w:t>
      </w:r>
    </w:p>
    <w:p>
      <w:pPr>
        <w:pStyle w:val="Choice"/>
      </w:pPr>
      <w:r>
        <w:t>d)</w:t>
        <w:tab/>
        <w:t>La evolución de los coches de gasolina a eléctricos.</w:t>
      </w:r>
    </w:p>
    <w:p>
      <w:pPr>
        <w:pStyle w:val="ListNumber"/>
      </w:pPr>
      <w:r>
        <w:t>¿Qué acción se menciona como importante para contribuir al desarrollo sostenible en relación con el transporte?</w:t>
      </w:r>
    </w:p>
    <w:p>
      <w:pPr>
        <w:pStyle w:val="Choice"/>
      </w:pPr>
      <w:r>
        <w:t>a)</w:t>
        <w:tab/>
        <w:t>Dejar los grifos abiertos mientras se conduce.</w:t>
      </w:r>
    </w:p>
    <w:p>
      <w:pPr>
        <w:pStyle w:val="Choice"/>
      </w:pPr>
      <w:r>
        <w:t>b)</w:t>
        <w:tab/>
        <w:t>Utilizar el transporte público.</w:t>
      </w:r>
    </w:p>
    <w:p>
      <w:pPr>
        <w:pStyle w:val="Choice"/>
      </w:pPr>
      <w:r>
        <w:t>c)</w:t>
        <w:tab/>
        <w:t>Ignorar por completo el transporte público.</w:t>
      </w:r>
    </w:p>
    <w:p>
      <w:pPr>
        <w:pStyle w:val="Choice"/>
      </w:pPr>
      <w:r>
        <w:t>d)</w:t>
        <w:tab/>
        <w:t>Comprar coches con menor consumo de energía.</w:t>
      </w:r>
    </w:p>
    <w:p>
      <w:pPr>
        <w:pStyle w:val="ListNumber"/>
      </w:pPr>
      <w:r>
        <w:t>¿Qué se entiende por desarrollo sostenible según el texto?</w:t>
      </w:r>
    </w:p>
    <w:p>
      <w:pPr>
        <w:pStyle w:val="Choice"/>
      </w:pPr>
      <w:r>
        <w:t>a)</w:t>
        <w:tab/>
        <w:t>Satisfacer las necesidades actuales sin comprometer los recursos futuros.</w:t>
      </w:r>
    </w:p>
    <w:p>
      <w:pPr>
        <w:pStyle w:val="Choice"/>
      </w:pPr>
      <w:r>
        <w:t>b)</w:t>
        <w:tab/>
        <w:t>Consumir petróleo con restricciones para no agotar todos los pozos.</w:t>
      </w:r>
    </w:p>
    <w:p>
      <w:pPr>
        <w:pStyle w:val="Choice"/>
      </w:pPr>
      <w:r>
        <w:t>c)</w:t>
        <w:tab/>
        <w:t>Mantener un sistema ambiental sin cambios.</w:t>
      </w:r>
    </w:p>
    <w:p>
      <w:pPr>
        <w:pStyle w:val="Choice"/>
      </w:pPr>
      <w:r>
        <w:t>d)</w:t>
        <w:tab/>
        <w:t>Talar árboles sin preocuparse por la repoblación.</w:t>
      </w:r>
    </w:p>
    <w:p>
      <w:pPr>
        <w:pStyle w:val="ListNumber"/>
      </w:pPr>
      <w:r>
        <w:t>¿Qué sucede con la posición de las teclas al cambiar de país en un teclado de ordenador?</w:t>
      </w:r>
    </w:p>
    <w:p>
      <w:pPr>
        <w:pStyle w:val="Choice"/>
      </w:pPr>
      <w:r>
        <w:t>a)</w:t>
        <w:tab/>
        <w:t>Siempre es la misma.</w:t>
      </w:r>
    </w:p>
    <w:p>
      <w:pPr>
        <w:pStyle w:val="Choice"/>
      </w:pPr>
      <w:r>
        <w:t>b)</w:t>
        <w:tab/>
        <w:t>No afecta a las teclas.</w:t>
      </w:r>
    </w:p>
    <w:p>
      <w:pPr>
        <w:pStyle w:val="Choice"/>
      </w:pPr>
      <w:r>
        <w:t>c)</w:t>
        <w:tab/>
        <w:t>Nunca cambia.</w:t>
      </w:r>
    </w:p>
    <w:p>
      <w:pPr>
        <w:pStyle w:val="Choice"/>
      </w:pPr>
      <w:r>
        <w:t>d)</w:t>
        <w:tab/>
        <w:t>Puede ser diferente.</w:t>
      </w:r>
    </w:p>
    <w:p>
      <w:pPr>
        <w:pStyle w:val="ListNumber"/>
      </w:pPr>
      <w:r>
        <w:t>¿Qué se debe hacer si una norma es de obligado cumplimiento?</w:t>
      </w:r>
    </w:p>
    <w:p>
      <w:pPr>
        <w:pStyle w:val="Choice"/>
      </w:pPr>
      <w:r>
        <w:t>a)</w:t>
        <w:tab/>
        <w:t>Ignorar su cumplimiento.</w:t>
      </w:r>
    </w:p>
    <w:p>
      <w:pPr>
        <w:pStyle w:val="Choice"/>
      </w:pPr>
      <w:r>
        <w:t>b)</w:t>
        <w:tab/>
        <w:t>Verificar que realmente se cumple.</w:t>
      </w:r>
    </w:p>
    <w:p>
      <w:pPr>
        <w:pStyle w:val="Choice"/>
      </w:pPr>
      <w:r>
        <w:t>c)</w:t>
        <w:tab/>
        <w:t>Ocultar su existencia.</w:t>
      </w:r>
    </w:p>
    <w:p>
      <w:pPr>
        <w:pStyle w:val="Choice"/>
      </w:pPr>
      <w:r>
        <w:t>d)</w:t>
        <w:tab/>
        <w:t>Modificarla inmediatamente.</w:t>
      </w:r>
    </w:p>
    <w:p>
      <w:pPr>
        <w:pStyle w:val="ListNumber"/>
      </w:pPr>
      <w:r>
        <w:t>¿Qué se menciona como un ejemplo de la evolución tecnológica?</w:t>
      </w:r>
    </w:p>
    <w:p>
      <w:pPr>
        <w:pStyle w:val="Choice"/>
      </w:pPr>
      <w:r>
        <w:t>a)</w:t>
        <w:tab/>
        <w:t>Los refrescos azucarados.</w:t>
      </w:r>
    </w:p>
    <w:p>
      <w:pPr>
        <w:pStyle w:val="Choice"/>
      </w:pPr>
      <w:r>
        <w:t>b)</w:t>
        <w:tab/>
        <w:t>Los objetos inventados hace más de cien años.</w:t>
      </w:r>
    </w:p>
    <w:p>
      <w:pPr>
        <w:pStyle w:val="Choice"/>
      </w:pPr>
      <w:r>
        <w:t>c)</w:t>
        <w:tab/>
        <w:t>Los vehículos a motor y los teléfonos móviles.</w:t>
      </w:r>
    </w:p>
    <w:p>
      <w:pPr>
        <w:pStyle w:val="Choice"/>
      </w:pPr>
      <w:r>
        <w:t>d)</w:t>
        <w:tab/>
        <w:t>Los ordenadores de sobremesa.</w:t>
      </w:r>
    </w:p>
    <w:p>
      <w:pPr>
        <w:pStyle w:val="ListNumber"/>
      </w:pPr>
      <w:r>
        <w:t>¿Por qué algunos objetos, como los libros, no están normalizados?</w:t>
      </w:r>
    </w:p>
    <w:p>
      <w:pPr>
        <w:pStyle w:val="Choice"/>
      </w:pPr>
      <w:r>
        <w:t>a)</w:t>
        <w:tab/>
        <w:t>Porque son objetos antiguos.</w:t>
      </w:r>
    </w:p>
    <w:p>
      <w:pPr>
        <w:pStyle w:val="Choice"/>
      </w:pPr>
      <w:r>
        <w:t>b)</w:t>
        <w:tab/>
        <w:t>Porque tienen alturas diferentes.</w:t>
      </w:r>
    </w:p>
    <w:p>
      <w:pPr>
        <w:pStyle w:val="Choice"/>
      </w:pPr>
      <w:r>
        <w:t>c)</w:t>
        <w:tab/>
        <w:t>Porque son objetos exclusivos.</w:t>
      </w:r>
    </w:p>
    <w:p>
      <w:pPr>
        <w:pStyle w:val="Choice"/>
      </w:pPr>
      <w:r>
        <w:t>d)</w:t>
        <w:tab/>
        <w:t>Porque son difíciles de encontrar.</w:t>
      </w:r>
    </w:p>
    <w:p>
      <w:pPr>
        <w:pStyle w:val="ListNumber"/>
      </w:pPr>
      <w:r>
        <w:t>¿Cuál es uno de los objetivos de la certificación según el texto?</w:t>
      </w:r>
    </w:p>
    <w:p>
      <w:pPr>
        <w:pStyle w:val="Choice"/>
      </w:pPr>
      <w:r>
        <w:t>a)</w:t>
        <w:tab/>
        <w:t>Dificultar la difusión y el intercambio de productos.</w:t>
      </w:r>
    </w:p>
    <w:p>
      <w:pPr>
        <w:pStyle w:val="Choice"/>
      </w:pPr>
      <w:r>
        <w:t>b)</w:t>
        <w:tab/>
        <w:t>Reducir la calidad de los materiales empleados en la elaboración de productos.</w:t>
      </w:r>
    </w:p>
    <w:p>
      <w:pPr>
        <w:pStyle w:val="Choice"/>
      </w:pPr>
      <w:r>
        <w:t>c)</w:t>
        <w:tab/>
        <w:t>Aumentar los costes de producción de productos.</w:t>
      </w:r>
    </w:p>
    <w:p>
      <w:pPr>
        <w:pStyle w:val="Choice"/>
      </w:pPr>
      <w:r>
        <w:t>d)</w:t>
        <w:tab/>
        <w:t>Manifestar que una organización, producto, proceso o servicio cumple los requisitos definidos en normas o especificaciones técnicas.</w:t>
      </w:r>
    </w:p>
    <w:p>
      <w:pPr>
        <w:pStyle w:val="ListNumber"/>
      </w:pPr>
      <w:r>
        <w:t>¿Qué ventaja se menciona en el texto con respecto a los puertos USB?</w:t>
      </w:r>
    </w:p>
    <w:p>
      <w:pPr>
        <w:pStyle w:val="Choice"/>
      </w:pPr>
      <w:r>
        <w:t>a)</w:t>
        <w:tab/>
        <w:t>Son exclusivos para ciertos dispositivos.</w:t>
      </w:r>
    </w:p>
    <w:p>
      <w:pPr>
        <w:pStyle w:val="Choice"/>
      </w:pPr>
      <w:r>
        <w:t>b)</w:t>
        <w:tab/>
        <w:t>Complican la conexión de dispositivos.</w:t>
      </w:r>
    </w:p>
    <w:p>
      <w:pPr>
        <w:pStyle w:val="Choice"/>
      </w:pPr>
      <w:r>
        <w:t>c)</w:t>
        <w:tab/>
        <w:t>Simplifican la variedad de puertos.</w:t>
      </w:r>
    </w:p>
    <w:p>
      <w:pPr>
        <w:pStyle w:val="Choice"/>
      </w:pPr>
      <w:r>
        <w:t>d)</w:t>
        <w:tab/>
        <w:t>Requieren adaptadores adicionales.</w:t>
      </w:r>
    </w:p>
    <w:p>
      <w:pPr>
        <w:pStyle w:val="ListNumber"/>
      </w:pPr>
      <w:r>
        <w:t>¿Qué ha permitido la tecnología en términos de vivienda?</w:t>
      </w:r>
    </w:p>
    <w:p>
      <w:pPr>
        <w:pStyle w:val="Choice"/>
      </w:pPr>
      <w:r>
        <w:t>a)</w:t>
        <w:tab/>
        <w:t>Desarrollar la supervivencia en entornos cambiantes.</w:t>
      </w:r>
    </w:p>
    <w:p>
      <w:pPr>
        <w:pStyle w:val="Choice"/>
      </w:pPr>
      <w:r>
        <w:t>b)</w:t>
        <w:tab/>
        <w:t>Tener un lugar de residencia fijo.</w:t>
      </w:r>
    </w:p>
    <w:p>
      <w:pPr>
        <w:pStyle w:val="Choice"/>
      </w:pPr>
      <w:r>
        <w:t>c)</w:t>
        <w:tab/>
        <w:t>Facilitar la movilidad constante.</w:t>
      </w:r>
    </w:p>
    <w:p>
      <w:pPr>
        <w:pStyle w:val="Choice"/>
      </w:pPr>
      <w:r>
        <w:t>d)</w:t>
        <w:tab/>
        <w:t>Mantener un estilo de vida nómada.</w:t>
      </w:r>
    </w:p>
    <w:p>
      <w:pPr>
        <w:pStyle w:val="ListNumber"/>
      </w:pPr>
      <w:r>
        <w:t>¿Cuál es una consecuencia negativa del desarrollo tecnológico mencionada en el texto?</w:t>
      </w:r>
    </w:p>
    <w:p>
      <w:pPr>
        <w:pStyle w:val="Choice"/>
      </w:pPr>
      <w:r>
        <w:t>a)</w:t>
        <w:tab/>
        <w:t>La mejora de los ecosistemas.</w:t>
      </w:r>
    </w:p>
    <w:p>
      <w:pPr>
        <w:pStyle w:val="Choice"/>
      </w:pPr>
      <w:r>
        <w:t>b)</w:t>
        <w:tab/>
        <w:t>La promoción de la biodiversidad.</w:t>
      </w:r>
    </w:p>
    <w:p>
      <w:pPr>
        <w:pStyle w:val="Choice"/>
      </w:pPr>
      <w:r>
        <w:t>c)</w:t>
        <w:tab/>
        <w:t>La expansión de especies animales y vegetales.</w:t>
      </w:r>
    </w:p>
    <w:p>
      <w:pPr>
        <w:pStyle w:val="Choice"/>
      </w:pPr>
      <w:r>
        <w:t>d)</w:t>
        <w:tab/>
        <w:t>La extinción de especies animales y vegetales.</w:t>
      </w:r>
    </w:p>
    <w:p>
      <w:pPr>
        <w:pStyle w:val="ListNumber"/>
      </w:pPr>
      <w:r>
        <w:t>¿Por qué consumir petróleo no se considera una actividad sostenible según el texto?</w:t>
      </w:r>
    </w:p>
    <w:p>
      <w:pPr>
        <w:pStyle w:val="Choice"/>
      </w:pPr>
      <w:r>
        <w:t>a)</w:t>
        <w:tab/>
        <w:t>Porque es una fuente de energía renovable.</w:t>
      </w:r>
    </w:p>
    <w:p>
      <w:pPr>
        <w:pStyle w:val="Choice"/>
      </w:pPr>
      <w:r>
        <w:t>b)</w:t>
        <w:tab/>
        <w:t>Porque es una fuente de energía que genera CO2.</w:t>
      </w:r>
    </w:p>
    <w:p>
      <w:pPr>
        <w:pStyle w:val="Choice"/>
      </w:pPr>
      <w:r>
        <w:t>c)</w:t>
        <w:tab/>
        <w:t>Porque mejora la calidad de vida de todas las personas.</w:t>
      </w:r>
    </w:p>
    <w:p>
      <w:pPr>
        <w:pStyle w:val="Choice"/>
      </w:pPr>
      <w:r>
        <w:t>d)</w:t>
        <w:tab/>
        <w:t>Porque no se conoce ningún sistema para crear petróleo.</w:t>
      </w:r>
    </w:p>
    <w:p>
      <w:pPr>
        <w:pStyle w:val="ListNumber"/>
      </w:pPr>
      <w:r>
        <w:t>¿Cuál es una de las consecuencias negativas de la tecnología?</w:t>
      </w:r>
    </w:p>
    <w:p>
      <w:pPr>
        <w:pStyle w:val="Choice"/>
      </w:pPr>
      <w:r>
        <w:t>a)</w:t>
        <w:tab/>
        <w:t>La expansión de los desiertos naturales, como el Sahara.</w:t>
      </w:r>
    </w:p>
    <w:p>
      <w:pPr>
        <w:pStyle w:val="Choice"/>
      </w:pPr>
      <w:r>
        <w:t>b)</w:t>
        <w:tab/>
        <w:t>El enfriamiento a largo plazo de la atmósfera terrestre.</w:t>
      </w:r>
    </w:p>
    <w:p>
      <w:pPr>
        <w:pStyle w:val="Choice"/>
      </w:pPr>
      <w:r>
        <w:t>c)</w:t>
        <w:tab/>
        <w:t>La producción de basuras y residuos de todo tipo.</w:t>
      </w:r>
    </w:p>
    <w:p>
      <w:pPr>
        <w:pStyle w:val="Choice"/>
      </w:pPr>
      <w:r>
        <w:t>d)</w:t>
        <w:tab/>
        <w:t>La producción de gran cantidad de electrodomésticos que nos hacen sedentarios.</w:t>
      </w:r>
    </w:p>
    <w:p>
      <w:pPr>
        <w:pStyle w:val="ListNumber"/>
      </w:pPr>
      <w:r>
        <w:t>¿Cuál es una de las condiciones para que una norma tenga éxito según el texto?</w:t>
      </w:r>
    </w:p>
    <w:p>
      <w:pPr>
        <w:pStyle w:val="Choice"/>
      </w:pPr>
      <w:r>
        <w:t>a)</w:t>
        <w:tab/>
        <w:t>Debe ser secreta y no compartida con nadie.</w:t>
      </w:r>
    </w:p>
    <w:p>
      <w:pPr>
        <w:pStyle w:val="Choice"/>
      </w:pPr>
      <w:r>
        <w:t>b)</w:t>
        <w:tab/>
        <w:t>Debe darse a conocer, tanto la norma como sus ventajas.</w:t>
      </w:r>
    </w:p>
    <w:p>
      <w:pPr>
        <w:pStyle w:val="Choice"/>
      </w:pPr>
      <w:r>
        <w:t>c)</w:t>
        <w:tab/>
        <w:t>Debe ser compleja y difícil de entender.</w:t>
      </w:r>
    </w:p>
    <w:p>
      <w:pPr>
        <w:pStyle w:val="Choice"/>
      </w:pPr>
      <w:r>
        <w:t>d)</w:t>
        <w:tab/>
        <w:t>Debe ser de obligado cumplimiento.</w:t>
      </w:r>
    </w:p>
    <w:p>
      <w:pPr>
        <w:pStyle w:val="ListNumber"/>
      </w:pPr>
      <w:r>
        <w:t>¿Cuál es uno de los principios clave del desarrollo sostenible según el texto?</w:t>
      </w:r>
    </w:p>
    <w:p>
      <w:pPr>
        <w:pStyle w:val="Choice"/>
      </w:pPr>
      <w:r>
        <w:t>a)</w:t>
        <w:tab/>
        <w:t>Promover la dependencia de recursos externos.</w:t>
      </w:r>
    </w:p>
    <w:p>
      <w:pPr>
        <w:pStyle w:val="Choice"/>
      </w:pPr>
      <w:r>
        <w:t>b)</w:t>
        <w:tab/>
        <w:t>Implantar y desarrollar tecnologías limpias.</w:t>
      </w:r>
    </w:p>
    <w:p>
      <w:pPr>
        <w:pStyle w:val="Choice"/>
      </w:pPr>
      <w:r>
        <w:t>c)</w:t>
        <w:tab/>
        <w:t>Consumir recursos de manera ilimitada.</w:t>
      </w:r>
    </w:p>
    <w:p>
      <w:pPr>
        <w:pStyle w:val="Choice"/>
      </w:pPr>
      <w:r>
        <w:t>d)</w:t>
        <w:tab/>
        <w:t>Ignorar los recursos naturales.</w:t>
      </w:r>
    </w:p>
    <w:p>
      <w:pPr>
        <w:pStyle w:val="ListNumber"/>
      </w:pPr>
      <w:r>
        <w:t>¿Qué objetivo se busca al emplear nuevas fuentes de energía en los objetos?</w:t>
      </w:r>
    </w:p>
    <w:p>
      <w:pPr>
        <w:pStyle w:val="Choice"/>
      </w:pPr>
      <w:r>
        <w:t>a)</w:t>
        <w:tab/>
        <w:t>Reducir el impacto medioambiental.</w:t>
      </w:r>
    </w:p>
    <w:p>
      <w:pPr>
        <w:pStyle w:val="Choice"/>
      </w:pPr>
      <w:r>
        <w:t>b)</w:t>
        <w:tab/>
        <w:t>Aumentar el consumo de combustibles fósiles.</w:t>
      </w:r>
    </w:p>
    <w:p>
      <w:pPr>
        <w:pStyle w:val="Choice"/>
      </w:pPr>
      <w:r>
        <w:t>c)</w:t>
        <w:tab/>
        <w:t>Aumentar el costo del objeto.</w:t>
      </w:r>
    </w:p>
    <w:p>
      <w:pPr>
        <w:pStyle w:val="Choice"/>
      </w:pPr>
      <w:r>
        <w:t>d)</w:t>
        <w:tab/>
        <w:t>Hacer que el objeto sea menos eficiente.</w:t>
      </w:r>
    </w:p>
    <w:p>
      <w:pPr>
        <w:pStyle w:val="ListNumber"/>
      </w:pPr>
      <w:r>
        <w:t>¿Qué ha posibilitado la escritura, la imprenta e Internet?</w:t>
      </w:r>
    </w:p>
    <w:p>
      <w:pPr>
        <w:pStyle w:val="Choice"/>
      </w:pPr>
      <w:r>
        <w:t>a)</w:t>
        <w:tab/>
        <w:t>Adquirir mayor información y conocimiento.</w:t>
      </w:r>
    </w:p>
    <w:p>
      <w:pPr>
        <w:pStyle w:val="Choice"/>
      </w:pPr>
      <w:r>
        <w:t>b)</w:t>
        <w:tab/>
        <w:t>Fomentar la independencia tecnológica.</w:t>
      </w:r>
    </w:p>
    <w:p>
      <w:pPr>
        <w:pStyle w:val="Choice"/>
      </w:pPr>
      <w:r>
        <w:t>c)</w:t>
        <w:tab/>
        <w:t>Limitar el acceso a información.</w:t>
      </w:r>
    </w:p>
    <w:p>
      <w:pPr>
        <w:pStyle w:val="Choice"/>
      </w:pPr>
      <w:r>
        <w:t>d)</w:t>
        <w:tab/>
        <w:t>Reducir la comunicación.</w:t>
      </w:r>
    </w:p>
    <w:p>
      <w:pPr>
        <w:pStyle w:val="ListNumber"/>
      </w:pPr>
      <w:r>
        <w:t>Las normas son especificaciones técnicas que establecen que los objetos ...</w:t>
      </w:r>
    </w:p>
    <w:p>
      <w:pPr>
        <w:pStyle w:val="Choice"/>
      </w:pPr>
      <w:r>
        <w:t>a)</w:t>
        <w:tab/>
        <w:t>Tengan unos países de procedencia ampliamente reconocidos por su calidad.</w:t>
      </w:r>
    </w:p>
    <w:p>
      <w:pPr>
        <w:pStyle w:val="Choice"/>
      </w:pPr>
      <w:r>
        <w:t>b)</w:t>
        <w:tab/>
        <w:t>Tengan unos determinados fabricantes reconocidos.</w:t>
      </w:r>
    </w:p>
    <w:p>
      <w:pPr>
        <w:pStyle w:val="Choice"/>
      </w:pPr>
      <w:r>
        <w:t>c)</w:t>
        <w:tab/>
        <w:t>Tengan unas determinadas dimensiones o características.</w:t>
      </w:r>
    </w:p>
    <w:p>
      <w:pPr>
        <w:pStyle w:val="Choice"/>
      </w:pPr>
      <w:r>
        <w:t>d)</w:t>
        <w:tab/>
        <w:t>Tengan unos determinados materiales.</w:t>
      </w:r>
    </w:p>
    <w:p>
      <w:pPr>
        <w:pStyle w:val="ListNumber"/>
      </w:pPr>
      <w:r>
        <w:t>¿Cuál es una clave importante para lograr el desarrollo sostenible según el texto?</w:t>
      </w:r>
    </w:p>
    <w:p>
      <w:pPr>
        <w:pStyle w:val="Choice"/>
      </w:pPr>
      <w:r>
        <w:t>a)</w:t>
        <w:tab/>
        <w:t>La eficiencia energética y el ahorro de energía.</w:t>
      </w:r>
    </w:p>
    <w:p>
      <w:pPr>
        <w:pStyle w:val="Choice"/>
      </w:pPr>
      <w:r>
        <w:t>b)</w:t>
        <w:tab/>
        <w:t>El aumento del despilfarro de recursos naturales.</w:t>
      </w:r>
    </w:p>
    <w:p>
      <w:pPr>
        <w:pStyle w:val="Choice"/>
      </w:pPr>
      <w:r>
        <w:t>c)</w:t>
        <w:tab/>
        <w:t>La utilización del transporte público.</w:t>
      </w:r>
    </w:p>
    <w:p>
      <w:pPr>
        <w:pStyle w:val="Choice"/>
      </w:pPr>
      <w:r>
        <w:t>d)</w:t>
        <w:tab/>
        <w:t>La compra de productos con grandes envases.</w:t>
      </w:r>
    </w:p>
    <w:p>
      <w:pPr>
        <w:pStyle w:val="ListNumber"/>
      </w:pPr>
      <w:r>
        <w:t>¿Cuáles son las ventajas de la normalización?</w:t>
      </w:r>
    </w:p>
    <w:p>
      <w:pPr>
        <w:pStyle w:val="Choice"/>
      </w:pPr>
      <w:r>
        <w:t>a)</w:t>
        <w:tab/>
        <w:t>Consigue que los aparatos sean más baratos, eficaces, cómodos y inseguros.</w:t>
      </w:r>
    </w:p>
    <w:p>
      <w:pPr>
        <w:pStyle w:val="Choice"/>
      </w:pPr>
      <w:r>
        <w:t>b)</w:t>
        <w:tab/>
        <w:t>Consigue que los aparatos sean más caros, eficaces, cómodos y seguros.</w:t>
      </w:r>
    </w:p>
    <w:p>
      <w:pPr>
        <w:pStyle w:val="Choice"/>
      </w:pPr>
      <w:r>
        <w:t>c)</w:t>
        <w:tab/>
        <w:t>Consigue que los aparatos sean más baratos, eficaces, cómodos y seguros.</w:t>
      </w:r>
    </w:p>
    <w:p>
      <w:pPr>
        <w:pStyle w:val="Choice"/>
      </w:pPr>
      <w:r>
        <w:t>d)</w:t>
        <w:tab/>
        <w:t>Consigue que los aparatos sean más baratos, eficaces, incómodos y seguros.</w:t>
      </w:r>
    </w:p>
    <w:p>
      <w:pPr>
        <w:pStyle w:val="ListNumber"/>
      </w:pPr>
      <w:r>
        <w:t>¿Cuál es uno de los principios mencionados que se relaciona con la protección del medio ambiente?</w:t>
      </w:r>
    </w:p>
    <w:p>
      <w:pPr>
        <w:pStyle w:val="Choice"/>
      </w:pPr>
      <w:r>
        <w:t>a)</w:t>
        <w:tab/>
        <w:t>Buscar el menor impacto medioambiental.</w:t>
      </w:r>
    </w:p>
    <w:p>
      <w:pPr>
        <w:pStyle w:val="Choice"/>
      </w:pPr>
      <w:r>
        <w:t>b)</w:t>
        <w:tab/>
        <w:t>Buscar la mayor eficacia.</w:t>
      </w:r>
    </w:p>
    <w:p>
      <w:pPr>
        <w:pStyle w:val="Choice"/>
      </w:pPr>
      <w:r>
        <w:t>c)</w:t>
        <w:tab/>
        <w:t>Buscar la mayor comodidad en su uso.</w:t>
      </w:r>
    </w:p>
    <w:p>
      <w:pPr>
        <w:pStyle w:val="Choice"/>
      </w:pPr>
      <w:r>
        <w:t>d)</w:t>
        <w:tab/>
        <w:t>Buscar el menor coste.</w:t>
      </w:r>
    </w:p>
    <w:p>
      <w:pPr>
        <w:pStyle w:val="ListNumber"/>
      </w:pPr>
      <w:r>
        <w:t>¿Cuáles son algunos de los nuevos peligros para la vida y la salud causados por la tecnología?</w:t>
      </w:r>
    </w:p>
    <w:p>
      <w:pPr>
        <w:pStyle w:val="Choice"/>
      </w:pPr>
      <w:r>
        <w:t>a)</w:t>
        <w:tab/>
        <w:t>Mayor conocimiento médico.</w:t>
      </w:r>
    </w:p>
    <w:p>
      <w:pPr>
        <w:pStyle w:val="Choice"/>
      </w:pPr>
      <w:r>
        <w:t>b)</w:t>
        <w:tab/>
        <w:t>Accidentes de tráfico, accidentes de trabajo y enfermedades debidas a la contaminación.</w:t>
      </w:r>
    </w:p>
    <w:p>
      <w:pPr>
        <w:pStyle w:val="Choice"/>
      </w:pPr>
      <w:r>
        <w:t>c)</w:t>
        <w:tab/>
        <w:t>Menos accidentes en el trabajo.</w:t>
      </w:r>
    </w:p>
    <w:p>
      <w:pPr>
        <w:pStyle w:val="Choice"/>
      </w:pPr>
      <w:r>
        <w:t>d)</w:t>
        <w:tab/>
        <w:t>Mayor comodidad y seguridad.</w:t>
      </w:r>
    </w:p>
    <w:p>
      <w:pPr>
        <w:pStyle w:val="ListNumber"/>
      </w:pPr>
      <w:r>
        <w:t>¿Cuál es el mensaje principal del comienzo del texto?</w:t>
      </w:r>
    </w:p>
    <w:p>
      <w:pPr>
        <w:pStyle w:val="Choice"/>
      </w:pPr>
      <w:r>
        <w:t>a)</w:t>
        <w:tab/>
        <w:t>La tecnología no afecta nuestra salud ni nuestro entorno.</w:t>
      </w:r>
    </w:p>
    <w:p>
      <w:pPr>
        <w:pStyle w:val="Choice"/>
      </w:pPr>
      <w:r>
        <w:t>b)</w:t>
        <w:tab/>
        <w:t>La tecnología tiene beneficios y riesgos impredecibles.</w:t>
      </w:r>
    </w:p>
    <w:p>
      <w:pPr>
        <w:pStyle w:val="Choice"/>
      </w:pPr>
      <w:r>
        <w:t>c)</w:t>
        <w:tab/>
        <w:t>La tecnología solo tiene beneficios para la sociedad.</w:t>
      </w:r>
    </w:p>
    <w:p>
      <w:pPr>
        <w:pStyle w:val="Choice"/>
      </w:pPr>
      <w:r>
        <w:t>d)</w:t>
        <w:tab/>
        <w:t>La tecnología es fácil de comprender.</w:t>
      </w:r>
    </w:p>
    <w:p>
      <w:pPr>
        <w:pStyle w:val="ListNumber"/>
      </w:pPr>
      <w:r>
        <w:t>¿Cuál es un ejemplo de componente normalizado en un teclado de ordenador según el texto?</w:t>
      </w:r>
    </w:p>
    <w:p>
      <w:pPr>
        <w:pStyle w:val="Choice"/>
      </w:pPr>
      <w:r>
        <w:t>a)</w:t>
        <w:tab/>
        <w:t>El material de las teclas.</w:t>
      </w:r>
    </w:p>
    <w:p>
      <w:pPr>
        <w:pStyle w:val="Choice"/>
      </w:pPr>
      <w:r>
        <w:t>b)</w:t>
        <w:tab/>
        <w:t>La posición de las teclas.</w:t>
      </w:r>
    </w:p>
    <w:p>
      <w:pPr>
        <w:pStyle w:val="Choice"/>
      </w:pPr>
      <w:r>
        <w:t>c)</w:t>
        <w:tab/>
        <w:t>La marca del teclado.</w:t>
      </w:r>
    </w:p>
    <w:p>
      <w:pPr>
        <w:pStyle w:val="Choice"/>
      </w:pPr>
      <w:r>
        <w:t>d)</w:t>
        <w:tab/>
        <w:t>El tamaño de las teclas.</w:t>
      </w:r>
    </w:p>
    <w:p>
      <w:pPr>
        <w:pStyle w:val="ListNumber"/>
      </w:pPr>
      <w:r>
        <w:t>¿Qué significa que un producto tenga componentes normalizados y otros no normalizados?</w:t>
      </w:r>
    </w:p>
    <w:p>
      <w:pPr>
        <w:pStyle w:val="Choice"/>
      </w:pPr>
      <w:r>
        <w:t>a)</w:t>
        <w:tab/>
        <w:t>Que no se puede encontrar en ningún país.</w:t>
      </w:r>
    </w:p>
    <w:p>
      <w:pPr>
        <w:pStyle w:val="Choice"/>
      </w:pPr>
      <w:r>
        <w:t>b)</w:t>
        <w:tab/>
        <w:t>Que todos los componentes del producto son normalizados.</w:t>
      </w:r>
    </w:p>
    <w:p>
      <w:pPr>
        <w:pStyle w:val="Choice"/>
      </w:pPr>
      <w:r>
        <w:t>c)</w:t>
        <w:tab/>
        <w:t>Que algunas partes del producto siguen estándares, mientras que otras no.</w:t>
      </w:r>
    </w:p>
    <w:p>
      <w:pPr>
        <w:pStyle w:val="Choice"/>
      </w:pPr>
      <w:r>
        <w:t>d)</w:t>
        <w:tab/>
        <w:t>Que el producto es inusual y poco común.</w:t>
      </w:r>
    </w:p>
    <w:p>
      <w:pPr>
        <w:pStyle w:val="ListNumber"/>
      </w:pPr>
      <w:r>
        <w:t>Las normas son especificaciones técnicas destinadas a crear ...</w:t>
      </w:r>
    </w:p>
    <w:p>
      <w:pPr>
        <w:pStyle w:val="Choice"/>
      </w:pPr>
      <w:r>
        <w:t>a)</w:t>
        <w:tab/>
        <w:t>Variedad en el mercado.</w:t>
      </w:r>
    </w:p>
    <w:p>
      <w:pPr>
        <w:pStyle w:val="Choice"/>
      </w:pPr>
      <w:r>
        <w:t>b)</w:t>
        <w:tab/>
        <w:t>Estándares.</w:t>
      </w:r>
    </w:p>
    <w:p>
      <w:pPr>
        <w:pStyle w:val="Choice"/>
      </w:pPr>
      <w:r>
        <w:t>c)</w:t>
        <w:tab/>
        <w:t>Uniformidad en el mercado.</w:t>
      </w:r>
    </w:p>
    <w:p>
      <w:pPr>
        <w:pStyle w:val="Choice"/>
      </w:pPr>
      <w:r>
        <w:t>d)</w:t>
        <w:tab/>
        <w:t>Seguridad en el mercado.</w:t>
      </w:r>
    </w:p>
    <w:p>
      <w:pPr>
        <w:pStyle w:val="ListNumber"/>
      </w:pPr>
      <w:r>
        <w:t>¿Por qué es importante restaurar los ecosistemas dañados en un desarrollo sostenible?</w:t>
      </w:r>
    </w:p>
    <w:p>
      <w:pPr>
        <w:pStyle w:val="Choice"/>
      </w:pPr>
      <w:r>
        <w:t>a)</w:t>
        <w:tab/>
        <w:t>Para promover la dependencia de recursos externos.</w:t>
      </w:r>
    </w:p>
    <w:p>
      <w:pPr>
        <w:pStyle w:val="Choice"/>
      </w:pPr>
      <w:r>
        <w:t>b)</w:t>
        <w:tab/>
        <w:t>Para aumentar la contaminación.</w:t>
      </w:r>
    </w:p>
    <w:p>
      <w:pPr>
        <w:pStyle w:val="Choice"/>
      </w:pPr>
      <w:r>
        <w:t>c)</w:t>
        <w:tab/>
        <w:t>Para mantener el equilibrio ambiental.</w:t>
      </w:r>
    </w:p>
    <w:p>
      <w:pPr>
        <w:pStyle w:val="Choice"/>
      </w:pPr>
      <w:r>
        <w:t>d)</w:t>
        <w:tab/>
        <w:t>Para agotar los recursos naturales.</w:t>
      </w:r>
    </w:p>
    <w:p>
      <w:pPr>
        <w:pStyle w:val="ListNumber"/>
      </w:pPr>
      <w:r>
        <w:t>¿Cuál es uno de los beneficios de los transportes y las comunicaciones mencionados en el texto?</w:t>
      </w:r>
    </w:p>
    <w:p>
      <w:pPr>
        <w:pStyle w:val="Choice"/>
      </w:pPr>
      <w:r>
        <w:t>a)</w:t>
        <w:tab/>
        <w:t>Limitar el comercio internacional.</w:t>
      </w:r>
    </w:p>
    <w:p>
      <w:pPr>
        <w:pStyle w:val="Choice"/>
      </w:pPr>
      <w:r>
        <w:t>b)</w:t>
        <w:tab/>
        <w:t>Restringir el acceso a materiales y alimentos.</w:t>
      </w:r>
    </w:p>
    <w:p>
      <w:pPr>
        <w:pStyle w:val="Choice"/>
      </w:pPr>
      <w:r>
        <w:t>c)</w:t>
        <w:tab/>
        <w:t>Disfrutar de materiales y comida de otras regiones.</w:t>
      </w:r>
    </w:p>
    <w:p>
      <w:pPr>
        <w:pStyle w:val="Choice"/>
      </w:pPr>
      <w:r>
        <w:t>d)</w:t>
        <w:tab/>
        <w:t>Disminuir la velocidad de comunicación.</w:t>
      </w:r>
    </w:p>
    <w:p>
      <w:pPr>
        <w:pStyle w:val="ListNumber"/>
      </w:pPr>
      <w:r>
        <w:t>¿Qué debe satisfacer idealmente una norma según el texto?</w:t>
      </w:r>
    </w:p>
    <w:p>
      <w:pPr>
        <w:pStyle w:val="Choice"/>
      </w:pPr>
      <w:r>
        <w:t>a)</w:t>
        <w:tab/>
        <w:t>Solo a los compradores.</w:t>
      </w:r>
    </w:p>
    <w:p>
      <w:pPr>
        <w:pStyle w:val="Choice"/>
      </w:pPr>
      <w:r>
        <w:t>b)</w:t>
        <w:tab/>
        <w:t>Solo a los fabricantes.</w:t>
      </w:r>
    </w:p>
    <w:p>
      <w:pPr>
        <w:pStyle w:val="Choice"/>
      </w:pPr>
      <w:r>
        <w:t>c)</w:t>
        <w:tab/>
        <w:t>Solo a la Administración.</w:t>
      </w:r>
    </w:p>
    <w:p>
      <w:pPr>
        <w:pStyle w:val="Choice"/>
      </w:pPr>
      <w:r>
        <w:t>d)</w:t>
        <w:tab/>
        <w:t>A fabricantes, compradores y la Administración.</w:t>
      </w:r>
    </w:p>
    <w:p>
      <w:pPr>
        <w:pStyle w:val="ListNumber"/>
      </w:pPr>
      <w:r>
        <w:t>Según el texto, ¿qué opinan algunos sobre cómo abordar el deterioro del medio ambiente?</w:t>
      </w:r>
    </w:p>
    <w:p>
      <w:pPr>
        <w:pStyle w:val="Choice"/>
      </w:pPr>
      <w:r>
        <w:t>a)</w:t>
        <w:tab/>
        <w:t>Que es necesario frenar o retroceder en el desarrollo tecnológico e industrial.</w:t>
      </w:r>
    </w:p>
    <w:p>
      <w:pPr>
        <w:pStyle w:val="Choice"/>
      </w:pPr>
      <w:r>
        <w:t>b)</w:t>
        <w:tab/>
        <w:t>Que el planeta no corre peligro y el cambio climático es un invento.</w:t>
      </w:r>
    </w:p>
    <w:p>
      <w:pPr>
        <w:pStyle w:val="Choice"/>
      </w:pPr>
      <w:r>
        <w:t>c)</w:t>
        <w:tab/>
        <w:t>Que la ecología es más importante que la libertad empresarial.</w:t>
      </w:r>
    </w:p>
    <w:p>
      <w:pPr>
        <w:pStyle w:val="Choice"/>
      </w:pPr>
      <w:r>
        <w:t>d)</w:t>
        <w:tab/>
        <w:t>Que se debe aumentar la actividad tecnológica a cualquier costo.</w:t>
      </w:r>
    </w:p>
    <w:p>
      <w:pPr>
        <w:pStyle w:val="ListNumber"/>
      </w:pPr>
      <w:r>
        <w:t>¿Quién evalúa a las entidades de certificación en el contexto español?</w:t>
      </w:r>
    </w:p>
    <w:p>
      <w:pPr>
        <w:pStyle w:val="Choice"/>
      </w:pPr>
      <w:r>
        <w:t>a)</w:t>
        <w:tab/>
        <w:t>Entidades Nacionales de Acreditación (ENAC).</w:t>
      </w:r>
    </w:p>
    <w:p>
      <w:pPr>
        <w:pStyle w:val="Choice"/>
      </w:pPr>
      <w:r>
        <w:t>b)</w:t>
        <w:tab/>
        <w:t>Organización Internacional de Normalización (ISO).</w:t>
      </w:r>
    </w:p>
    <w:p>
      <w:pPr>
        <w:pStyle w:val="Choice"/>
      </w:pPr>
      <w:r>
        <w:t>c)</w:t>
        <w:tab/>
        <w:t>AENOR.</w:t>
      </w:r>
    </w:p>
    <w:p>
      <w:pPr>
        <w:pStyle w:val="Choice"/>
      </w:pPr>
      <w:r>
        <w:t>d)</w:t>
        <w:tab/>
        <w:t>Gobiernos de países individuales.</w:t>
      </w:r>
    </w:p>
    <w:p>
      <w:pPr>
        <w:pStyle w:val="ListNumber"/>
      </w:pPr>
      <w:r>
        <w:t>¿Cuál es el organismo encargado de elaborar las normas UNE en España?</w:t>
      </w:r>
    </w:p>
    <w:p>
      <w:pPr>
        <w:pStyle w:val="Choice"/>
      </w:pPr>
      <w:r>
        <w:t>a)</w:t>
        <w:tab/>
        <w:t>ISO.</w:t>
      </w:r>
    </w:p>
    <w:p>
      <w:pPr>
        <w:pStyle w:val="Choice"/>
      </w:pPr>
      <w:r>
        <w:t>b)</w:t>
        <w:tab/>
        <w:t>AENOR.</w:t>
      </w:r>
    </w:p>
    <w:p>
      <w:pPr>
        <w:pStyle w:val="Choice"/>
      </w:pPr>
      <w:r>
        <w:t>c)</w:t>
        <w:tab/>
        <w:t>DIN.</w:t>
      </w:r>
    </w:p>
    <w:p>
      <w:pPr>
        <w:pStyle w:val="Choice"/>
      </w:pPr>
      <w:r>
        <w:t>d)</w:t>
        <w:tab/>
        <w:t>EN.</w:t>
      </w:r>
    </w:p>
    <w:p>
      <w:pPr>
        <w:pStyle w:val="ListNumber"/>
      </w:pPr>
      <w:r>
        <w:t>¿Cuál es un ejemplo de incorporar nuevos elementos en un objeto para hacerlo más seguro o cómodo?</w:t>
      </w:r>
    </w:p>
    <w:p>
      <w:pPr>
        <w:pStyle w:val="Choice"/>
      </w:pPr>
      <w:r>
        <w:t>a)</w:t>
        <w:tab/>
        <w:t>Airbag en automóviles.</w:t>
      </w:r>
    </w:p>
    <w:p>
      <w:pPr>
        <w:pStyle w:val="Choice"/>
      </w:pPr>
      <w:r>
        <w:t>b)</w:t>
        <w:tab/>
        <w:t>Cambiar el color del objeto.</w:t>
      </w:r>
    </w:p>
    <w:p>
      <w:pPr>
        <w:pStyle w:val="Choice"/>
      </w:pPr>
      <w:r>
        <w:t>c)</w:t>
        <w:tab/>
        <w:t>Reducir el tamaño de los objetos.</w:t>
      </w:r>
    </w:p>
    <w:p>
      <w:pPr>
        <w:pStyle w:val="Choice"/>
      </w:pPr>
      <w:r>
        <w:t>d)</w:t>
        <w:tab/>
        <w:t>Añadir luces intermitentes.</w:t>
      </w:r>
    </w:p>
    <w:p>
      <w:pPr>
        <w:pStyle w:val="ListNumber"/>
      </w:pPr>
      <w:r>
        <w:t>¿Qué ha hecho la tecnología en cuanto a nuestra comprensión de las máquinas?</w:t>
      </w:r>
    </w:p>
    <w:p>
      <w:pPr>
        <w:pStyle w:val="Choice"/>
      </w:pPr>
      <w:r>
        <w:t>a)</w:t>
        <w:tab/>
        <w:t>Ha simplificado las máquinas para una mejor comprensión.</w:t>
      </w:r>
    </w:p>
    <w:p>
      <w:pPr>
        <w:pStyle w:val="Choice"/>
      </w:pPr>
      <w:r>
        <w:t>b)</w:t>
        <w:tab/>
        <w:t>Ha eliminado la necesidad de máquinas.</w:t>
      </w:r>
    </w:p>
    <w:p>
      <w:pPr>
        <w:pStyle w:val="Choice"/>
      </w:pPr>
      <w:r>
        <w:t>c)</w:t>
        <w:tab/>
        <w:t>Nos ha hecho dependientes de máquinas que cada vez comprendemos menos.</w:t>
      </w:r>
    </w:p>
    <w:p>
      <w:pPr>
        <w:pStyle w:val="Choice"/>
      </w:pPr>
      <w:r>
        <w:t>d)</w:t>
        <w:tab/>
        <w:t>Ha mejorado nuestra comprensión de las máquinas.</w:t>
      </w:r>
    </w:p>
    <w:p>
      <w:pPr>
        <w:pStyle w:val="ListNumber"/>
      </w:pPr>
      <w:r>
        <w:t>¿Qué significa "ergonomía"?</w:t>
      </w:r>
    </w:p>
    <w:p>
      <w:pPr>
        <w:pStyle w:val="Choice"/>
      </w:pPr>
      <w:r>
        <w:t>a)</w:t>
        <w:tab/>
        <w:t>Que los objetos sean de colores brillantes.</w:t>
      </w:r>
    </w:p>
    <w:p>
      <w:pPr>
        <w:pStyle w:val="Choice"/>
      </w:pPr>
      <w:r>
        <w:t>b)</w:t>
        <w:tab/>
        <w:t>Que los objetos sean muy grandes.</w:t>
      </w:r>
    </w:p>
    <w:p>
      <w:pPr>
        <w:pStyle w:val="Choice"/>
      </w:pPr>
      <w:r>
        <w:t>c)</w:t>
        <w:tab/>
        <w:t>Que los objetos tengan un diseño complicado.</w:t>
      </w:r>
    </w:p>
    <w:p>
      <w:pPr>
        <w:pStyle w:val="Choice"/>
      </w:pPr>
      <w:r>
        <w:t>d)</w:t>
        <w:tab/>
        <w:t>Que los aparatos estén adaptados a los humanos.</w:t>
      </w:r>
    </w:p>
    <w:p>
      <w:pPr>
        <w:pStyle w:val="ListNumber"/>
      </w:pPr>
      <w:r>
        <w:t>¿Qué es ENAC en España según el texto?</w:t>
      </w:r>
    </w:p>
    <w:p>
      <w:pPr>
        <w:pStyle w:val="Choice"/>
      </w:pPr>
      <w:r>
        <w:t>a)</w:t>
        <w:tab/>
        <w:t>Una entidad certificadora.</w:t>
      </w:r>
    </w:p>
    <w:p>
      <w:pPr>
        <w:pStyle w:val="Choice"/>
      </w:pPr>
      <w:r>
        <w:t>b)</w:t>
        <w:tab/>
        <w:t>Un producto de alta calidad.</w:t>
      </w:r>
    </w:p>
    <w:p>
      <w:pPr>
        <w:pStyle w:val="Choice"/>
      </w:pPr>
      <w:r>
        <w:t>c)</w:t>
        <w:tab/>
        <w:t>Un organismo internacional de normalización.</w:t>
      </w:r>
    </w:p>
    <w:p>
      <w:pPr>
        <w:pStyle w:val="Choice"/>
      </w:pPr>
      <w:r>
        <w:t>d)</w:t>
        <w:tab/>
        <w:t>El ente acreditador nacional.</w:t>
      </w:r>
    </w:p>
    <w:p>
      <w:pPr>
        <w:pStyle w:val="ListNumber"/>
      </w:pPr>
      <w:r>
        <w:t>¿Cuál es uno de los principios que guía la evolución de los objetos?</w:t>
      </w:r>
    </w:p>
    <w:p>
      <w:pPr>
        <w:pStyle w:val="Choice"/>
      </w:pPr>
      <w:r>
        <w:t>a)</w:t>
        <w:tab/>
        <w:t>Buscar la mayor cantidad de funciones.</w:t>
      </w:r>
    </w:p>
    <w:p>
      <w:pPr>
        <w:pStyle w:val="Choice"/>
      </w:pPr>
      <w:r>
        <w:t>b)</w:t>
        <w:tab/>
        <w:t>Buscar el mayor impacto medioambiental.</w:t>
      </w:r>
    </w:p>
    <w:p>
      <w:pPr>
        <w:pStyle w:val="Choice"/>
      </w:pPr>
      <w:r>
        <w:t>c)</w:t>
        <w:tab/>
        <w:t>Buscar la menor comodidad en su uso.</w:t>
      </w:r>
    </w:p>
    <w:p>
      <w:pPr>
        <w:pStyle w:val="Choice"/>
      </w:pPr>
      <w:r>
        <w:t>d)</w:t>
        <w:tab/>
        <w:t>Buscar el menor coste.</w:t>
      </w:r>
    </w:p>
    <w:p>
      <w:pPr>
        <w:pStyle w:val="ListNumber"/>
      </w:pPr>
      <w:r>
        <w:t>¿Qué nos ha permitido la tecnología en relación con el medio natural?</w:t>
      </w:r>
    </w:p>
    <w:p>
      <w:pPr>
        <w:pStyle w:val="Choice"/>
      </w:pPr>
      <w:r>
        <w:t>a)</w:t>
        <w:tab/>
        <w:t>Depender completamente del medio natural.</w:t>
      </w:r>
    </w:p>
    <w:p>
      <w:pPr>
        <w:pStyle w:val="Choice"/>
      </w:pPr>
      <w:r>
        <w:t>b)</w:t>
        <w:tab/>
        <w:t>Seguir haciendo nuestra vida independientemente del medio natural.</w:t>
      </w:r>
    </w:p>
    <w:p>
      <w:pPr>
        <w:pStyle w:val="Choice"/>
      </w:pPr>
      <w:r>
        <w:t>c)</w:t>
        <w:tab/>
        <w:t>Adaptarnos a cualquier cambio en el medio natural.</w:t>
      </w:r>
    </w:p>
    <w:p>
      <w:pPr>
        <w:pStyle w:val="Choice"/>
      </w:pPr>
      <w:r>
        <w:t>d)</w:t>
        <w:tab/>
        <w:t>Evitar situaciones extremas.</w:t>
      </w:r>
    </w:p>
    <w:p>
      <w:pPr>
        <w:pStyle w:val="ListNumber"/>
      </w:pPr>
      <w:r>
        <w:t>¿Por qué es importante reconocer la importancia de la naturaleza en el desarrollo sostenible?</w:t>
      </w:r>
    </w:p>
    <w:p>
      <w:pPr>
        <w:pStyle w:val="Choice"/>
      </w:pPr>
      <w:r>
        <w:t>a)</w:t>
        <w:tab/>
        <w:t>Porque la naturaleza contribuye al bienestar humano.</w:t>
      </w:r>
    </w:p>
    <w:p>
      <w:pPr>
        <w:pStyle w:val="Choice"/>
      </w:pPr>
      <w:r>
        <w:t>b)</w:t>
        <w:tab/>
        <w:t>Porque la naturaleza es innecesaria para la sociedad.</w:t>
      </w:r>
    </w:p>
    <w:p>
      <w:pPr>
        <w:pStyle w:val="Choice"/>
      </w:pPr>
      <w:r>
        <w:t>c)</w:t>
        <w:tab/>
        <w:t>Porque la naturaleza no tiene ningún impacto en el bienestar humano.</w:t>
      </w:r>
    </w:p>
    <w:p>
      <w:pPr>
        <w:pStyle w:val="Choice"/>
      </w:pPr>
      <w:r>
        <w:t>d)</w:t>
        <w:tab/>
        <w:t>Porque la naturaleza es perjudicial para el medio ambiente.</w:t>
      </w:r>
    </w:p>
    <w:p>
      <w:pPr>
        <w:pStyle w:val="ListNumber"/>
      </w:pPr>
      <w:r>
        <w:t>¿Qué provoca la integración entre el mundo postindustrial en el que viven unos y las condiciones neolíticas en las que viven otros?</w:t>
      </w:r>
    </w:p>
    <w:p>
      <w:pPr>
        <w:pStyle w:val="Choice"/>
      </w:pPr>
      <w:r>
        <w:t>a)</w:t>
        <w:tab/>
        <w:t>Mayor igualdad global.</w:t>
      </w:r>
    </w:p>
    <w:p>
      <w:pPr>
        <w:pStyle w:val="Choice"/>
      </w:pPr>
      <w:r>
        <w:t>b)</w:t>
        <w:tab/>
        <w:t>La independencia tecnológica.</w:t>
      </w:r>
    </w:p>
    <w:p>
      <w:pPr>
        <w:pStyle w:val="Choice"/>
      </w:pPr>
      <w:r>
        <w:t>c)</w:t>
        <w:tab/>
        <w:t>Una fuente de conflictos significativa.</w:t>
      </w:r>
    </w:p>
    <w:p>
      <w:pPr>
        <w:pStyle w:val="Choice"/>
      </w:pPr>
      <w:r>
        <w:t>d)</w:t>
        <w:tab/>
        <w:t>Desarrollo tecnológico uniforme.</w:t>
      </w:r>
    </w:p>
    <w:p>
      <w:pPr>
        <w:pStyle w:val="ListNumber"/>
      </w:pPr>
      <w:r>
        <w:t>¿Cómo afecta la normalización a los costes de producción de los fabricantes?</w:t>
      </w:r>
    </w:p>
    <w:p>
      <w:pPr>
        <w:pStyle w:val="Choice"/>
      </w:pPr>
      <w:r>
        <w:t>a)</w:t>
        <w:tab/>
        <w:t>Los reduce.</w:t>
      </w:r>
    </w:p>
    <w:p>
      <w:pPr>
        <w:pStyle w:val="Choice"/>
      </w:pPr>
      <w:r>
        <w:t>b)</w:t>
        <w:tab/>
        <w:t>Los aumenta.</w:t>
      </w:r>
    </w:p>
    <w:p>
      <w:pPr>
        <w:pStyle w:val="Choice"/>
      </w:pPr>
      <w:r>
        <w:t>c)</w:t>
        <w:tab/>
        <w:t>No tiene ningún efecto en los costes.</w:t>
      </w:r>
    </w:p>
    <w:p>
      <w:pPr>
        <w:pStyle w:val="Choice"/>
      </w:pPr>
      <w:r>
        <w:t>d)</w:t>
        <w:tab/>
        <w:t>Los hace variables.</w:t>
      </w:r>
    </w:p>
    <w:p>
      <w:pPr>
        <w:pStyle w:val="ListNumber"/>
      </w:pPr>
      <w:r>
        <w:t>¿Cuál es uno de los beneficios de la normalización mencionados en el texto?</w:t>
      </w:r>
    </w:p>
    <w:p>
      <w:pPr>
        <w:pStyle w:val="Choice"/>
      </w:pPr>
      <w:r>
        <w:t>a)</w:t>
        <w:tab/>
        <w:t>Mayor variedad de materiales en la elaboración de productos.</w:t>
      </w:r>
    </w:p>
    <w:p>
      <w:pPr>
        <w:pStyle w:val="Choice"/>
      </w:pPr>
      <w:r>
        <w:t>b)</w:t>
        <w:tab/>
        <w:t>Menos difusión y comercio.</w:t>
      </w:r>
    </w:p>
    <w:p>
      <w:pPr>
        <w:pStyle w:val="Choice"/>
      </w:pPr>
      <w:r>
        <w:t>c)</w:t>
        <w:tab/>
        <w:t>Productos de mayor calidad con menores costes de producción.</w:t>
      </w:r>
    </w:p>
    <w:p>
      <w:pPr>
        <w:pStyle w:val="Choice"/>
      </w:pPr>
      <w:r>
        <w:t>d)</w:t>
        <w:tab/>
        <w:t>Productos más caros y de menor calidad.</w:t>
      </w:r>
    </w:p>
    <w:p>
      <w:pPr>
        <w:pStyle w:val="ListNumber"/>
      </w:pPr>
      <w:r>
        <w:t>¿Por qué es beneficioso para el consumidor que los productos sean compatibles entre sí?</w:t>
      </w:r>
    </w:p>
    <w:p>
      <w:pPr>
        <w:pStyle w:val="Choice"/>
      </w:pPr>
      <w:r>
        <w:t>a)</w:t>
        <w:tab/>
        <w:t>Incrementa la complejidad de los productos.</w:t>
      </w:r>
    </w:p>
    <w:p>
      <w:pPr>
        <w:pStyle w:val="Choice"/>
      </w:pPr>
      <w:r>
        <w:t>b)</w:t>
        <w:tab/>
        <w:t>Aumenta la seguridad de los productos.</w:t>
      </w:r>
    </w:p>
    <w:p>
      <w:pPr>
        <w:pStyle w:val="Choice"/>
      </w:pPr>
      <w:r>
        <w:t>c)</w:t>
        <w:tab/>
        <w:t>Evita problemas al cambiar de marca o país.</w:t>
      </w:r>
    </w:p>
    <w:p>
      <w:pPr>
        <w:pStyle w:val="Choice"/>
      </w:pPr>
      <w:r>
        <w:t>d)</w:t>
        <w:tab/>
        <w:t>Hace que los productos sean más caros.</w:t>
      </w:r>
    </w:p>
    <w:p>
      <w:pPr>
        <w:pStyle w:val="ListNumber"/>
      </w:pPr>
      <w:r>
        <w:t>Las normas son especificaciones técnicas aprobadas por una institución ...</w:t>
      </w:r>
    </w:p>
    <w:p>
      <w:pPr>
        <w:pStyle w:val="Choice"/>
      </w:pPr>
      <w:r>
        <w:t>a)</w:t>
        <w:tab/>
        <w:t>Cuya autoridad no tiene por qué ser reconocida.</w:t>
      </w:r>
    </w:p>
    <w:p>
      <w:pPr>
        <w:pStyle w:val="Choice"/>
      </w:pPr>
      <w:r>
        <w:t>b)</w:t>
        <w:tab/>
        <w:t>Cuya autoridad es ampliamente reconocida.</w:t>
      </w:r>
    </w:p>
    <w:p>
      <w:pPr>
        <w:pStyle w:val="Choice"/>
      </w:pPr>
      <w:r>
        <w:t>c)</w:t>
        <w:tab/>
        <w:t>Cuya autoridad es reconocida en el sector.</w:t>
      </w:r>
    </w:p>
    <w:p>
      <w:pPr>
        <w:pStyle w:val="Choice"/>
      </w:pPr>
      <w:r>
        <w:t>d)</w:t>
        <w:tab/>
        <w:t>Pública, avalada por el estado.</w:t>
      </w:r>
    </w:p>
    <w:p>
      <w:pPr>
        <w:pStyle w:val="ListNumber"/>
      </w:pPr>
      <w:r>
        <w:t>¿Qué aspecto de un teclado de ordenador no está normalizado según el texto?</w:t>
      </w:r>
    </w:p>
    <w:p>
      <w:pPr>
        <w:pStyle w:val="Choice"/>
      </w:pPr>
      <w:r>
        <w:t>a)</w:t>
        <w:tab/>
        <w:t>El material y el tamaño de las teclas.</w:t>
      </w:r>
    </w:p>
    <w:p>
      <w:pPr>
        <w:pStyle w:val="Choice"/>
      </w:pPr>
      <w:r>
        <w:t>b)</w:t>
        <w:tab/>
        <w:t>La posición de las teclas.</w:t>
      </w:r>
    </w:p>
    <w:p>
      <w:pPr>
        <w:pStyle w:val="ListNumber"/>
      </w:pPr>
      <w:r>
        <w:t>¿Cuál es la idea principal del texto sobre la normalización?</w:t>
      </w:r>
    </w:p>
    <w:p>
      <w:pPr>
        <w:pStyle w:val="Choice"/>
      </w:pPr>
      <w:r>
        <w:t>a)</w:t>
        <w:tab/>
        <w:t>Todos los productos tienen la misma normalización.</w:t>
      </w:r>
    </w:p>
    <w:p>
      <w:pPr>
        <w:pStyle w:val="Choice"/>
      </w:pPr>
      <w:r>
        <w:t>b)</w:t>
        <w:tab/>
        <w:t>Los productos no tienen componentes normalizados.</w:t>
      </w:r>
    </w:p>
    <w:p>
      <w:pPr>
        <w:pStyle w:val="Choice"/>
      </w:pPr>
      <w:r>
        <w:t>c)</w:t>
        <w:tab/>
        <w:t>La normalización puede variar en diferentes componentes de un producto.</w:t>
      </w:r>
    </w:p>
    <w:p>
      <w:pPr>
        <w:pStyle w:val="Choice"/>
      </w:pPr>
      <w:r>
        <w:t>d)</w:t>
        <w:tab/>
        <w:t>La normalización no afecta a los productos.</w:t>
      </w:r>
    </w:p>
    <w:p>
      <w:pPr>
        <w:pStyle w:val="ListNumber"/>
      </w:pPr>
      <w:r>
        <w:t>¿Qué es la certificación en el contexto de la normalización?</w:t>
      </w:r>
    </w:p>
    <w:p>
      <w:pPr>
        <w:pStyle w:val="Choice"/>
      </w:pPr>
      <w:r>
        <w:t>a)</w:t>
        <w:tab/>
        <w:t>Una acción que aumenta los costes de producción.</w:t>
      </w:r>
    </w:p>
    <w:p>
      <w:pPr>
        <w:pStyle w:val="Choice"/>
      </w:pPr>
      <w:r>
        <w:t>b)</w:t>
        <w:tab/>
        <w:t>Una acción que disminuye la calidad de los materiales.</w:t>
      </w:r>
    </w:p>
    <w:p>
      <w:pPr>
        <w:pStyle w:val="Choice"/>
      </w:pPr>
      <w:r>
        <w:t>c)</w:t>
        <w:tab/>
        <w:t>Una acción que verifica que una organización, producto, proceso o servicio cumple ciertas normas o especificaciones técnicas.</w:t>
      </w:r>
    </w:p>
    <w:p>
      <w:pPr>
        <w:pStyle w:val="Choice"/>
      </w:pPr>
      <w:r>
        <w:t>d)</w:t>
        <w:tab/>
        <w:t>Un proceso para dificultar la comercialización de productos.</w:t>
      </w:r>
    </w:p>
    <w:p>
      <w:pPr>
        <w:pStyle w:val="ListNumber"/>
      </w:pPr>
      <w:r>
        <w:t>¿Cuál de las siguientes afirmaciones es verdadera acerca de la evolución de los objetos?</w:t>
      </w:r>
    </w:p>
    <w:p>
      <w:pPr>
        <w:pStyle w:val="Choice"/>
      </w:pPr>
      <w:r>
        <w:t>a)</w:t>
        <w:tab/>
        <w:t>Los objetos no han cambiado en absoluto a lo largo del tiempo.</w:t>
      </w:r>
    </w:p>
    <w:p>
      <w:pPr>
        <w:pStyle w:val="Choice"/>
      </w:pPr>
      <w:r>
        <w:t>b)</w:t>
        <w:tab/>
        <w:t>Los objetos han evolucionado en busca de mayor seguridad, comodidad y eficacia.</w:t>
      </w:r>
    </w:p>
    <w:p>
      <w:pPr>
        <w:pStyle w:val="Choice"/>
      </w:pPr>
      <w:r>
        <w:t>c)</w:t>
        <w:tab/>
        <w:t>Los objetos han evolucionado únicamente en términos de diseño.</w:t>
      </w:r>
    </w:p>
    <w:p>
      <w:pPr>
        <w:pStyle w:val="Choice"/>
      </w:pPr>
      <w:r>
        <w:t>d)</w:t>
        <w:tab/>
        <w:t>Los objetos han evolucionado para aumentar el impacto medioambiental.</w:t>
      </w:r>
    </w:p>
    <w:p>
      <w:pPr>
        <w:pStyle w:val="ListNumber"/>
      </w:pPr>
      <w:r>
        <w:t>¿Qué contribución han realizado los transportes y las comunicaciones al comercio?</w:t>
      </w:r>
    </w:p>
    <w:p>
      <w:pPr>
        <w:pStyle w:val="Choice"/>
      </w:pPr>
      <w:r>
        <w:t>a)</w:t>
        <w:tab/>
        <w:t>Han restringido el acceso a materiales y alimentos.</w:t>
      </w:r>
    </w:p>
    <w:p>
      <w:pPr>
        <w:pStyle w:val="Choice"/>
      </w:pPr>
      <w:r>
        <w:t>b)</w:t>
        <w:tab/>
        <w:t>Han reducido el comercio.</w:t>
      </w:r>
    </w:p>
    <w:p>
      <w:pPr>
        <w:pStyle w:val="Choice"/>
      </w:pPr>
      <w:r>
        <w:t>c)</w:t>
        <w:tab/>
        <w:t>Han desarrollado el comercio.</w:t>
      </w:r>
    </w:p>
    <w:p>
      <w:pPr>
        <w:pStyle w:val="Choice"/>
      </w:pPr>
      <w:r>
        <w:t>d)</w:t>
        <w:tab/>
        <w:t>Han aumentado la dependencia del comercio regional.</w:t>
      </w:r>
    </w:p>
    <w:p>
      <w:pPr>
        <w:pStyle w:val="ListNumber"/>
      </w:pPr>
      <w:r>
        <w:t>¿Por qué se menciona la economía globalizada en relación con el desarrollo sostenible?</w:t>
      </w:r>
    </w:p>
    <w:p>
      <w:pPr>
        <w:pStyle w:val="Choice"/>
      </w:pPr>
      <w:r>
        <w:t>a)</w:t>
        <w:tab/>
        <w:t>Porque un solo estado puede lograr el desarrollo sostenible sin la cooperación de otros.</w:t>
      </w:r>
    </w:p>
    <w:p>
      <w:pPr>
        <w:pStyle w:val="Choice"/>
      </w:pPr>
      <w:r>
        <w:t>b)</w:t>
        <w:tab/>
        <w:t>Porque la cuestión medioambiental es irrelevante en una economía globalizada.</w:t>
      </w:r>
    </w:p>
    <w:p>
      <w:pPr>
        <w:pStyle w:val="Choice"/>
      </w:pPr>
      <w:r>
        <w:t>c)</w:t>
        <w:tab/>
        <w:t>Porque la economía globalizada no afecta al desarrollo sostenible.</w:t>
      </w:r>
    </w:p>
    <w:p>
      <w:pPr>
        <w:pStyle w:val="Choice"/>
      </w:pPr>
      <w:r>
        <w:t>d)</w:t>
        <w:tab/>
        <w:t>Porque los esfuerzos de un solo estado pueden tener resultados limitados si otros no actúan.</w:t>
      </w:r>
    </w:p>
    <w:p>
      <w:pPr>
        <w:pStyle w:val="ListNumber"/>
      </w:pPr>
      <w:r>
        <w:t>¿Qué significa que algunos teclados tengan teclas más duras, más blandas, más ruidosas, o más silenciosas?</w:t>
      </w:r>
    </w:p>
    <w:p>
      <w:pPr>
        <w:pStyle w:val="Choice"/>
      </w:pPr>
      <w:r>
        <w:t>a)</w:t>
        <w:tab/>
        <w:t>Que la normalización afecta a todos los aspectos del teclado.</w:t>
      </w:r>
    </w:p>
    <w:p>
      <w:pPr>
        <w:pStyle w:val="Choice"/>
      </w:pPr>
      <w:r>
        <w:t>b)</w:t>
        <w:tab/>
        <w:t>Que el material de las teclas no está normalizado.</w:t>
      </w:r>
    </w:p>
    <w:p>
      <w:pPr>
        <w:pStyle w:val="Choice"/>
      </w:pPr>
      <w:r>
        <w:t>c)</w:t>
        <w:tab/>
        <w:t>Que no existen diferencias entre los teclados.</w:t>
      </w:r>
    </w:p>
    <w:p>
      <w:pPr>
        <w:pStyle w:val="Choice"/>
      </w:pPr>
      <w:r>
        <w:t>d)</w:t>
        <w:tab/>
        <w:t>Que todos los teclados son iguales.</w:t>
      </w:r>
    </w:p>
    <w:p>
      <w:pPr>
        <w:pStyle w:val="ListNumber"/>
      </w:pPr>
      <w:r>
        <w:t>¿Cuál es la función principal de AENOR en relación con las normas?</w:t>
      </w:r>
    </w:p>
    <w:p>
      <w:pPr>
        <w:pStyle w:val="Choice"/>
      </w:pPr>
      <w:r>
        <w:t>a)</w:t>
        <w:tab/>
        <w:t>Representar a España en competiciones deportivas.</w:t>
      </w:r>
    </w:p>
    <w:p>
      <w:pPr>
        <w:pStyle w:val="Choice"/>
      </w:pPr>
      <w:r>
        <w:t>b)</w:t>
        <w:tab/>
        <w:t>Elaborar normas técnicas europeas.</w:t>
      </w:r>
    </w:p>
    <w:p>
      <w:pPr>
        <w:pStyle w:val="Choice"/>
      </w:pPr>
      <w:r>
        <w:t>c)</w:t>
        <w:tab/>
        <w:t>Elaborar normas técnicas españolas y certificar productos, servicios y empresas.</w:t>
      </w:r>
    </w:p>
    <w:p>
      <w:pPr>
        <w:pStyle w:val="Choice"/>
      </w:pPr>
      <w:r>
        <w:t>d)</w:t>
        <w:tab/>
        <w:t>Promover el uso de normas internacionales.</w:t>
      </w:r>
    </w:p>
    <w:p>
      <w:pPr>
        <w:pStyle w:val="ListNumber"/>
      </w:pPr>
      <w:r>
        <w:t>¿Cuál de las siguientes opciones no es una forma de lograr los objetivos de evolución?</w:t>
      </w:r>
    </w:p>
    <w:p>
      <w:pPr>
        <w:pStyle w:val="Choice"/>
      </w:pPr>
      <w:r>
        <w:t>a)</w:t>
        <w:tab/>
        <w:t>Eliminar la seguridad de los objetos.</w:t>
      </w:r>
    </w:p>
    <w:p>
      <w:pPr>
        <w:pStyle w:val="Choice"/>
      </w:pPr>
      <w:r>
        <w:t>b)</w:t>
        <w:tab/>
        <w:t>Incorporar nuevos elementos.</w:t>
      </w:r>
    </w:p>
    <w:p>
      <w:pPr>
        <w:pStyle w:val="Choice"/>
      </w:pPr>
      <w:r>
        <w:t>c)</w:t>
        <w:tab/>
        <w:t>Cambiar el diseño.</w:t>
      </w:r>
    </w:p>
    <w:p>
      <w:pPr>
        <w:pStyle w:val="Choice"/>
      </w:pPr>
      <w:r>
        <w:t>d)</w:t>
        <w:tab/>
        <w:t>Emplear nuevas fuentes de energía.</w:t>
      </w:r>
    </w:p>
    <w:p>
      <w:pPr>
        <w:pStyle w:val="ListNumber"/>
      </w:pPr>
      <w:r>
        <w:t>¿Quiénes son los encargados de pedir y apoyar el uso de las normas en los proyectos cuando estas son recomendaciones técnicas?</w:t>
      </w:r>
    </w:p>
    <w:p>
      <w:pPr>
        <w:pStyle w:val="Choice"/>
      </w:pPr>
      <w:r>
        <w:t>a)</w:t>
        <w:tab/>
        <w:t>Los ciudadanos comunes.</w:t>
      </w:r>
    </w:p>
    <w:p>
      <w:pPr>
        <w:pStyle w:val="Choice"/>
      </w:pPr>
      <w:r>
        <w:t>b)</w:t>
        <w:tab/>
        <w:t>Las empresas certificadas.</w:t>
      </w:r>
    </w:p>
    <w:p>
      <w:pPr>
        <w:pStyle w:val="Choice"/>
      </w:pPr>
      <w:r>
        <w:t>c)</w:t>
        <w:tab/>
        <w:t>La Administración y los poderes públicos.</w:t>
      </w:r>
    </w:p>
    <w:p>
      <w:pPr>
        <w:pStyle w:val="Choice"/>
      </w:pPr>
      <w:r>
        <w:t>d)</w:t>
        <w:tab/>
        <w:t>Los técnicos, como ingenieros, arquitectos, electricistas, mecánicos, etc.</w:t>
      </w:r>
    </w:p>
    <w:p>
      <w:pPr>
        <w:pStyle w:val="ListNumber"/>
      </w:pPr>
      <w:r>
        <w:t>¿Quiénes son los responsables de decidir qué normas son de obligado cumplimiento en España?</w:t>
      </w:r>
    </w:p>
    <w:p>
      <w:pPr>
        <w:pStyle w:val="Choice"/>
      </w:pPr>
      <w:r>
        <w:t>a)</w:t>
        <w:tab/>
        <w:t>Las empresas privadas.</w:t>
      </w:r>
    </w:p>
    <w:p>
      <w:pPr>
        <w:pStyle w:val="Choice"/>
      </w:pPr>
      <w:r>
        <w:t>b)</w:t>
        <w:tab/>
        <w:t>Los técnicos.</w:t>
      </w:r>
    </w:p>
    <w:p>
      <w:pPr>
        <w:pStyle w:val="Choice"/>
      </w:pPr>
      <w:r>
        <w:t>c)</w:t>
        <w:tab/>
        <w:t>Los ciudadanos.</w:t>
      </w:r>
    </w:p>
    <w:p>
      <w:pPr>
        <w:pStyle w:val="Choice"/>
      </w:pPr>
      <w:r>
        <w:t>d)</w:t>
        <w:tab/>
        <w:t>La Administración y los poderes públicos.</w:t>
      </w:r>
    </w:p>
    <w:p>
      <w:pPr>
        <w:pStyle w:val="ListNumber"/>
      </w:pPr>
      <w:r>
        <w:t>¿Qué es la normalización?</w:t>
      </w:r>
    </w:p>
    <w:p>
      <w:pPr>
        <w:pStyle w:val="Choice"/>
      </w:pPr>
      <w:r>
        <w:t>a)</w:t>
        <w:tab/>
        <w:t>Un proceso para aumentar los costes de producción de los productos y aumentar los beneficios.</w:t>
      </w:r>
    </w:p>
    <w:p>
      <w:pPr>
        <w:pStyle w:val="Choice"/>
      </w:pPr>
      <w:r>
        <w:t>b)</w:t>
        <w:tab/>
        <w:t>Un sistema para dificultar el intercambio de productos.</w:t>
      </w:r>
    </w:p>
    <w:p>
      <w:pPr>
        <w:pStyle w:val="Choice"/>
      </w:pPr>
      <w:r>
        <w:t>c)</w:t>
        <w:tab/>
        <w:t>Conjunto de normas adoptadas por los países para facilitar la producción y comercialización de productos.</w:t>
      </w:r>
    </w:p>
    <w:p>
      <w:pPr>
        <w:pStyle w:val="Choice"/>
      </w:pPr>
      <w:r>
        <w:t>d)</w:t>
        <w:tab/>
        <w:t>Un conjunto de reglas para limitar la calidad de los productos.</w:t>
      </w:r>
    </w:p>
    <w:p>
      <w:pPr>
        <w:pStyle w:val="ListNumber"/>
      </w:pPr>
      <w:r>
        <w:t>¿Cómo beneficia la normalización al consumidor al cambiar de marca o país?</w:t>
      </w:r>
    </w:p>
    <w:p>
      <w:pPr>
        <w:pStyle w:val="Choice"/>
      </w:pPr>
      <w:r>
        <w:t>a)</w:t>
        <w:tab/>
        <w:t>Facilita las reparaciones y cambios.</w:t>
      </w:r>
    </w:p>
    <w:p>
      <w:pPr>
        <w:pStyle w:val="Choice"/>
      </w:pPr>
      <w:r>
        <w:t>b)</w:t>
        <w:tab/>
        <w:t>Disminuye la eficacia de los productos.</w:t>
      </w:r>
    </w:p>
    <w:p>
      <w:pPr>
        <w:pStyle w:val="Choice"/>
      </w:pPr>
      <w:r>
        <w:t>c)</w:t>
        <w:tab/>
        <w:t>Hace que los productos sean compatibles entre sí.</w:t>
      </w:r>
    </w:p>
    <w:p>
      <w:pPr>
        <w:pStyle w:val="Choice"/>
      </w:pPr>
      <w:r>
        <w:t>d)</w:t>
        <w:tab/>
        <w:t>Aumenta la complejidad de los productos.</w:t>
      </w:r>
    </w:p>
    <w:p>
      <w:pPr>
        <w:pStyle w:val="ListNumber"/>
      </w:pPr>
      <w:r>
        <w:t>¿Qué tecnologías han ampliado nuestra capacidad de adquirir conocimientos?</w:t>
      </w:r>
    </w:p>
    <w:p>
      <w:pPr>
        <w:pStyle w:val="Choice"/>
      </w:pPr>
      <w:r>
        <w:t>a)</w:t>
        <w:tab/>
        <w:t>Transportes y comunicaciones.</w:t>
      </w:r>
    </w:p>
    <w:p>
      <w:pPr>
        <w:pStyle w:val="Choice"/>
      </w:pPr>
      <w:r>
        <w:t>b)</w:t>
        <w:tab/>
        <w:t>Internet y la imprenta.</w:t>
      </w:r>
    </w:p>
    <w:p>
      <w:pPr>
        <w:pStyle w:val="Choice"/>
      </w:pPr>
      <w:r>
        <w:t>c)</w:t>
        <w:tab/>
        <w:t>Tecnologías paleolíticas.</w:t>
      </w:r>
    </w:p>
    <w:p>
      <w:pPr>
        <w:pStyle w:val="Choice"/>
      </w:pPr>
      <w:r>
        <w:t>d)</w:t>
        <w:tab/>
        <w:t>Escritura y agricultura.</w:t>
      </w:r>
    </w:p>
    <w:p>
      <w:pPr>
        <w:pStyle w:val="ListNumber"/>
      </w:pPr>
      <w:r>
        <w:t>¿Qué experiencia se menciona en el texto relacionada con pantalones de la misma talla?</w:t>
      </w:r>
    </w:p>
    <w:p>
      <w:pPr>
        <w:pStyle w:val="Choice"/>
      </w:pPr>
      <w:r>
        <w:t>a)</w:t>
        <w:tab/>
        <w:t>Ambos pantalones son de colores diferentes.</w:t>
      </w:r>
    </w:p>
    <w:p>
      <w:pPr>
        <w:pStyle w:val="Choice"/>
      </w:pPr>
      <w:r>
        <w:t>b)</w:t>
        <w:tab/>
        <w:t>Uno queda estrecho y el otro no.</w:t>
      </w:r>
    </w:p>
    <w:p>
      <w:pPr>
        <w:pStyle w:val="Choice"/>
      </w:pPr>
      <w:r>
        <w:t>c)</w:t>
        <w:tab/>
        <w:t>Ambos pantalones quedan perfectamente.</w:t>
      </w:r>
    </w:p>
    <w:p>
      <w:pPr>
        <w:pStyle w:val="Choice"/>
      </w:pPr>
      <w:r>
        <w:t>d)</w:t>
        <w:tab/>
        <w:t>Uno es más caro que el otro.</w:t>
      </w:r>
    </w:p>
    <w:p>
      <w:pPr>
        <w:pStyle w:val="ListNumber"/>
      </w:pPr>
      <w:r>
        <w:t>¿Qué pueden hacer los poderes públicos para lograr el desarrollo sostenible?</w:t>
      </w:r>
    </w:p>
    <w:p>
      <w:pPr>
        <w:pStyle w:val="Choice"/>
      </w:pPr>
      <w:r>
        <w:t>a)</w:t>
        <w:tab/>
        <w:t>Negar el calentamiento climático y los problemas medioambientales.</w:t>
      </w:r>
    </w:p>
    <w:p>
      <w:pPr>
        <w:pStyle w:val="Choice"/>
      </w:pPr>
      <w:r>
        <w:t>b)</w:t>
        <w:tab/>
        <w:t>Ignorar completamente la cuestión medioambiental.</w:t>
      </w:r>
    </w:p>
    <w:p>
      <w:pPr>
        <w:pStyle w:val="Choice"/>
      </w:pPr>
      <w:r>
        <w:t>c)</w:t>
        <w:tab/>
        <w:t>Promover el aumento del despilfarro de recursos naturales.</w:t>
      </w:r>
    </w:p>
    <w:p>
      <w:pPr>
        <w:pStyle w:val="Choice"/>
      </w:pPr>
      <w:r>
        <w:t>d)</w:t>
        <w:tab/>
        <w:t>Adoptar medidas que favorezcan el medio ambiente.</w:t>
      </w:r>
    </w:p>
    <w:p>
      <w:pPr>
        <w:pStyle w:val="ListNumber"/>
      </w:pPr>
      <w:r>
        <w:t>¿Qué ventaja tiene para los fabricantes la producción de muchos productos iguales o semejantes?</w:t>
      </w:r>
    </w:p>
    <w:p>
      <w:pPr>
        <w:pStyle w:val="Choice"/>
      </w:pPr>
      <w:r>
        <w:t>a)</w:t>
        <w:tab/>
        <w:t>Reduce los costes de producción.</w:t>
      </w:r>
    </w:p>
    <w:p>
      <w:pPr>
        <w:pStyle w:val="Choice"/>
      </w:pPr>
      <w:r>
        <w:t>b)</w:t>
        <w:tab/>
        <w:t>Genera problemas en el almacenamiento.</w:t>
      </w:r>
    </w:p>
    <w:p>
      <w:pPr>
        <w:pStyle w:val="Choice"/>
      </w:pPr>
      <w:r>
        <w:t>c)</w:t>
        <w:tab/>
        <w:t>Aumenta la complejidad del proceso.</w:t>
      </w:r>
    </w:p>
    <w:p>
      <w:pPr>
        <w:pStyle w:val="Choice"/>
      </w:pPr>
      <w:r>
        <w:t>d)</w:t>
        <w:tab/>
        <w:t>Disminuye la eficacia de los productos.</w:t>
      </w:r>
    </w:p>
    <w:p>
      <w:pPr>
        <w:pStyle w:val="ListNumber"/>
      </w:pPr>
      <w:r>
        <w:t>¿Cuál de los siguientes NO es uno de los principios que guían la evolución de los objetos?</w:t>
      </w:r>
    </w:p>
    <w:p>
      <w:pPr>
        <w:pStyle w:val="Choice"/>
      </w:pPr>
      <w:r>
        <w:t>a)</w:t>
        <w:tab/>
        <w:t>Buscar la mayor comodidad en su uso.</w:t>
      </w:r>
    </w:p>
    <w:p>
      <w:pPr>
        <w:pStyle w:val="Choice"/>
      </w:pPr>
      <w:r>
        <w:t>b)</w:t>
        <w:tab/>
        <w:t>Buscar la mayor seguridad posible.</w:t>
      </w:r>
    </w:p>
    <w:p>
      <w:pPr>
        <w:pStyle w:val="Choice"/>
      </w:pPr>
      <w:r>
        <w:t>c)</w:t>
        <w:tab/>
        <w:t>Buscar el menor impacto medioambiental.</w:t>
      </w:r>
    </w:p>
    <w:p>
      <w:pPr>
        <w:pStyle w:val="Choice"/>
      </w:pPr>
      <w:r>
        <w:t>d)</w:t>
        <w:tab/>
        <w:t>Buscar el mayor coste.</w:t>
      </w:r>
    </w:p>
    <w:p>
      <w:pPr>
        <w:pStyle w:val="ListNumber"/>
      </w:pPr>
      <w:r>
        <w:t>¿Qué se menciona como una medida importante para lograr el desarrollo sostenible?</w:t>
      </w:r>
    </w:p>
    <w:p>
      <w:pPr>
        <w:pStyle w:val="Choice"/>
      </w:pPr>
      <w:r>
        <w:t>a)</w:t>
        <w:tab/>
        <w:t>El aumento del consumo de energía.</w:t>
      </w:r>
    </w:p>
    <w:p>
      <w:pPr>
        <w:pStyle w:val="Choice"/>
      </w:pPr>
      <w:r>
        <w:t>b)</w:t>
        <w:tab/>
        <w:t>La utilización constante de la calefacción y el aire acondicionado.</w:t>
      </w:r>
    </w:p>
    <w:p>
      <w:pPr>
        <w:pStyle w:val="Choice"/>
      </w:pPr>
      <w:r>
        <w:t>c)</w:t>
        <w:tab/>
        <w:t>La compra de productos innecesarios.</w:t>
      </w:r>
    </w:p>
    <w:p>
      <w:pPr>
        <w:pStyle w:val="Choice"/>
      </w:pPr>
      <w:r>
        <w:t>d)</w:t>
        <w:tab/>
        <w:t>El reciclaje de los residuos.</w:t>
      </w:r>
    </w:p>
    <w:p>
      <w:pPr>
        <w:pStyle w:val="ListNumber"/>
      </w:pPr>
      <w:r>
        <w:t>¿Cuál es uno de los ejemplos de objetos normalizados mencionado en el texto?</w:t>
      </w:r>
    </w:p>
    <w:p>
      <w:pPr>
        <w:pStyle w:val="Choice"/>
      </w:pPr>
      <w:r>
        <w:t>a)</w:t>
        <w:tab/>
        <w:t>Tarjetas de crédito.</w:t>
      </w:r>
    </w:p>
    <w:p>
      <w:pPr>
        <w:pStyle w:val="Choice"/>
      </w:pPr>
      <w:r>
        <w:t>b)</w:t>
        <w:tab/>
        <w:t>Folios DIN A4.</w:t>
      </w:r>
    </w:p>
    <w:p>
      <w:pPr>
        <w:pStyle w:val="Choice"/>
      </w:pPr>
      <w:r>
        <w:t>c)</w:t>
        <w:tab/>
        <w:t>CDs de música.</w:t>
      </w:r>
    </w:p>
    <w:p>
      <w:pPr>
        <w:pStyle w:val="Choice"/>
      </w:pPr>
      <w:r>
        <w:t>d)</w:t>
        <w:tab/>
        <w:t>Sellos postales.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