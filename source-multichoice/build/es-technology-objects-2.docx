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Los objetos técnicos. Objetos técnicos y desarrollo sostenible II.</w:t>
      </w:r>
    </w:p>
    <w:p>
      <w:pPr>
        <w:pStyle w:val="ListNumber"/>
      </w:pPr>
      <w:r>
        <w:t>¿Cuál es una clave importante para lograr el desarrollo sostenible según el texto?</w:t>
      </w:r>
    </w:p>
    <w:p>
      <w:pPr>
        <w:pStyle w:val="Choice"/>
      </w:pPr>
      <w:r>
        <w:t>a)</w:t>
        <w:tab/>
        <w:t>La utilización del transporte público.</w:t>
      </w:r>
    </w:p>
    <w:p>
      <w:pPr>
        <w:pStyle w:val="Choice"/>
      </w:pPr>
      <w:r>
        <w:t>b)</w:t>
        <w:tab/>
        <w:t>El aumento del despilfarro de recursos naturales.</w:t>
      </w:r>
    </w:p>
    <w:p>
      <w:pPr>
        <w:pStyle w:val="Choice"/>
      </w:pPr>
      <w:r>
        <w:t>c)</w:t>
        <w:tab/>
        <w:t>La compra de productos con grandes envases.</w:t>
      </w:r>
    </w:p>
    <w:p>
      <w:pPr>
        <w:pStyle w:val="Choice"/>
      </w:pPr>
      <w:r>
        <w:t>d)</w:t>
        <w:tab/>
        <w:t>La eficiencia energética y el ahorro de energía.</w:t>
      </w:r>
    </w:p>
    <w:p>
      <w:pPr>
        <w:pStyle w:val="ListNumber"/>
      </w:pPr>
      <w:r>
        <w:t>¿Qué se menciona como una medida importante para lograr el desarrollo sostenible?</w:t>
      </w:r>
    </w:p>
    <w:p>
      <w:pPr>
        <w:pStyle w:val="Choice"/>
      </w:pPr>
      <w:r>
        <w:t>a)</w:t>
        <w:tab/>
        <w:t>El aumento del consumo de energía.</w:t>
      </w:r>
    </w:p>
    <w:p>
      <w:pPr>
        <w:pStyle w:val="Choice"/>
      </w:pPr>
      <w:r>
        <w:t>b)</w:t>
        <w:tab/>
        <w:t>El reciclaje de los residuos.</w:t>
      </w:r>
    </w:p>
    <w:p>
      <w:pPr>
        <w:pStyle w:val="Choice"/>
      </w:pPr>
      <w:r>
        <w:t>c)</w:t>
        <w:tab/>
        <w:t>La compra de productos innecesarios.</w:t>
      </w:r>
    </w:p>
    <w:p>
      <w:pPr>
        <w:pStyle w:val="Choice"/>
      </w:pPr>
      <w:r>
        <w:t>d)</w:t>
        <w:tab/>
        <w:t>La utilización constante de la calefacción y el aire acondicionado.</w:t>
      </w:r>
    </w:p>
    <w:p>
      <w:pPr>
        <w:pStyle w:val="ListNumber"/>
      </w:pPr>
      <w:r>
        <w:t>Según el texto, ¿qué se debe investigar y potenciar para lograr el desarrollo sostenible?</w:t>
      </w:r>
    </w:p>
    <w:p>
      <w:pPr>
        <w:pStyle w:val="Choice"/>
      </w:pPr>
      <w:r>
        <w:t>a)</w:t>
        <w:tab/>
        <w:t>El despilfarro de recursos naturales.</w:t>
      </w:r>
    </w:p>
    <w:p>
      <w:pPr>
        <w:pStyle w:val="Choice"/>
      </w:pPr>
      <w:r>
        <w:t>b)</w:t>
        <w:tab/>
        <w:t>La compra de electrodomésticos de bajo consumo.</w:t>
      </w:r>
    </w:p>
    <w:p>
      <w:pPr>
        <w:pStyle w:val="Choice"/>
      </w:pPr>
      <w:r>
        <w:t>c)</w:t>
        <w:tab/>
        <w:t>Las energías renovables.</w:t>
      </w:r>
    </w:p>
    <w:p>
      <w:pPr>
        <w:pStyle w:val="Choice"/>
      </w:pPr>
      <w:r>
        <w:t>d)</w:t>
        <w:tab/>
        <w:t>El uso del coche privado.</w:t>
      </w:r>
    </w:p>
    <w:p>
      <w:pPr>
        <w:pStyle w:val="ListNumber"/>
      </w:pPr>
      <w:r>
        <w:t>¿Qué es importante para lograr el desarrollo sostenible según el texto?</w:t>
      </w:r>
    </w:p>
    <w:p>
      <w:pPr>
        <w:pStyle w:val="Choice"/>
      </w:pPr>
      <w:r>
        <w:t>a)</w:t>
        <w:tab/>
        <w:t>Ignorar por completo la cuestión medioambiental.</w:t>
      </w:r>
    </w:p>
    <w:p>
      <w:pPr>
        <w:pStyle w:val="Choice"/>
      </w:pPr>
      <w:r>
        <w:t>b)</w:t>
        <w:tab/>
        <w:t>Aumentar el daño medioambiental.</w:t>
      </w:r>
    </w:p>
    <w:p>
      <w:pPr>
        <w:pStyle w:val="Choice"/>
      </w:pPr>
      <w:r>
        <w:t>c)</w:t>
        <w:tab/>
        <w:t>La concienciación de la población.</w:t>
      </w:r>
    </w:p>
    <w:p>
      <w:pPr>
        <w:pStyle w:val="Choice"/>
      </w:pPr>
      <w:r>
        <w:t>d)</w:t>
        <w:tab/>
        <w:t>La adquisición de productos innecesarios.</w:t>
      </w:r>
    </w:p>
    <w:p>
      <w:pPr>
        <w:pStyle w:val="ListNumber"/>
      </w:pPr>
      <w:r>
        <w:t>¿Qué pueden hacer los poderes públicos para lograr el desarrollo sostenible?</w:t>
      </w:r>
    </w:p>
    <w:p>
      <w:pPr>
        <w:pStyle w:val="Choice"/>
      </w:pPr>
      <w:r>
        <w:t>a)</w:t>
        <w:tab/>
        <w:t>Negar el calentamiento climático y los problemas medioambientales.</w:t>
      </w:r>
    </w:p>
    <w:p>
      <w:pPr>
        <w:pStyle w:val="Choice"/>
      </w:pPr>
      <w:r>
        <w:t>b)</w:t>
        <w:tab/>
        <w:t>Adoptar medidas que favorezcan el medio ambiente.</w:t>
      </w:r>
    </w:p>
    <w:p>
      <w:pPr>
        <w:pStyle w:val="Choice"/>
      </w:pPr>
      <w:r>
        <w:t>c)</w:t>
        <w:tab/>
        <w:t>Ignorar completamente la cuestión medioambiental.</w:t>
      </w:r>
    </w:p>
    <w:p>
      <w:pPr>
        <w:pStyle w:val="Choice"/>
      </w:pPr>
      <w:r>
        <w:t>d)</w:t>
        <w:tab/>
        <w:t>Promover el aumento del despilfarro de recursos naturales.</w:t>
      </w:r>
    </w:p>
    <w:p>
      <w:pPr>
        <w:pStyle w:val="ListNumber"/>
      </w:pPr>
      <w:r>
        <w:t>¿Por qué se menciona la economía globalizada en relación con el desarrollo sostenible?</w:t>
      </w:r>
    </w:p>
    <w:p>
      <w:pPr>
        <w:pStyle w:val="Choice"/>
      </w:pPr>
      <w:r>
        <w:t>a)</w:t>
        <w:tab/>
        <w:t>Porque la economía globalizada no afecta al desarrollo sostenible.</w:t>
      </w:r>
    </w:p>
    <w:p>
      <w:pPr>
        <w:pStyle w:val="Choice"/>
      </w:pPr>
      <w:r>
        <w:t>b)</w:t>
        <w:tab/>
        <w:t>Porque un solo estado puede lograr el desarrollo sostenible sin la cooperación de otros.</w:t>
      </w:r>
    </w:p>
    <w:p>
      <w:pPr>
        <w:pStyle w:val="Choice"/>
      </w:pPr>
      <w:r>
        <w:t>c)</w:t>
        <w:tab/>
        <w:t>Porque la cuestión medioambiental es irrelevante en una economía globalizada.</w:t>
      </w:r>
    </w:p>
    <w:p>
      <w:pPr>
        <w:pStyle w:val="Choice"/>
      </w:pPr>
      <w:r>
        <w:t>d)</w:t>
        <w:tab/>
        <w:t>Porque los esfuerzos de un solo estado pueden tener resultados limitados si otros no actúan.</w:t>
      </w:r>
    </w:p>
    <w:p>
      <w:pPr>
        <w:pStyle w:val="ListNumber"/>
      </w:pPr>
      <w:r>
        <w:t>¿Qué se recomienda en el texto como una acción para contribuir al desarrollo sostenible?</w:t>
      </w:r>
    </w:p>
    <w:p>
      <w:pPr>
        <w:pStyle w:val="Choice"/>
      </w:pPr>
      <w:r>
        <w:t>a)</w:t>
        <w:tab/>
        <w:t>Aumentar el uso constante de la calefacción y el aire acondicionado.</w:t>
      </w:r>
    </w:p>
    <w:p>
      <w:pPr>
        <w:pStyle w:val="Choice"/>
      </w:pPr>
      <w:r>
        <w:t>b)</w:t>
        <w:tab/>
        <w:t>Utilizar el coche privado en lugar del transporte público.</w:t>
      </w:r>
    </w:p>
    <w:p>
      <w:pPr>
        <w:pStyle w:val="Choice"/>
      </w:pPr>
      <w:r>
        <w:t>c)</w:t>
        <w:tab/>
        <w:t>No adquirir productos innecesarios con grandes envases.</w:t>
      </w:r>
    </w:p>
    <w:p>
      <w:pPr>
        <w:pStyle w:val="Choice"/>
      </w:pPr>
      <w:r>
        <w:t>d)</w:t>
        <w:tab/>
        <w:t>Dejar grifos abiertos y luces encendidas.</w:t>
      </w:r>
    </w:p>
    <w:p>
      <w:pPr>
        <w:pStyle w:val="ListNumber"/>
      </w:pPr>
      <w:r>
        <w:t>¿Qué significa la eficiencia energética según el texto?</w:t>
      </w:r>
    </w:p>
    <w:p>
      <w:pPr>
        <w:pStyle w:val="Choice"/>
      </w:pPr>
      <w:r>
        <w:t>a)</w:t>
        <w:tab/>
        <w:t>La compra de productos innecesarios.</w:t>
      </w:r>
    </w:p>
    <w:p>
      <w:pPr>
        <w:pStyle w:val="Choice"/>
      </w:pPr>
      <w:r>
        <w:t>b)</w:t>
        <w:tab/>
        <w:t>El uso constante de la calefacción y el aire acondicionado.</w:t>
      </w:r>
    </w:p>
    <w:p>
      <w:pPr>
        <w:pStyle w:val="Choice"/>
      </w:pPr>
      <w:r>
        <w:t>c)</w:t>
        <w:tab/>
        <w:t>El aumento del despilfarro de recursos naturales.</w:t>
      </w:r>
    </w:p>
    <w:p>
      <w:pPr>
        <w:pStyle w:val="Choice"/>
      </w:pPr>
      <w:r>
        <w:t>d)</w:t>
        <w:tab/>
        <w:t>El ahorro de energía para evitar el despilfarro de recursos naturales.</w:t>
      </w:r>
    </w:p>
    <w:p>
      <w:pPr>
        <w:pStyle w:val="ListNumber"/>
      </w:pPr>
      <w:r>
        <w:t>¿Qué acción se menciona como importante para contribuir al desarrollo sostenible en relación con el transporte?</w:t>
      </w:r>
    </w:p>
    <w:p>
      <w:pPr>
        <w:pStyle w:val="Choice"/>
      </w:pPr>
      <w:r>
        <w:t>a)</w:t>
        <w:tab/>
        <w:t>Dejar los grifos abiertos mientras se conduce.</w:t>
      </w:r>
    </w:p>
    <w:p>
      <w:pPr>
        <w:pStyle w:val="Choice"/>
      </w:pPr>
      <w:r>
        <w:t>b)</w:t>
        <w:tab/>
        <w:t>Utilizar el transporte público.</w:t>
      </w:r>
    </w:p>
    <w:p>
      <w:pPr>
        <w:pStyle w:val="Choice"/>
      </w:pPr>
      <w:r>
        <w:t>c)</w:t>
        <w:tab/>
        <w:t>Ignorar por completo el transporte público.</w:t>
      </w:r>
    </w:p>
    <w:p>
      <w:pPr>
        <w:pStyle w:val="Choice"/>
      </w:pPr>
      <w:r>
        <w:t>d)</w:t>
        <w:tab/>
        <w:t>Comprar coches con menor consumo de energía.</w:t>
      </w:r>
    </w:p>
    <w:p>
      <w:pPr>
        <w:pStyle w:val="ListNumber"/>
      </w:pPr>
      <w:r>
        <w:t>¿Qué se menciona como un ejemplo de la evolución tecnológica?</w:t>
      </w:r>
    </w:p>
    <w:p>
      <w:pPr>
        <w:pStyle w:val="Choice"/>
      </w:pPr>
      <w:r>
        <w:t>a)</w:t>
        <w:tab/>
        <w:t>Los refrescos azucarados.</w:t>
      </w:r>
    </w:p>
    <w:p>
      <w:pPr>
        <w:pStyle w:val="Choice"/>
      </w:pPr>
      <w:r>
        <w:t>b)</w:t>
        <w:tab/>
        <w:t>Los vehículos a motor y los teléfonos móviles.</w:t>
      </w:r>
    </w:p>
    <w:p>
      <w:pPr>
        <w:pStyle w:val="Choice"/>
      </w:pPr>
      <w:r>
        <w:t>c)</w:t>
        <w:tab/>
        <w:t>Los ordenadores de sobremesa.</w:t>
      </w:r>
    </w:p>
    <w:p>
      <w:pPr>
        <w:pStyle w:val="Choice"/>
      </w:pPr>
      <w:r>
        <w:t>d)</w:t>
        <w:tab/>
        <w:t>Los objetos inventados hace más de cien años.</w:t>
      </w:r>
    </w:p>
    <w:p>
      <w:pPr>
        <w:pStyle w:val="ListNumber"/>
      </w:pPr>
      <w:r>
        <w:t>¿Qué objetivos ha motivado la evolución de los automóviles?</w:t>
      </w:r>
    </w:p>
    <w:p>
      <w:pPr>
        <w:pStyle w:val="Choice"/>
      </w:pPr>
      <w:r>
        <w:t>a)</w:t>
        <w:tab/>
        <w:t>Mayor consumo de gasolina sin plomo.</w:t>
      </w:r>
    </w:p>
    <w:p>
      <w:pPr>
        <w:pStyle w:val="Choice"/>
      </w:pPr>
      <w:r>
        <w:t>b)</w:t>
        <w:tab/>
        <w:t>Mayor tamaño, precio y prestaciones.</w:t>
      </w:r>
    </w:p>
    <w:p>
      <w:pPr>
        <w:pStyle w:val="Choice"/>
      </w:pPr>
      <w:r>
        <w:t>c)</w:t>
        <w:tab/>
        <w:t>Mayor uso de nuevos materiales plásticos.</w:t>
      </w:r>
    </w:p>
    <w:p>
      <w:pPr>
        <w:pStyle w:val="Choice"/>
      </w:pPr>
      <w:r>
        <w:t>d)</w:t>
        <w:tab/>
        <w:t>Mayor eficacia, comodidad y seguridad.</w:t>
      </w:r>
    </w:p>
    <w:p>
      <w:pPr>
        <w:pStyle w:val="ListNumber"/>
      </w:pPr>
      <w:r>
        <w:t>¿Qué elemento se menciona como una mejora en la seguridad de los automóviles?</w:t>
      </w:r>
    </w:p>
    <w:p>
      <w:pPr>
        <w:pStyle w:val="Choice"/>
      </w:pPr>
      <w:r>
        <w:t>a)</w:t>
        <w:tab/>
        <w:t>El cinturón de seguridad.</w:t>
      </w:r>
    </w:p>
    <w:p>
      <w:pPr>
        <w:pStyle w:val="Choice"/>
      </w:pPr>
      <w:r>
        <w:t>b)</w:t>
        <w:tab/>
        <w:t>El aire acondicionado.</w:t>
      </w:r>
    </w:p>
    <w:p>
      <w:pPr>
        <w:pStyle w:val="Choice"/>
      </w:pPr>
      <w:r>
        <w:t>c)</w:t>
        <w:tab/>
        <w:t>El tamaño de la pantalla.</w:t>
      </w:r>
    </w:p>
    <w:p>
      <w:pPr>
        <w:pStyle w:val="Choice"/>
      </w:pPr>
      <w:r>
        <w:t>d)</w:t>
        <w:tab/>
        <w:t>Los motores más potentes.</w:t>
      </w:r>
    </w:p>
    <w:p>
      <w:pPr>
        <w:pStyle w:val="ListNumber"/>
      </w:pPr>
      <w:r>
        <w:t>¿Cuál es uno de los principios que guía la evolución de los objetos?</w:t>
      </w:r>
    </w:p>
    <w:p>
      <w:pPr>
        <w:pStyle w:val="Choice"/>
      </w:pPr>
      <w:r>
        <w:t>a)</w:t>
        <w:tab/>
        <w:t>Buscar el menor coste.</w:t>
      </w:r>
    </w:p>
    <w:p>
      <w:pPr>
        <w:pStyle w:val="Choice"/>
      </w:pPr>
      <w:r>
        <w:t>b)</w:t>
        <w:tab/>
        <w:t>Buscar la mayor cantidad de funciones.</w:t>
      </w:r>
    </w:p>
    <w:p>
      <w:pPr>
        <w:pStyle w:val="Choice"/>
      </w:pPr>
      <w:r>
        <w:t>c)</w:t>
        <w:tab/>
        <w:t>Buscar la menor comodidad en su uso.</w:t>
      </w:r>
    </w:p>
    <w:p>
      <w:pPr>
        <w:pStyle w:val="Choice"/>
      </w:pPr>
      <w:r>
        <w:t>d)</w:t>
        <w:tab/>
        <w:t>Buscar el mayor impacto medioambiental.</w:t>
      </w:r>
    </w:p>
    <w:p>
      <w:pPr>
        <w:pStyle w:val="ListNumber"/>
      </w:pPr>
      <w:r>
        <w:t>¿Qué se ha buscado al evolucionar los teléfonos móviles?</w:t>
      </w:r>
    </w:p>
    <w:p>
      <w:pPr>
        <w:pStyle w:val="Choice"/>
      </w:pPr>
      <w:r>
        <w:t>a)</w:t>
        <w:tab/>
        <w:t>Aumentar su consumo de energía.</w:t>
      </w:r>
    </w:p>
    <w:p>
      <w:pPr>
        <w:pStyle w:val="Choice"/>
      </w:pPr>
      <w:r>
        <w:t>b)</w:t>
        <w:tab/>
        <w:t>Eliminar las pantallas.</w:t>
      </w:r>
    </w:p>
    <w:p>
      <w:pPr>
        <w:pStyle w:val="Choice"/>
      </w:pPr>
      <w:r>
        <w:t>c)</w:t>
        <w:tab/>
        <w:t>Agregar más funciones de cocina.</w:t>
      </w:r>
    </w:p>
    <w:p>
      <w:pPr>
        <w:pStyle w:val="Choice"/>
      </w:pPr>
      <w:r>
        <w:t>d)</w:t>
        <w:tab/>
        <w:t>Reducir su tamaño.</w:t>
      </w:r>
    </w:p>
    <w:p>
      <w:pPr>
        <w:pStyle w:val="ListNumber"/>
      </w:pPr>
      <w:r>
        <w:t>¿Cuál es uno de los principios mencionados que se relaciona con la protección del medio ambiente?</w:t>
      </w:r>
    </w:p>
    <w:p>
      <w:pPr>
        <w:pStyle w:val="Choice"/>
      </w:pPr>
      <w:r>
        <w:t>a)</w:t>
        <w:tab/>
        <w:t>Buscar el menor coste.</w:t>
      </w:r>
    </w:p>
    <w:p>
      <w:pPr>
        <w:pStyle w:val="Choice"/>
      </w:pPr>
      <w:r>
        <w:t>b)</w:t>
        <w:tab/>
        <w:t>Buscar el menor impacto medioambiental.</w:t>
      </w:r>
    </w:p>
    <w:p>
      <w:pPr>
        <w:pStyle w:val="Choice"/>
      </w:pPr>
      <w:r>
        <w:t>c)</w:t>
        <w:tab/>
        <w:t>Buscar la mayor comodidad en su uso.</w:t>
      </w:r>
    </w:p>
    <w:p>
      <w:pPr>
        <w:pStyle w:val="Choice"/>
      </w:pPr>
      <w:r>
        <w:t>d)</w:t>
        <w:tab/>
        <w:t>Buscar la mayor eficacia.</w:t>
      </w:r>
    </w:p>
    <w:p>
      <w:pPr>
        <w:pStyle w:val="ListNumber"/>
      </w:pPr>
      <w:r>
        <w:t>¿Qué ejemplo de evolución tecnológica se menciona específicamente en relación con la comodidad?</w:t>
      </w:r>
    </w:p>
    <w:p>
      <w:pPr>
        <w:pStyle w:val="Choice"/>
      </w:pPr>
      <w:r>
        <w:t>a)</w:t>
        <w:tab/>
        <w:t>La evolución de los motores de automóvil.</w:t>
      </w:r>
    </w:p>
    <w:p>
      <w:pPr>
        <w:pStyle w:val="Choice"/>
      </w:pPr>
      <w:r>
        <w:t>b)</w:t>
        <w:tab/>
        <w:t>La evolución de los teléfonos móviles a smartphones.</w:t>
      </w:r>
    </w:p>
    <w:p>
      <w:pPr>
        <w:pStyle w:val="Choice"/>
      </w:pPr>
      <w:r>
        <w:t>c)</w:t>
        <w:tab/>
        <w:t>La evolución de los ordenadores de sobremesa a portátiles.</w:t>
      </w:r>
    </w:p>
    <w:p>
      <w:pPr>
        <w:pStyle w:val="Choice"/>
      </w:pPr>
      <w:r>
        <w:t>d)</w:t>
        <w:tab/>
        <w:t>La evolución de los coches de gasolina a eléctricos.</w:t>
      </w:r>
    </w:p>
    <w:p>
      <w:pPr>
        <w:pStyle w:val="ListNumber"/>
      </w:pPr>
      <w:r>
        <w:t>¿Qué significa "ergonomía"?</w:t>
      </w:r>
    </w:p>
    <w:p>
      <w:pPr>
        <w:pStyle w:val="Choice"/>
      </w:pPr>
      <w:r>
        <w:t>a)</w:t>
        <w:tab/>
        <w:t>Que los objetos sean muy grandes.</w:t>
      </w:r>
    </w:p>
    <w:p>
      <w:pPr>
        <w:pStyle w:val="Choice"/>
      </w:pPr>
      <w:r>
        <w:t>b)</w:t>
        <w:tab/>
        <w:t>Que los objetos tengan un diseño complicado.</w:t>
      </w:r>
    </w:p>
    <w:p>
      <w:pPr>
        <w:pStyle w:val="Choice"/>
      </w:pPr>
      <w:r>
        <w:t>c)</w:t>
        <w:tab/>
        <w:t>Que los objetos sean de colores brillantes.</w:t>
      </w:r>
    </w:p>
    <w:p>
      <w:pPr>
        <w:pStyle w:val="Choice"/>
      </w:pPr>
      <w:r>
        <w:t>d)</w:t>
        <w:tab/>
        <w:t>Que los aparatos estén adaptados a los humanos.</w:t>
      </w:r>
    </w:p>
    <w:p>
      <w:pPr>
        <w:pStyle w:val="ListNumber"/>
      </w:pPr>
      <w:r>
        <w:t>¿Cuál de las siguientes opciones no es una forma de lograr los objetivos de evolución?</w:t>
      </w:r>
    </w:p>
    <w:p>
      <w:pPr>
        <w:pStyle w:val="Choice"/>
      </w:pPr>
      <w:r>
        <w:t>a)</w:t>
        <w:tab/>
        <w:t>Eliminar la seguridad de los objetos.</w:t>
      </w:r>
    </w:p>
    <w:p>
      <w:pPr>
        <w:pStyle w:val="Choice"/>
      </w:pPr>
      <w:r>
        <w:t>b)</w:t>
        <w:tab/>
        <w:t>Incorporar nuevos elementos.</w:t>
      </w:r>
    </w:p>
    <w:p>
      <w:pPr>
        <w:pStyle w:val="Choice"/>
      </w:pPr>
      <w:r>
        <w:t>c)</w:t>
        <w:tab/>
        <w:t>Emplear nuevas fuentes de energía.</w:t>
      </w:r>
    </w:p>
    <w:p>
      <w:pPr>
        <w:pStyle w:val="Choice"/>
      </w:pPr>
      <w:r>
        <w:t>d)</w:t>
        <w:tab/>
        <w:t>Cambiar el diseño.</w:t>
      </w:r>
    </w:p>
    <w:p>
      <w:pPr>
        <w:pStyle w:val="ListNumber"/>
      </w:pPr>
      <w:r>
        <w:t>¿Cuál es un ejemplo de incorporar nuevos elementos en un objeto para hacerlo más seguro o cómodo?</w:t>
      </w:r>
    </w:p>
    <w:p>
      <w:pPr>
        <w:pStyle w:val="Choice"/>
      </w:pPr>
      <w:r>
        <w:t>a)</w:t>
        <w:tab/>
        <w:t>Reducir el tamaño de los objetos.</w:t>
      </w:r>
    </w:p>
    <w:p>
      <w:pPr>
        <w:pStyle w:val="Choice"/>
      </w:pPr>
      <w:r>
        <w:t>b)</w:t>
        <w:tab/>
        <w:t>Airbag en automóviles.</w:t>
      </w:r>
    </w:p>
    <w:p>
      <w:pPr>
        <w:pStyle w:val="Choice"/>
      </w:pPr>
      <w:r>
        <w:t>c)</w:t>
        <w:tab/>
        <w:t>Añadir luces intermitentes.</w:t>
      </w:r>
    </w:p>
    <w:p>
      <w:pPr>
        <w:pStyle w:val="Choice"/>
      </w:pPr>
      <w:r>
        <w:t>d)</w:t>
        <w:tab/>
        <w:t>Cambiar el color del objeto.</w:t>
      </w:r>
    </w:p>
    <w:p>
      <w:pPr>
        <w:pStyle w:val="ListNumber"/>
      </w:pPr>
      <w:r>
        <w:t>¿Qué objetivo se busca al emplear nuevas fuentes de energía en los objetos?</w:t>
      </w:r>
    </w:p>
    <w:p>
      <w:pPr>
        <w:pStyle w:val="Choice"/>
      </w:pPr>
      <w:r>
        <w:t>a)</w:t>
        <w:tab/>
        <w:t>Hacer que el objeto sea menos eficiente.</w:t>
      </w:r>
    </w:p>
    <w:p>
      <w:pPr>
        <w:pStyle w:val="Choice"/>
      </w:pPr>
      <w:r>
        <w:t>b)</w:t>
        <w:tab/>
        <w:t>Aumentar el costo del objeto.</w:t>
      </w:r>
    </w:p>
    <w:p>
      <w:pPr>
        <w:pStyle w:val="Choice"/>
      </w:pPr>
      <w:r>
        <w:t>c)</w:t>
        <w:tab/>
        <w:t>Reducir el impacto medioambiental.</w:t>
      </w:r>
    </w:p>
    <w:p>
      <w:pPr>
        <w:pStyle w:val="Choice"/>
      </w:pPr>
      <w:r>
        <w:t>d)</w:t>
        <w:tab/>
        <w:t>Aumentar el consumo de combustibles fósiles.</w:t>
      </w:r>
    </w:p>
    <w:p>
      <w:pPr>
        <w:pStyle w:val="ListNumber"/>
      </w:pPr>
      <w:r>
        <w:t>¿Cuál de las siguientes afirmaciones es verdadera acerca de la evolución de los objetos?</w:t>
      </w:r>
    </w:p>
    <w:p>
      <w:pPr>
        <w:pStyle w:val="Choice"/>
      </w:pPr>
      <w:r>
        <w:t>a)</w:t>
        <w:tab/>
        <w:t>Los objetos han evolucionado para aumentar el impacto medioambiental.</w:t>
      </w:r>
    </w:p>
    <w:p>
      <w:pPr>
        <w:pStyle w:val="Choice"/>
      </w:pPr>
      <w:r>
        <w:t>b)</w:t>
        <w:tab/>
        <w:t>Los objetos han evolucionado únicamente en términos de diseño.</w:t>
      </w:r>
    </w:p>
    <w:p>
      <w:pPr>
        <w:pStyle w:val="Choice"/>
      </w:pPr>
      <w:r>
        <w:t>c)</w:t>
        <w:tab/>
        <w:t>Los objetos han evolucionado en busca de mayor seguridad, comodidad y eficacia.</w:t>
      </w:r>
    </w:p>
    <w:p>
      <w:pPr>
        <w:pStyle w:val="Choice"/>
      </w:pPr>
      <w:r>
        <w:t>d)</w:t>
        <w:tab/>
        <w:t>Los objetos no han cambiado en absoluto a lo largo del tiempo.</w:t>
      </w:r>
    </w:p>
    <w:p>
      <w:pPr>
        <w:pStyle w:val="ListNumber"/>
      </w:pPr>
      <w:r>
        <w:t>¿Cuál de los siguientes NO es uno de los principios que guían la evolución de los objetos?</w:t>
      </w:r>
    </w:p>
    <w:p>
      <w:pPr>
        <w:pStyle w:val="Choice"/>
      </w:pPr>
      <w:r>
        <w:t>a)</w:t>
        <w:tab/>
        <w:t>Buscar la mayor comodidad en su uso.</w:t>
      </w:r>
    </w:p>
    <w:p>
      <w:pPr>
        <w:pStyle w:val="Choice"/>
      </w:pPr>
      <w:r>
        <w:t>b)</w:t>
        <w:tab/>
        <w:t>Buscar el mayor coste.</w:t>
      </w:r>
    </w:p>
    <w:p>
      <w:pPr>
        <w:pStyle w:val="Choice"/>
      </w:pPr>
      <w:r>
        <w:t>c)</w:t>
        <w:tab/>
        <w:t>Buscar la mayor seguridad posible.</w:t>
      </w:r>
    </w:p>
    <w:p>
      <w:pPr>
        <w:pStyle w:val="Choice"/>
      </w:pPr>
      <w:r>
        <w:t>d)</w:t>
        <w:tab/>
        <w:t>Buscar el menor impacto medioambiental.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