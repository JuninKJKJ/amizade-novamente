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Historia de la Tecnología. Edad Antigua y Edad Media.</w:t>
      </w:r>
    </w:p>
    <w:p>
      <w:pPr>
        <w:pStyle w:val="ListNumber"/>
      </w:pPr>
      <w:r>
        <w:t>¿Qué avance tecnológico marcó la barrera entre la prehistoria y la historia?</w:t>
      </w:r>
    </w:p>
    <w:p>
      <w:pPr>
        <w:pStyle w:val="Choice"/>
      </w:pPr>
      <w:r>
        <w:t>a)</w:t>
        <w:tab/>
        <w:t>El descubrimiento del fuego.</w:t>
      </w:r>
    </w:p>
    <w:p>
      <w:pPr>
        <w:pStyle w:val="Choice"/>
      </w:pPr>
      <w:r>
        <w:t>b)</w:t>
        <w:tab/>
        <w:t>El desarrollo de la alfarería.</w:t>
      </w:r>
    </w:p>
    <w:p>
      <w:pPr>
        <w:pStyle w:val="Choice"/>
      </w:pPr>
      <w:r>
        <w:t>c)</w:t>
        <w:tab/>
        <w:t>La invención de la escritura.</w:t>
      </w:r>
    </w:p>
    <w:p>
      <w:pPr>
        <w:pStyle w:val="Choice"/>
      </w:pPr>
      <w:r>
        <w:t>d)</w:t>
        <w:tab/>
        <w:t>La invención de la rueda.</w:t>
      </w:r>
    </w:p>
    <w:p>
      <w:pPr>
        <w:pStyle w:val="ListNumber"/>
      </w:pPr>
      <w:r>
        <w:t>¿Qué innovación tecnológica permitió la transmisión del saber y la formación de trabajadores especializados en la Edad Antigua?</w:t>
      </w:r>
    </w:p>
    <w:p>
      <w:pPr>
        <w:pStyle w:val="Choice"/>
      </w:pPr>
      <w:r>
        <w:t>a)</w:t>
        <w:tab/>
        <w:t>Invención de la palanca.</w:t>
      </w:r>
    </w:p>
    <w:p>
      <w:pPr>
        <w:pStyle w:val="Choice"/>
      </w:pPr>
      <w:r>
        <w:t>b)</w:t>
        <w:tab/>
        <w:t>Alfabeto y escritura.</w:t>
      </w:r>
    </w:p>
    <w:p>
      <w:pPr>
        <w:pStyle w:val="Choice"/>
      </w:pPr>
      <w:r>
        <w:t>c)</w:t>
        <w:tab/>
        <w:t>Creación del comercio.</w:t>
      </w:r>
    </w:p>
    <w:p>
      <w:pPr>
        <w:pStyle w:val="Choice"/>
      </w:pPr>
      <w:r>
        <w:t>d)</w:t>
        <w:tab/>
        <w:t>Desarrollo de la agricultura.</w:t>
      </w:r>
    </w:p>
    <w:p>
      <w:pPr>
        <w:pStyle w:val="ListNumber"/>
      </w:pPr>
      <w:r>
        <w:t>¿Cómo influyó el crecimiento de las ciudades en el desarrollo del comercio en la Edad Antigua?</w:t>
      </w:r>
    </w:p>
    <w:p>
      <w:pPr>
        <w:pStyle w:val="Choice"/>
      </w:pPr>
      <w:r>
        <w:t>a)</w:t>
        <w:tab/>
        <w:t>Impulsó la necesidad de intercambio de productos y el comercio.</w:t>
      </w:r>
    </w:p>
    <w:p>
      <w:pPr>
        <w:pStyle w:val="Choice"/>
      </w:pPr>
      <w:r>
        <w:t>b)</w:t>
        <w:tab/>
        <w:t>Aumentó la caza y la pesca en los alrededores.</w:t>
      </w:r>
    </w:p>
    <w:p>
      <w:pPr>
        <w:pStyle w:val="Choice"/>
      </w:pPr>
      <w:r>
        <w:t>c)</w:t>
        <w:tab/>
        <w:t>Fomentó solo el comercio local de proximidad.</w:t>
      </w:r>
    </w:p>
    <w:p>
      <w:pPr>
        <w:pStyle w:val="Choice"/>
      </w:pPr>
      <w:r>
        <w:t>d)</w:t>
        <w:tab/>
        <w:t>Disminuyó la necesidad de intercambio de productos.</w:t>
      </w:r>
    </w:p>
    <w:p>
      <w:pPr>
        <w:pStyle w:val="ListNumber"/>
      </w:pPr>
      <w:r>
        <w:t>¿Cuál es uno de los nuevos materiales que aparecieron en la Edad Antigua debido a la búsqueda de soportes para la información escrita?</w:t>
      </w:r>
    </w:p>
    <w:p>
      <w:pPr>
        <w:pStyle w:val="Choice"/>
      </w:pPr>
      <w:r>
        <w:t>a)</w:t>
        <w:tab/>
        <w:t>La arcilla.</w:t>
      </w:r>
    </w:p>
    <w:p>
      <w:pPr>
        <w:pStyle w:val="Choice"/>
      </w:pPr>
      <w:r>
        <w:t>b)</w:t>
        <w:tab/>
        <w:t>El papiro y el pergamino.</w:t>
      </w:r>
    </w:p>
    <w:p>
      <w:pPr>
        <w:pStyle w:val="Choice"/>
      </w:pPr>
      <w:r>
        <w:t>c)</w:t>
        <w:tab/>
        <w:t>La madera.</w:t>
      </w:r>
    </w:p>
    <w:p>
      <w:pPr>
        <w:pStyle w:val="Choice"/>
      </w:pPr>
      <w:r>
        <w:t>d)</w:t>
        <w:tab/>
        <w:t>El hierro.</w:t>
      </w:r>
    </w:p>
    <w:p>
      <w:pPr>
        <w:pStyle w:val="ListNumber"/>
      </w:pPr>
      <w:r>
        <w:t>En la Edad Antigua los poblados neolíticos crecen y se convierten en las primeras ciudades, surgidas alrededor de...</w:t>
      </w:r>
    </w:p>
    <w:p>
      <w:pPr>
        <w:pStyle w:val="Choice"/>
      </w:pPr>
      <w:r>
        <w:t>a)</w:t>
        <w:tab/>
        <w:t>El Mediterráneo y Oriente Medio.</w:t>
      </w:r>
    </w:p>
    <w:p>
      <w:pPr>
        <w:pStyle w:val="Choice"/>
      </w:pPr>
      <w:r>
        <w:t>b)</w:t>
        <w:tab/>
        <w:t>África subsahariana.</w:t>
      </w:r>
    </w:p>
    <w:p>
      <w:pPr>
        <w:pStyle w:val="Choice"/>
      </w:pPr>
      <w:r>
        <w:t>c)</w:t>
        <w:tab/>
        <w:t>Europa del norte.</w:t>
      </w:r>
    </w:p>
    <w:p>
      <w:pPr>
        <w:pStyle w:val="Choice"/>
      </w:pPr>
      <w:r>
        <w:t>d)</w:t>
        <w:tab/>
        <w:t>El lejano Oriente (China).</w:t>
      </w:r>
    </w:p>
    <w:p>
      <w:pPr>
        <w:pStyle w:val="ListNumber"/>
      </w:pPr>
      <w:r>
        <w:t>En la Edad Antigua se forman los primeros estados e imperios como son ...</w:t>
      </w:r>
    </w:p>
    <w:p>
      <w:pPr>
        <w:pStyle w:val="Choice"/>
      </w:pPr>
      <w:r>
        <w:t>a)</w:t>
        <w:tab/>
        <w:t>Solo el imperio Romano.</w:t>
      </w:r>
    </w:p>
    <w:p>
      <w:pPr>
        <w:pStyle w:val="Choice"/>
      </w:pPr>
      <w:r>
        <w:t>b)</w:t>
        <w:tab/>
        <w:t>Babilonia y Egipto.</w:t>
      </w:r>
    </w:p>
    <w:p>
      <w:pPr>
        <w:pStyle w:val="Choice"/>
      </w:pPr>
      <w:r>
        <w:t>c)</w:t>
        <w:tab/>
        <w:t>Babilonia y el imperio Inca.</w:t>
      </w:r>
    </w:p>
    <w:p>
      <w:pPr>
        <w:pStyle w:val="Choice"/>
      </w:pPr>
      <w:r>
        <w:t>d)</w:t>
        <w:tab/>
        <w:t>Solo el imperio Griego.</w:t>
      </w:r>
    </w:p>
    <w:p>
      <w:pPr>
        <w:pStyle w:val="ListNumber"/>
      </w:pPr>
      <w:r>
        <w:t>La necesidad de comunicaciones a distancia en la Edad Antigua fomenta la creación de...</w:t>
      </w:r>
    </w:p>
    <w:p>
      <w:pPr>
        <w:pStyle w:val="Choice"/>
      </w:pPr>
      <w:r>
        <w:t>a)</w:t>
        <w:tab/>
        <w:t>El teléfono.</w:t>
      </w:r>
    </w:p>
    <w:p>
      <w:pPr>
        <w:pStyle w:val="Choice"/>
      </w:pPr>
      <w:r>
        <w:t>b)</w:t>
        <w:tab/>
        <w:t>El telégrafo.</w:t>
      </w:r>
    </w:p>
    <w:p>
      <w:pPr>
        <w:pStyle w:val="Choice"/>
      </w:pPr>
      <w:r>
        <w:t>c)</w:t>
        <w:tab/>
        <w:t>La imprenta.</w:t>
      </w:r>
    </w:p>
    <w:p>
      <w:pPr>
        <w:pStyle w:val="Choice"/>
      </w:pPr>
      <w:r>
        <w:t>d)</w:t>
        <w:tab/>
        <w:t>El correo.</w:t>
      </w:r>
    </w:p>
    <w:p>
      <w:pPr>
        <w:pStyle w:val="ListNumber"/>
      </w:pPr>
      <w:r>
        <w:t>Con el desarrollo del comercio en la Edad Antigua se impulsa enormemente...</w:t>
      </w:r>
    </w:p>
    <w:p>
      <w:pPr>
        <w:pStyle w:val="Choice"/>
      </w:pPr>
      <w:r>
        <w:t>a)</w:t>
        <w:tab/>
        <w:t>La creación de ejércitos.</w:t>
      </w:r>
    </w:p>
    <w:p>
      <w:pPr>
        <w:pStyle w:val="Choice"/>
      </w:pPr>
      <w:r>
        <w:t>b)</w:t>
        <w:tab/>
        <w:t>El transporte por tierra y mar.</w:t>
      </w:r>
    </w:p>
    <w:p>
      <w:pPr>
        <w:pStyle w:val="Choice"/>
      </w:pPr>
      <w:r>
        <w:t>c)</w:t>
        <w:tab/>
        <w:t>El correo.</w:t>
      </w:r>
    </w:p>
    <w:p>
      <w:pPr>
        <w:pStyle w:val="Choice"/>
      </w:pPr>
      <w:r>
        <w:t>d)</w:t>
        <w:tab/>
        <w:t>La deforestación de los bosques.</w:t>
      </w:r>
    </w:p>
    <w:p>
      <w:pPr>
        <w:pStyle w:val="ListNumber"/>
      </w:pPr>
      <w:r>
        <w:t>¿Qué avance desarrolló el Imperio Romano para facilitar el transporte terrestre?</w:t>
      </w:r>
    </w:p>
    <w:p>
      <w:pPr>
        <w:pStyle w:val="Choice"/>
      </w:pPr>
      <w:r>
        <w:t>a)</w:t>
        <w:tab/>
        <w:t>El desarrollo de nuevos barcos y rutas marítimas.</w:t>
      </w:r>
    </w:p>
    <w:p>
      <w:pPr>
        <w:pStyle w:val="Choice"/>
      </w:pPr>
      <w:r>
        <w:t>b)</w:t>
        <w:tab/>
        <w:t>La invención de la rueda aplicada al transporte.</w:t>
      </w:r>
    </w:p>
    <w:p>
      <w:pPr>
        <w:pStyle w:val="Choice"/>
      </w:pPr>
      <w:r>
        <w:t>c)</w:t>
        <w:tab/>
        <w:t>La creación de calzadas por todo el imperio.</w:t>
      </w:r>
    </w:p>
    <w:p>
      <w:pPr>
        <w:pStyle w:val="Choice"/>
      </w:pPr>
      <w:r>
        <w:t>d)</w:t>
        <w:tab/>
        <w:t>El desarrollo de metales.</w:t>
      </w:r>
    </w:p>
    <w:p>
      <w:pPr>
        <w:pStyle w:val="ListNumber"/>
      </w:pPr>
      <w:r>
        <w:t>¿Qué metales se utilizaban en la Edad Antigua y facilitaron la fabricación de herramientas y armas militares?</w:t>
      </w:r>
    </w:p>
    <w:p>
      <w:pPr>
        <w:pStyle w:val="Choice"/>
      </w:pPr>
      <w:r>
        <w:t>a)</w:t>
        <w:tab/>
        <w:t>Aluminio, cobre y bronce.</w:t>
      </w:r>
    </w:p>
    <w:p>
      <w:pPr>
        <w:pStyle w:val="Choice"/>
      </w:pPr>
      <w:r>
        <w:t>b)</w:t>
        <w:tab/>
        <w:t>Bronce, litio y magnesio</w:t>
      </w:r>
    </w:p>
    <w:p>
      <w:pPr>
        <w:pStyle w:val="Choice"/>
      </w:pPr>
      <w:r>
        <w:t>c)</w:t>
        <w:tab/>
        <w:t>Hierro, cobre y bronce.</w:t>
      </w:r>
    </w:p>
    <w:p>
      <w:pPr>
        <w:pStyle w:val="Choice"/>
      </w:pPr>
      <w:r>
        <w:t>d)</w:t>
        <w:tab/>
        <w:t>Hierro y aluminio.</w:t>
      </w:r>
    </w:p>
    <w:p>
      <w:pPr>
        <w:pStyle w:val="ListNumber"/>
      </w:pPr>
      <w:r>
        <w:t>¿Qué máquinas simples permiten desarrollar grandes obras de arquitectura y de obra civil en la Edad Antigua?</w:t>
      </w:r>
    </w:p>
    <w:p>
      <w:pPr>
        <w:pStyle w:val="Choice"/>
      </w:pPr>
      <w:r>
        <w:t>a)</w:t>
        <w:tab/>
        <w:t>La palanca, la polea y el plano inclinado.</w:t>
      </w:r>
    </w:p>
    <w:p>
      <w:pPr>
        <w:pStyle w:val="Choice"/>
      </w:pPr>
      <w:r>
        <w:t>b)</w:t>
        <w:tab/>
        <w:t>Los engranajes, el tornillo y la palanca.</w:t>
      </w:r>
    </w:p>
    <w:p>
      <w:pPr>
        <w:pStyle w:val="Choice"/>
      </w:pPr>
      <w:r>
        <w:t>c)</w:t>
        <w:tab/>
        <w:t>La polea, el plano inclinado y los pistones.</w:t>
      </w:r>
    </w:p>
    <w:p>
      <w:pPr>
        <w:pStyle w:val="Choice"/>
      </w:pPr>
      <w:r>
        <w:t>d)</w:t>
        <w:tab/>
        <w:t>La rueda, los engranajes y el tornillo.</w:t>
      </w:r>
    </w:p>
    <w:p>
      <w:pPr>
        <w:pStyle w:val="ListNumber"/>
      </w:pPr>
      <w:r>
        <w:t>¿Qué impacto ambiental producen los grandes núcleos de población de la Edad Antigua?</w:t>
      </w:r>
    </w:p>
    <w:p>
      <w:pPr>
        <w:pStyle w:val="Choice"/>
      </w:pPr>
      <w:r>
        <w:t>a)</w:t>
        <w:tab/>
        <w:t>Sobreexplotación de recursos y deforestación.</w:t>
      </w:r>
    </w:p>
    <w:p>
      <w:pPr>
        <w:pStyle w:val="Choice"/>
      </w:pPr>
      <w:r>
        <w:t>b)</w:t>
        <w:tab/>
        <w:t>Deforestación muy limitada al entorno de las ciudades más grandes.</w:t>
      </w:r>
    </w:p>
    <w:p>
      <w:pPr>
        <w:pStyle w:val="Choice"/>
      </w:pPr>
      <w:r>
        <w:t>c)</w:t>
        <w:tab/>
        <w:t>Crecimiento de nuevos bosques y desarrollo de las especies animales y vegetales.</w:t>
      </w:r>
    </w:p>
    <w:p>
      <w:pPr>
        <w:pStyle w:val="Choice"/>
      </w:pPr>
      <w:r>
        <w:t>d)</w:t>
        <w:tab/>
        <w:t>Sobreexplotación de recursos, pero sin efectos sobre fauna y flora.</w:t>
      </w:r>
    </w:p>
    <w:p>
      <w:pPr>
        <w:pStyle w:val="ListNumber"/>
      </w:pPr>
      <w:r>
        <w:t>¿Cuándo comienza la Edad Media?</w:t>
      </w:r>
    </w:p>
    <w:p>
      <w:pPr>
        <w:pStyle w:val="Choice"/>
      </w:pPr>
      <w:r>
        <w:t>a)</w:t>
        <w:tab/>
        <w:t>En el siglo XI con la creación de universidades y escuelas catedralicias.</w:t>
      </w:r>
    </w:p>
    <w:p>
      <w:pPr>
        <w:pStyle w:val="Choice"/>
      </w:pPr>
      <w:r>
        <w:t>b)</w:t>
        <w:tab/>
        <w:t>En 1492 con el descubrimiento de América.</w:t>
      </w:r>
    </w:p>
    <w:p>
      <w:pPr>
        <w:pStyle w:val="Choice"/>
      </w:pPr>
      <w:r>
        <w:t>c)</w:t>
        <w:tab/>
        <w:t>En el siglo V d.C. con la caída del Imperio Romano de Occidente.</w:t>
      </w:r>
    </w:p>
    <w:p>
      <w:pPr>
        <w:pStyle w:val="Choice"/>
      </w:pPr>
      <w:r>
        <w:t>d)</w:t>
        <w:tab/>
        <w:t>En el siglo V a.C. con la caída del Imperio Romano de Occidente.</w:t>
      </w:r>
    </w:p>
    <w:p>
      <w:pPr>
        <w:pStyle w:val="ListNumber"/>
      </w:pPr>
      <w:r>
        <w:t>¿Qué cultura de oriente se encarga de reintroducir en Europa la cultura clásica en la Edad Media?</w:t>
      </w:r>
    </w:p>
    <w:p>
      <w:pPr>
        <w:pStyle w:val="Choice"/>
      </w:pPr>
      <w:r>
        <w:t>a)</w:t>
        <w:tab/>
        <w:t>Los Persas.</w:t>
      </w:r>
    </w:p>
    <w:p>
      <w:pPr>
        <w:pStyle w:val="Choice"/>
      </w:pPr>
      <w:r>
        <w:t>b)</w:t>
        <w:tab/>
        <w:t>Los Incas.</w:t>
      </w:r>
    </w:p>
    <w:p>
      <w:pPr>
        <w:pStyle w:val="Choice"/>
      </w:pPr>
      <w:r>
        <w:t>c)</w:t>
        <w:tab/>
        <w:t>Los Chinos.</w:t>
      </w:r>
    </w:p>
    <w:p>
      <w:pPr>
        <w:pStyle w:val="Choice"/>
      </w:pPr>
      <w:r>
        <w:t>d)</w:t>
        <w:tab/>
        <w:t>Los Árabes.</w:t>
      </w:r>
    </w:p>
    <w:p>
      <w:pPr>
        <w:pStyle w:val="ListNumber"/>
      </w:pPr>
      <w:r>
        <w:t>¿Qué cultura desarrolló multitud de éxitos tecnológicos desde el año 2000 a.C. hasta el siglo XV?</w:t>
      </w:r>
    </w:p>
    <w:p>
      <w:pPr>
        <w:pStyle w:val="Choice"/>
      </w:pPr>
      <w:r>
        <w:t>a)</w:t>
        <w:tab/>
        <w:t>Las culturas Babilónica y persa.</w:t>
      </w:r>
    </w:p>
    <w:p>
      <w:pPr>
        <w:pStyle w:val="Choice"/>
      </w:pPr>
      <w:r>
        <w:t>b)</w:t>
        <w:tab/>
        <w:t>La cultura Maya.</w:t>
      </w:r>
    </w:p>
    <w:p>
      <w:pPr>
        <w:pStyle w:val="Choice"/>
      </w:pPr>
      <w:r>
        <w:t>c)</w:t>
        <w:tab/>
        <w:t>La cultura Árabe.</w:t>
      </w:r>
    </w:p>
    <w:p>
      <w:pPr>
        <w:pStyle w:val="Choice"/>
      </w:pPr>
      <w:r>
        <w:t>d)</w:t>
        <w:tab/>
        <w:t>La cultura China.</w:t>
      </w:r>
    </w:p>
    <w:p>
      <w:pPr>
        <w:pStyle w:val="ListNumber"/>
      </w:pPr>
      <w:r>
        <w:t>¿A partir de qué siglo se produce en Europa un resurgimiento intelectual gracias a la creación de las universidades?</w:t>
      </w:r>
    </w:p>
    <w:p>
      <w:pPr>
        <w:pStyle w:val="Choice"/>
      </w:pPr>
      <w:r>
        <w:t>a)</w:t>
        <w:tab/>
        <w:t>Siglo XII.</w:t>
      </w:r>
    </w:p>
    <w:p>
      <w:pPr>
        <w:pStyle w:val="Choice"/>
      </w:pPr>
      <w:r>
        <w:t>b)</w:t>
        <w:tab/>
        <w:t>Siglo IX.</w:t>
      </w:r>
    </w:p>
    <w:p>
      <w:pPr>
        <w:pStyle w:val="Choice"/>
      </w:pPr>
      <w:r>
        <w:t>c)</w:t>
        <w:tab/>
        <w:t>Siglo X.</w:t>
      </w:r>
    </w:p>
    <w:p>
      <w:pPr>
        <w:pStyle w:val="Choice"/>
      </w:pPr>
      <w:r>
        <w:t>d)</w:t>
        <w:tab/>
        <w:t>Siglo XI.</w:t>
      </w:r>
    </w:p>
    <w:p>
      <w:pPr>
        <w:pStyle w:val="ListNumber"/>
      </w:pPr>
      <w:r>
        <w:t>¿Qué innovaciones tecnológicas de la Edad Media destacan sobre las demás?</w:t>
      </w:r>
    </w:p>
    <w:p>
      <w:pPr>
        <w:pStyle w:val="Choice"/>
      </w:pPr>
      <w:r>
        <w:t>a)</w:t>
        <w:tab/>
        <w:t>El papiro, la imprenta y la dinamita.</w:t>
      </w:r>
    </w:p>
    <w:p>
      <w:pPr>
        <w:pStyle w:val="Choice"/>
      </w:pPr>
      <w:r>
        <w:t>b)</w:t>
        <w:tab/>
        <w:t>El papel, el telégrafo y la dinamita.</w:t>
      </w:r>
    </w:p>
    <w:p>
      <w:pPr>
        <w:pStyle w:val="Choice"/>
      </w:pPr>
      <w:r>
        <w:t>c)</w:t>
        <w:tab/>
        <w:t>El papel, la imprenta y la dinamita.</w:t>
      </w:r>
    </w:p>
    <w:p>
      <w:pPr>
        <w:pStyle w:val="Choice"/>
      </w:pPr>
      <w:r>
        <w:t>d)</w:t>
        <w:tab/>
        <w:t>El papel, la imprenta y la pólvora.</w:t>
      </w:r>
    </w:p>
    <w:p>
      <w:pPr>
        <w:pStyle w:val="ListNumber"/>
      </w:pPr>
      <w:r>
        <w:t>¿Qué caracterizó a Europa después de la caída del Imperio Romano?</w:t>
      </w:r>
    </w:p>
    <w:p>
      <w:pPr>
        <w:pStyle w:val="Choice"/>
      </w:pPr>
      <w:r>
        <w:t>a)</w:t>
        <w:tab/>
        <w:t>Un predominio del entorno rural y el pensamiento religioso.</w:t>
      </w:r>
    </w:p>
    <w:p>
      <w:pPr>
        <w:pStyle w:val="Choice"/>
      </w:pPr>
      <w:r>
        <w:t>b)</w:t>
        <w:tab/>
        <w:t>Un rápido crecimiento de las ciudades y el comercio.</w:t>
      </w:r>
    </w:p>
    <w:p>
      <w:pPr>
        <w:pStyle w:val="Choice"/>
      </w:pPr>
      <w:r>
        <w:t>c)</w:t>
        <w:tab/>
        <w:t>Un renacimiento cultural y artístico.</w:t>
      </w:r>
    </w:p>
    <w:p>
      <w:pPr>
        <w:pStyle w:val="Choice"/>
      </w:pPr>
      <w:r>
        <w:t>d)</w:t>
        <w:tab/>
        <w:t>Un auge en la exploración y el descubrimiento.</w:t>
      </w:r>
    </w:p>
    <w:p>
      <w:pPr>
        <w:pStyle w:val="ListNumber"/>
      </w:pPr>
      <w:r>
        <w:t>¿Qué tendencia se observó en las ciudades y el comercio durante los últimos siglos de la Edad Media?</w:t>
      </w:r>
    </w:p>
    <w:p>
      <w:pPr>
        <w:pStyle w:val="Choice"/>
      </w:pPr>
      <w:r>
        <w:t>a)</w:t>
        <w:tab/>
        <w:t>Se convirtieron en centros industriales.</w:t>
      </w:r>
    </w:p>
    <w:p>
      <w:pPr>
        <w:pStyle w:val="Choice"/>
      </w:pPr>
      <w:r>
        <w:t>b)</w:t>
        <w:tab/>
        <w:t>Desaparecieron por completo.</w:t>
      </w:r>
    </w:p>
    <w:p>
      <w:pPr>
        <w:pStyle w:val="Choice"/>
      </w:pPr>
      <w:r>
        <w:t>c)</w:t>
        <w:tab/>
        <w:t>Comenzaron a expandirse nuevamente.</w:t>
      </w:r>
    </w:p>
    <w:p>
      <w:pPr>
        <w:pStyle w:val="Choice"/>
      </w:pPr>
      <w:r>
        <w:t>d)</w:t>
        <w:tab/>
        <w:t>Se volvieron nómadas y migraron constantemente.</w:t>
      </w:r>
    </w:p>
    <w:p>
      <w:pPr>
        <w:pStyle w:val="ListNumber"/>
      </w:pPr>
      <w:r>
        <w:t>¿Por qué se vuelve mínima la innovación tecnológica en la sociedad de la Edad Media?</w:t>
      </w:r>
    </w:p>
    <w:p>
      <w:pPr>
        <w:pStyle w:val="Choice"/>
      </w:pPr>
      <w:r>
        <w:t>a)</w:t>
        <w:tab/>
        <w:t>La tecnología no estaba disponible en ese período.</w:t>
      </w:r>
    </w:p>
    <w:p>
      <w:pPr>
        <w:pStyle w:val="Choice"/>
      </w:pPr>
      <w:r>
        <w:t>b)</w:t>
        <w:tab/>
        <w:t>Se estaban produciendo avances científicos significativos.</w:t>
      </w:r>
    </w:p>
    <w:p>
      <w:pPr>
        <w:pStyle w:val="Choice"/>
      </w:pPr>
      <w:r>
        <w:t>c)</w:t>
        <w:tab/>
        <w:t>Había un fuerte interés en el desarrollo del comercio.</w:t>
      </w:r>
    </w:p>
    <w:p>
      <w:pPr>
        <w:pStyle w:val="Choice"/>
      </w:pPr>
      <w:r>
        <w:t>d)</w:t>
        <w:tab/>
        <w:t>La sociedad estaba enfocada en asuntos religiosos y espirituales.</w:t>
      </w:r>
    </w:p>
    <w:p>
      <w:pPr>
        <w:pStyle w:val="ListNumber"/>
      </w:pPr>
      <w:r>
        <w:t>¿Qué actividad técnica era una prioridad durante la Edad Media?</w:t>
      </w:r>
    </w:p>
    <w:p>
      <w:pPr>
        <w:pStyle w:val="Choice"/>
      </w:pPr>
      <w:r>
        <w:t>a)</w:t>
        <w:tab/>
        <w:t>Los avances en la navegación marítima.</w:t>
      </w:r>
    </w:p>
    <w:p>
      <w:pPr>
        <w:pStyle w:val="Choice"/>
      </w:pPr>
      <w:r>
        <w:t>b)</w:t>
        <w:tab/>
        <w:t>La construcción de grandes catedrales y monasterios.</w:t>
      </w:r>
    </w:p>
    <w:p>
      <w:pPr>
        <w:pStyle w:val="Choice"/>
      </w:pPr>
      <w:r>
        <w:t>c)</w:t>
        <w:tab/>
        <w:t>El desarrollo de rutas de comercio.</w:t>
      </w:r>
    </w:p>
    <w:p>
      <w:pPr>
        <w:pStyle w:val="Choice"/>
      </w:pPr>
      <w:r>
        <w:t>d)</w:t>
        <w:tab/>
        <w:t>La creación de imperios expansionistas.</w:t>
      </w:r>
    </w:p>
    <w:p>
      <w:pPr>
        <w:pStyle w:val="ListNumber"/>
      </w:pPr>
      <w:r>
        <w:t>¿Qué invención se considera la más importante de los primeros siglos de la Edad Media?</w:t>
      </w:r>
    </w:p>
    <w:p>
      <w:pPr>
        <w:pStyle w:val="Choice"/>
      </w:pPr>
      <w:r>
        <w:t>a)</w:t>
        <w:tab/>
        <w:t>El molino, tanto hidráulico como de viento.</w:t>
      </w:r>
    </w:p>
    <w:p>
      <w:pPr>
        <w:pStyle w:val="Choice"/>
      </w:pPr>
      <w:r>
        <w:t>b)</w:t>
        <w:tab/>
        <w:t>El reloj de sol.</w:t>
      </w:r>
    </w:p>
    <w:p>
      <w:pPr>
        <w:pStyle w:val="Choice"/>
      </w:pPr>
      <w:r>
        <w:t>c)</w:t>
        <w:tab/>
        <w:t>La rueda para hilar.</w:t>
      </w:r>
    </w:p>
    <w:p>
      <w:pPr>
        <w:pStyle w:val="Choice"/>
      </w:pPr>
      <w:r>
        <w:t>d)</w:t>
        <w:tab/>
        <w:t>La brújula.</w:t>
      </w:r>
    </w:p>
    <w:p>
      <w:pPr>
        <w:pStyle w:val="ListNumber"/>
      </w:pPr>
      <w:r>
        <w:t>¿Qué función cumplió el molino hidráulico en la Edad Media?</w:t>
      </w:r>
    </w:p>
    <w:p>
      <w:pPr>
        <w:pStyle w:val="Choice"/>
      </w:pPr>
      <w:r>
        <w:t>a)</w:t>
        <w:tab/>
        <w:t>Desarrollar la tecnología de la construcción.</w:t>
      </w:r>
    </w:p>
    <w:p>
      <w:pPr>
        <w:pStyle w:val="Choice"/>
      </w:pPr>
      <w:r>
        <w:t>b)</w:t>
        <w:tab/>
        <w:t>Mejorar el transporte en las ciudades.</w:t>
      </w:r>
    </w:p>
    <w:p>
      <w:pPr>
        <w:pStyle w:val="Choice"/>
      </w:pPr>
      <w:r>
        <w:t>c)</w:t>
        <w:tab/>
        <w:t>Impulsar la comunicación a larga distancia.</w:t>
      </w:r>
    </w:p>
    <w:p>
      <w:pPr>
        <w:pStyle w:val="Choice"/>
      </w:pPr>
      <w:r>
        <w:t>d)</w:t>
        <w:tab/>
        <w:t>Facilitar el proceso de molienda del grano.</w:t>
      </w:r>
    </w:p>
    <w:p>
      <w:pPr>
        <w:pStyle w:val="ListNumber"/>
      </w:pPr>
      <w:r>
        <w:t>¿Cómo es el impacto ambiental de los humanos en la edad media?</w:t>
      </w:r>
    </w:p>
    <w:p>
      <w:pPr>
        <w:pStyle w:val="Choice"/>
      </w:pPr>
      <w:r>
        <w:t>a)</w:t>
        <w:tab/>
        <w:t>Al disminuir la actividad tecnológica, aumenta el impacto ambiental de la misma.</w:t>
      </w:r>
    </w:p>
    <w:p>
      <w:pPr>
        <w:pStyle w:val="Choice"/>
      </w:pPr>
      <w:r>
        <w:t>b)</w:t>
        <w:tab/>
        <w:t>Al aumentar la actividad tecnológica, disminuye el impacto ambiental de la misma.</w:t>
      </w:r>
    </w:p>
    <w:p>
      <w:pPr>
        <w:pStyle w:val="Choice"/>
      </w:pPr>
      <w:r>
        <w:t>c)</w:t>
        <w:tab/>
        <w:t>Al disminuir la actividad tecnológica, disminuye también el impacto ambiental de la misma.</w:t>
      </w:r>
    </w:p>
    <w:p>
      <w:pPr>
        <w:pStyle w:val="Choice"/>
      </w:pPr>
      <w:r>
        <w:t>d)</w:t>
        <w:tab/>
        <w:t>Al aumentar la actividad tecnológica, aumenta también el impacto ambiental de la misma.</w:t>
      </w:r>
    </w:p>
    <w:p>
      <w:pPr>
        <w:pStyle w:val="ListNumber"/>
      </w:pPr>
      <w:r>
        <w:t>¿Qué invención permitió una mejora significativa en la navegación marítima en los últimos siglos de la Edad Media?</w:t>
      </w:r>
    </w:p>
    <w:p>
      <w:pPr>
        <w:pStyle w:val="Choice"/>
      </w:pPr>
      <w:r>
        <w:t>a)</w:t>
        <w:tab/>
        <w:t>La pólvora.</w:t>
      </w:r>
    </w:p>
    <w:p>
      <w:pPr>
        <w:pStyle w:val="Choice"/>
      </w:pPr>
      <w:r>
        <w:t>b)</w:t>
        <w:tab/>
        <w:t>El reloj de sol.</w:t>
      </w:r>
    </w:p>
    <w:p>
      <w:pPr>
        <w:pStyle w:val="Choice"/>
      </w:pPr>
      <w:r>
        <w:t>c)</w:t>
        <w:tab/>
        <w:t>La brújula.</w:t>
      </w:r>
    </w:p>
    <w:p>
      <w:pPr>
        <w:pStyle w:val="Choice"/>
      </w:pPr>
      <w:r>
        <w:t>d)</w:t>
        <w:tab/>
        <w:t>El molino hidráulico.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