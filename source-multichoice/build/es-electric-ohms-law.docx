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intensidad de corriente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Resistencia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Tensión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Potencia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Ohmios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Amperios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Ohmios</w:t>
      </w:r>
    </w:p>
    <w:p>
      <w:pPr>
        <w:pStyle w:val="Choice"/>
      </w:pPr>
      <w:r>
        <w:t>d)</w:t>
        <w:tab/>
        <w:t>Vatios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distancia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energía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intensidad de corriente por la resistencia</w:t>
      </w:r>
    </w:p>
    <w:p>
      <w:pPr>
        <w:pStyle w:val="Choice"/>
      </w:pPr>
      <w:r>
        <w:t>b)</w:t>
        <w:tab/>
        <w:t>La distancia</w:t>
      </w:r>
    </w:p>
    <w:p>
      <w:pPr>
        <w:pStyle w:val="Choice"/>
      </w:pPr>
      <w:r>
        <w:t>c)</w:t>
        <w:tab/>
        <w:t>La capacidad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I = V / R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R = V ·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I = V · R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R = V ·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cantidad de electrones que van a pasar por la resistencia cada unidad de tiempo aumentará</w:t>
      </w:r>
    </w:p>
    <w:p>
      <w:pPr>
        <w:pStyle w:val="Choice"/>
      </w:pPr>
      <w:r>
        <w:t>c)</w:t>
        <w:tab/>
        <w:t>La intensidad que pasa por la resistencia no se verá afectada</w:t>
      </w:r>
    </w:p>
    <w:p>
      <w:pPr>
        <w:pStyle w:val="Choice"/>
      </w:pPr>
      <w:r>
        <w:t>d)</w:t>
        <w:tab/>
        <w:t>La intensidad que pasa por la resistencia será mayor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no se verá afectada</w:t>
      </w:r>
    </w:p>
    <w:p>
      <w:pPr>
        <w:pStyle w:val="Choice"/>
      </w:pPr>
      <w:r>
        <w:t>b)</w:t>
        <w:tab/>
        <w:t>La intensidad que pasa por la resistencia será mayor</w:t>
      </w:r>
    </w:p>
    <w:p>
      <w:pPr>
        <w:pStyle w:val="Choice"/>
      </w:pPr>
      <w:r>
        <w:t>c)</w:t>
        <w:tab/>
        <w:t>La intensidad que pasa por la resistencia será menor</w:t>
      </w:r>
    </w:p>
    <w:p>
      <w:pPr>
        <w:pStyle w:val="Choice"/>
      </w:pPr>
      <w:r>
        <w:t>d)</w:t>
        <w:tab/>
        <w:t>La cantidad de electrones que van a pasar por la resistencia cada unidad de tiempo disminuirá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cantidad de electrones que pasan por el circuito está reduciéndose por algún motivo</w:t>
      </w:r>
    </w:p>
    <w:p>
      <w:pPr>
        <w:pStyle w:val="Choice"/>
      </w:pPr>
      <w:r>
        <w:t>b)</w:t>
        <w:tab/>
        <w:t>No se puede saber sin conocer el voltaje al que está conectado el circuito</w:t>
      </w:r>
    </w:p>
    <w:p>
      <w:pPr>
        <w:pStyle w:val="Choice"/>
      </w:pPr>
      <w:r>
        <w:t>c)</w:t>
        <w:tab/>
        <w:t>La tensión de la batería ha disminuido a la mitad</w:t>
      </w:r>
    </w:p>
    <w:p>
      <w:pPr>
        <w:pStyle w:val="Choice"/>
      </w:pPr>
      <w:r>
        <w:t>d)</w:t>
        <w:tab/>
        <w:t>La tensión de la batería ha aumentado el doble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No se puede saber sin conocer el voltaje al que está conectado el circuito</w:t>
      </w:r>
    </w:p>
    <w:p>
      <w:pPr>
        <w:pStyle w:val="Choice"/>
      </w:pPr>
      <w:r>
        <w:t>c)</w:t>
        <w:tab/>
        <w:t>La tensión de la batería ha aumentado el doble</w:t>
      </w:r>
    </w:p>
    <w:p>
      <w:pPr>
        <w:pStyle w:val="Choice"/>
      </w:pPr>
      <w:r>
        <w:t>d)</w:t>
        <w:tab/>
        <w:t>La cantidad de electrones que pasan por el circuito está aumentando por algún motivo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