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metales.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metales no tienen densidad</w:t>
      </w:r>
    </w:p>
    <w:p>
      <w:pPr>
        <w:pStyle w:val="Choice"/>
      </w:pPr>
      <w:r>
        <w:t>d)</w:t>
        <w:tab/>
        <w:t>Mucho menor que la densidad del agua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Los metales no se deben mojar con agua</w:t>
      </w:r>
    </w:p>
    <w:p>
      <w:pPr>
        <w:pStyle w:val="Choice"/>
      </w:pPr>
      <w:r>
        <w:t>c)</w:t>
        <w:tab/>
        <w:t>Los metales siempre flotan en el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Son buenos aislantes eléctricos y térmicos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los golpes sin romperse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Si, porque soportan bien que los intenten rayar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No son ni dúctiles ni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Suelen ser dúctiles, pero no maleables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no se oxidan con facilidad,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se usan en joyería para ricos, como el oro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suelen ser muy tóxicos para las personas</w:t>
      </w:r>
    </w:p>
    <w:p>
      <w:pPr>
        <w:pStyle w:val="Choice"/>
      </w:pPr>
      <w:r>
        <w:t>c)</w:t>
        <w:tab/>
        <w:t>Tienen alta densidad y están formados por mezcla de varios metales</w:t>
      </w:r>
    </w:p>
    <w:p>
      <w:pPr>
        <w:pStyle w:val="Choice"/>
      </w:pPr>
      <w:r>
        <w:t>d)</w:t>
        <w:tab/>
        <w:t>Tienen alta densidad y no reaccionan con el oxígeno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fusión de un metal con otro elemento. Por ejemplo el acero o el bronce</w:t>
      </w:r>
    </w:p>
    <w:p>
      <w:pPr>
        <w:pStyle w:val="Choice"/>
      </w:pPr>
      <w:r>
        <w:t>b)</w:t>
        <w:tab/>
        <w:t>Una unión entre piezas de metal que se realiza aplicando calor y presión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más de 1.76% de carbono. Se utiliza para hacer tapas de alcantarilla</w:t>
      </w:r>
    </w:p>
    <w:p>
      <w:pPr>
        <w:pStyle w:val="Choice"/>
      </w:pPr>
      <w:r>
        <w:t>b)</w:t>
        <w:tab/>
        <w:t>Es hierro fundido con carbón. Se utiliza para hacer cuberterías</w:t>
      </w:r>
    </w:p>
    <w:p>
      <w:pPr>
        <w:pStyle w:val="Choice"/>
      </w:pPr>
      <w:r>
        <w:t>c)</w:t>
        <w:tab/>
        <w:t>Es hierro aleado con menos de 1.76% de carbono. Se utiliza para hacer engranajes</w:t>
      </w:r>
    </w:p>
    <w:p>
      <w:pPr>
        <w:pStyle w:val="Choice"/>
      </w:pPr>
      <w:r>
        <w:t>d)</w:t>
        <w:tab/>
        <w:t>Es un acero inoxidable, con mejores propiedades que el hierro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6.67%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más del 1.76% de carbono para mejorar sus propiedades</w:t>
      </w:r>
    </w:p>
    <w:p>
      <w:pPr>
        <w:pStyle w:val="Choice"/>
      </w:pPr>
      <w:r>
        <w:t>d)</w:t>
        <w:tab/>
        <w:t>Es una aleación de hierro con menos del 1.76% de carbono para mejorar sus propiedades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cobre y cinc, muy resistente a la oxidación</w:t>
      </w:r>
    </w:p>
    <w:p>
      <w:pPr>
        <w:pStyle w:val="Choice"/>
      </w:pPr>
      <w:r>
        <w:t>c)</w:t>
        <w:tab/>
        <w:t>Una aleación de hierro y carbono,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rojizo</w:t>
      </w:r>
    </w:p>
    <w:p>
      <w:pPr>
        <w:pStyle w:val="Choice"/>
      </w:pPr>
      <w:r>
        <w:t>b)</w:t>
        <w:tab/>
        <w:t>Amarillento y cuando se oxida, de color verdoso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Rojizo y cuando se oxida, de color verdoso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estaño</w:t>
      </w:r>
    </w:p>
    <w:p>
      <w:pPr>
        <w:pStyle w:val="Choice"/>
      </w:pPr>
      <w:r>
        <w:t>b)</w:t>
        <w:tab/>
        <w:t>Es una aleación de hierro y cromo</w:t>
      </w:r>
    </w:p>
    <w:p>
      <w:pPr>
        <w:pStyle w:val="Choice"/>
      </w:pPr>
      <w:r>
        <w:t>c)</w:t>
        <w:tab/>
        <w:t>Es un metal puro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Monedas, tornillos, pomos, cerrojos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ligero y muy maleable</w:t>
      </w:r>
    </w:p>
    <w:p>
      <w:pPr>
        <w:pStyle w:val="Choice"/>
      </w:pPr>
      <w:r>
        <w:t>b)</w:t>
        <w:tab/>
        <w:t>Muy resistente a la oxidación, pesado y poco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Resiste poco a la oxidación, ligero y muy maleable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El proceso de obtención del aluminio con corrientes eléctricas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cromo para protegerle de la corrosión</w:t>
      </w:r>
    </w:p>
    <w:p>
      <w:pPr>
        <w:pStyle w:val="Choice"/>
      </w:pPr>
      <w:r>
        <w:t>d)</w:t>
        <w:tab/>
        <w:t>Recubrir hierro con una capa de cinc para protegerle de la corrosión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cinc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muy maleable y muy tóxico</w:t>
      </w:r>
    </w:p>
    <w:p>
      <w:pPr>
        <w:pStyle w:val="Choice"/>
      </w:pPr>
      <w:r>
        <w:t>c)</w:t>
        <w:tab/>
        <w:t>Es muy denso, buen conductor, muy maleable y no es tóxico</w:t>
      </w:r>
    </w:p>
    <w:p>
      <w:pPr>
        <w:pStyle w:val="Choice"/>
      </w:pPr>
      <w:r>
        <w:t>d)</w:t>
        <w:tab/>
        <w:t>Es muy denso, buen conductor, poco maleable y muy tóxico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Baterías, protector de radiaciones, para hacer vidrio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