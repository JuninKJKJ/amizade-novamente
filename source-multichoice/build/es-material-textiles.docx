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textiles.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Conducción de electricidad.</w:t>
      </w:r>
    </w:p>
    <w:p>
      <w:pPr>
        <w:pStyle w:val="Choice"/>
      </w:pPr>
      <w:r>
        <w:t>b)</w:t>
        <w:tab/>
        <w:t>Dureza extrema.</w:t>
      </w:r>
    </w:p>
    <w:p>
      <w:pPr>
        <w:pStyle w:val="Choice"/>
      </w:pPr>
      <w:r>
        <w:t>c)</w:t>
        <w:tab/>
        <w:t>Gran flexibilidad.</w:t>
      </w:r>
    </w:p>
    <w:p>
      <w:pPr>
        <w:pStyle w:val="Choice"/>
      </w:pPr>
      <w:r>
        <w:t>d)</w:t>
        <w:tab/>
        <w:t>Resistencia a la humedad.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 vidrio templado.</w:t>
      </w:r>
    </w:p>
    <w:p>
      <w:pPr>
        <w:pStyle w:val="Choice"/>
      </w:pPr>
      <w:r>
        <w:t>b)</w:t>
        <w:tab/>
        <w:t>Un balón de cuero.</w:t>
      </w:r>
    </w:p>
    <w:p>
      <w:pPr>
        <w:pStyle w:val="Choice"/>
      </w:pPr>
      <w:r>
        <w:t>c)</w:t>
        <w:tab/>
        <w:t>Una vela de un barco.</w:t>
      </w:r>
    </w:p>
    <w:p>
      <w:pPr>
        <w:pStyle w:val="Choice"/>
      </w:pPr>
      <w:r>
        <w:t>d)</w:t>
        <w:tab/>
        <w:t>Telas usadas en ropa.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Atornillado y encofrado.</w:t>
      </w:r>
    </w:p>
    <w:p>
      <w:pPr>
        <w:pStyle w:val="Choice"/>
      </w:pPr>
      <w:r>
        <w:t>b)</w:t>
        <w:tab/>
        <w:t>Soldadura y encolado.</w:t>
      </w:r>
    </w:p>
    <w:p>
      <w:pPr>
        <w:pStyle w:val="Choice"/>
      </w:pPr>
      <w:r>
        <w:t>c)</w:t>
        <w:tab/>
        <w:t>Cosido y pegado.</w:t>
      </w:r>
    </w:p>
    <w:p>
      <w:pPr>
        <w:pStyle w:val="Choice"/>
      </w:pPr>
      <w:r>
        <w:t>d)</w:t>
        <w:tab/>
        <w:t>Forjado y esmaltado.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colorido.</w:t>
      </w:r>
    </w:p>
    <w:p>
      <w:pPr>
        <w:pStyle w:val="Choice"/>
      </w:pPr>
      <w:r>
        <w:t>b)</w:t>
        <w:tab/>
        <w:t>Su rigidez.</w:t>
      </w:r>
    </w:p>
    <w:p>
      <w:pPr>
        <w:pStyle w:val="Choice"/>
      </w:pPr>
      <w:r>
        <w:t>c)</w:t>
        <w:tab/>
        <w:t>Su conductividad térmica.</w:t>
      </w:r>
    </w:p>
    <w:p>
      <w:pPr>
        <w:pStyle w:val="Choice"/>
      </w:pPr>
      <w:r>
        <w:t>d)</w:t>
        <w:tab/>
        <w:t>Su gran flexibilidad.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 sofá.</w:t>
      </w:r>
    </w:p>
    <w:p>
      <w:pPr>
        <w:pStyle w:val="Choice"/>
      </w:pPr>
      <w:r>
        <w:t>b)</w:t>
        <w:tab/>
        <w:t>Un balón de cuero.</w:t>
      </w:r>
    </w:p>
    <w:p>
      <w:pPr>
        <w:pStyle w:val="Choice"/>
      </w:pPr>
      <w:r>
        <w:t>c)</w:t>
        <w:tab/>
        <w:t>Una taza de cerámica.</w:t>
      </w:r>
    </w:p>
    <w:p>
      <w:pPr>
        <w:pStyle w:val="Choice"/>
      </w:pPr>
      <w:r>
        <w:t>d)</w:t>
        <w:tab/>
        <w:t>Una vela de un barco.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Varillas de madera.</w:t>
      </w:r>
    </w:p>
    <w:p>
      <w:pPr>
        <w:pStyle w:val="Choice"/>
      </w:pPr>
      <w:r>
        <w:t>b)</w:t>
        <w:tab/>
        <w:t>Hebras largas fabricadas a partir del trenzado de fibras cortas.</w:t>
      </w:r>
    </w:p>
    <w:p>
      <w:pPr>
        <w:pStyle w:val="Choice"/>
      </w:pPr>
      <w:r>
        <w:t>c)</w:t>
        <w:tab/>
        <w:t>Cintas de tela fabricadas a partir de materiales plásticos.</w:t>
      </w:r>
    </w:p>
    <w:p>
      <w:pPr>
        <w:pStyle w:val="Choice"/>
      </w:pPr>
      <w:r>
        <w:t>d)</w:t>
        <w:tab/>
        <w:t>Cadenas metálicas fabricadas a partir de pequeños anillos unidos entre sí.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Ovejas.</w:t>
      </w:r>
    </w:p>
    <w:p>
      <w:pPr>
        <w:pStyle w:val="Choice"/>
      </w:pPr>
      <w:r>
        <w:t>b)</w:t>
        <w:tab/>
        <w:t>Conejos.</w:t>
      </w:r>
    </w:p>
    <w:p>
      <w:pPr>
        <w:pStyle w:val="Choice"/>
      </w:pPr>
      <w:r>
        <w:t>c)</w:t>
        <w:tab/>
        <w:t>Gusanos.</w:t>
      </w:r>
    </w:p>
    <w:p>
      <w:pPr>
        <w:pStyle w:val="Choice"/>
      </w:pPr>
      <w:r>
        <w:t>d)</w:t>
        <w:tab/>
        <w:t>Cerdos.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Lana.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Nailon.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Algodón.</w:t>
      </w:r>
    </w:p>
    <w:p>
      <w:pPr>
        <w:pStyle w:val="Choice"/>
      </w:pPr>
      <w:r>
        <w:t>c)</w:t>
        <w:tab/>
        <w:t>Seda.</w:t>
      </w:r>
    </w:p>
    <w:p>
      <w:pPr>
        <w:pStyle w:val="Choice"/>
      </w:pPr>
      <w:r>
        <w:t>d)</w:t>
        <w:tab/>
        <w:t>Lana.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Nailon.</w:t>
      </w:r>
    </w:p>
    <w:p>
      <w:pPr>
        <w:pStyle w:val="Choice"/>
      </w:pPr>
      <w:r>
        <w:t>b)</w:t>
        <w:tab/>
        <w:t>Algodón.</w:t>
      </w:r>
    </w:p>
    <w:p>
      <w:pPr>
        <w:pStyle w:val="Choice"/>
      </w:pPr>
      <w:r>
        <w:t>c)</w:t>
        <w:tab/>
        <w:t>Cáñamo.</w:t>
      </w:r>
    </w:p>
    <w:p>
      <w:pPr>
        <w:pStyle w:val="Choice"/>
      </w:pPr>
      <w:r>
        <w:t>d)</w:t>
        <w:tab/>
        <w:t>Lino.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mineral.</w:t>
      </w:r>
    </w:p>
    <w:p>
      <w:pPr>
        <w:pStyle w:val="Choice"/>
      </w:pPr>
      <w:r>
        <w:t>b)</w:t>
        <w:tab/>
        <w:t>Fibras de origen animal.</w:t>
      </w:r>
    </w:p>
    <w:p>
      <w:pPr>
        <w:pStyle w:val="Choice"/>
      </w:pPr>
      <w:r>
        <w:t>c)</w:t>
        <w:tab/>
        <w:t>Fibras de origen vegetal.</w:t>
      </w:r>
    </w:p>
    <w:p>
      <w:pPr>
        <w:pStyle w:val="Choice"/>
      </w:pPr>
      <w:r>
        <w:t>d)</w:t>
        <w:tab/>
        <w:t>Fibras de origen artificial.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Tablones de madera.</w:t>
      </w:r>
    </w:p>
    <w:p>
      <w:pPr>
        <w:pStyle w:val="Choice"/>
      </w:pPr>
      <w:r>
        <w:t>b)</w:t>
        <w:tab/>
        <w:t>Láminas formadas por hilos unidos de diversas maneras o formadas por piel animal.</w:t>
      </w:r>
    </w:p>
    <w:p>
      <w:pPr>
        <w:pStyle w:val="Choice"/>
      </w:pPr>
      <w:r>
        <w:t>c)</w:t>
        <w:tab/>
        <w:t>Láminas formadas por papeles pegados entre sí.</w:t>
      </w:r>
    </w:p>
    <w:p>
      <w:pPr>
        <w:pStyle w:val="Choice"/>
      </w:pPr>
      <w:r>
        <w:t>d)</w:t>
        <w:tab/>
        <w:t>Láminas de metal.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Una lámina de fibra de madera prensada con vapor y presión.</w:t>
      </w:r>
    </w:p>
    <w:p>
      <w:pPr>
        <w:pStyle w:val="Choice"/>
      </w:pPr>
      <w:r>
        <w:t>b)</w:t>
        <w:tab/>
        <w:t>Un tipo de material metálico formado por anillos unidos entre sí.</w:t>
      </w:r>
    </w:p>
    <w:p>
      <w:pPr>
        <w:pStyle w:val="Choice"/>
      </w:pPr>
      <w:r>
        <w:t>c)</w:t>
        <w:tab/>
        <w:t>Un tipo de piedra.</w:t>
      </w:r>
    </w:p>
    <w:p>
      <w:pPr>
        <w:pStyle w:val="Choice"/>
      </w:pPr>
      <w:r>
        <w:t>d)</w:t>
        <w:tab/>
        <w:t>Un material formado por fibras unidas mediante vapor y presión.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Fabricar automóviles y maquinaria pesada como los camiones.</w:t>
      </w:r>
    </w:p>
    <w:p>
      <w:pPr>
        <w:pStyle w:val="Choice"/>
      </w:pPr>
      <w:r>
        <w:t>b)</w:t>
        <w:tab/>
        <w:t>Hacer joyas.</w:t>
      </w:r>
    </w:p>
    <w:p>
      <w:pPr>
        <w:pStyle w:val="Choice"/>
      </w:pPr>
      <w:r>
        <w:t>c)</w:t>
        <w:tab/>
        <w:t>Fabricar sombreros, faldas, chaquetas o alfombras.</w:t>
      </w:r>
    </w:p>
    <w:p>
      <w:pPr>
        <w:pStyle w:val="Choice"/>
      </w:pPr>
      <w:r>
        <w:t>d)</w:t>
        <w:tab/>
        <w:t>Construir edificios.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Son tejidos formados por múltiples nudos hechos con un solo hilo.</w:t>
      </w:r>
    </w:p>
    <w:p>
      <w:pPr>
        <w:pStyle w:val="Choice"/>
      </w:pPr>
      <w:r>
        <w:t>b)</w:t>
        <w:tab/>
        <w:t>Están formados por varios hilos que se entrecruzan en perpendicular.</w:t>
      </w:r>
    </w:p>
    <w:p>
      <w:pPr>
        <w:pStyle w:val="Choice"/>
      </w:pPr>
      <w:r>
        <w:t>c)</w:t>
        <w:tab/>
        <w:t>Se cosen a mano.</w:t>
      </w:r>
    </w:p>
    <w:p>
      <w:pPr>
        <w:pStyle w:val="Choice"/>
      </w:pPr>
      <w:r>
        <w:t>d)</w:t>
        <w:tab/>
        <w:t>Se moldean con calor.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piel y el cuero.</w:t>
      </w:r>
    </w:p>
    <w:p>
      <w:pPr>
        <w:pStyle w:val="Choice"/>
      </w:pPr>
      <w:r>
        <w:t>b)</w:t>
        <w:tab/>
        <w:t>La madera y el metal.</w:t>
      </w:r>
    </w:p>
    <w:p>
      <w:pPr>
        <w:pStyle w:val="Choice"/>
      </w:pPr>
      <w:r>
        <w:t>c)</w:t>
        <w:tab/>
        <w:t>La trama y la urdimbre.</w:t>
      </w:r>
    </w:p>
    <w:p>
      <w:pPr>
        <w:pStyle w:val="Choice"/>
      </w:pPr>
      <w:r>
        <w:t>d)</w:t>
        <w:tab/>
        <w:t>Los hilos y las fibras.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Los metales.</w:t>
      </w:r>
    </w:p>
    <w:p>
      <w:pPr>
        <w:pStyle w:val="Choice"/>
      </w:pPr>
      <w:r>
        <w:t>b)</w:t>
        <w:tab/>
        <w:t>Los plásticos.</w:t>
      </w:r>
    </w:p>
    <w:p>
      <w:pPr>
        <w:pStyle w:val="Choice"/>
      </w:pPr>
      <w:r>
        <w:t>c)</w:t>
        <w:tab/>
        <w:t>Las cerámicas.</w:t>
      </w:r>
    </w:p>
    <w:p>
      <w:pPr>
        <w:pStyle w:val="Choice"/>
      </w:pPr>
      <w:r>
        <w:t>d)</w:t>
        <w:tab/>
        <w:t>Las telas.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Es extremadamente duradero.</w:t>
      </w:r>
    </w:p>
    <w:p>
      <w:pPr>
        <w:pStyle w:val="Choice"/>
      </w:pPr>
      <w:r>
        <w:t>b)</w:t>
        <w:tab/>
        <w:t>Se desintegra en contacto con el agua.</w:t>
      </w:r>
    </w:p>
    <w:p>
      <w:pPr>
        <w:pStyle w:val="Choice"/>
      </w:pPr>
      <w:r>
        <w:t>c)</w:t>
        <w:tab/>
        <w:t>Es el material más fuerte.</w:t>
      </w:r>
    </w:p>
    <w:p>
      <w:pPr>
        <w:pStyle w:val="Choice"/>
      </w:pPr>
      <w:r>
        <w:t>d)</w:t>
        <w:tab/>
        <w:t>No es muy resistente.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hacerlo más ligero.</w:t>
      </w:r>
    </w:p>
    <w:p>
      <w:pPr>
        <w:pStyle w:val="Choice"/>
      </w:pPr>
      <w:r>
        <w:t>b)</w:t>
        <w:tab/>
        <w:t>Para cambiar su color.</w:t>
      </w:r>
    </w:p>
    <w:p>
      <w:pPr>
        <w:pStyle w:val="Choice"/>
      </w:pPr>
      <w:r>
        <w:t>c)</w:t>
        <w:tab/>
        <w:t>Para hacerlo más suave al tacto.</w:t>
      </w:r>
    </w:p>
    <w:p>
      <w:pPr>
        <w:pStyle w:val="Choice"/>
      </w:pPr>
      <w:r>
        <w:t>d)</w:t>
        <w:tab/>
        <w:t>Para añadir más resistencia mecánica.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Tejer con telar los hilos en perpendicular.</w:t>
      </w:r>
    </w:p>
    <w:p>
      <w:pPr>
        <w:pStyle w:val="Choice"/>
      </w:pPr>
      <w:r>
        <w:t>b)</w:t>
        <w:tab/>
        <w:t>Coser varios hilos juntos con trama y urdimbre.</w:t>
      </w:r>
    </w:p>
    <w:p>
      <w:pPr>
        <w:pStyle w:val="Choice"/>
      </w:pPr>
      <w:r>
        <w:t>c)</w:t>
        <w:tab/>
        <w:t>Hacer muchos nudos a un único hilo (tricotaje).</w:t>
      </w:r>
    </w:p>
    <w:p>
      <w:pPr>
        <w:pStyle w:val="Choice"/>
      </w:pPr>
      <w:r>
        <w:t>d)</w:t>
        <w:tab/>
        <w:t>Fundir plástico en forma de lámina.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Es más elástico que las telas o el fieltro.</w:t>
      </w:r>
    </w:p>
    <w:p>
      <w:pPr>
        <w:pStyle w:val="Choice"/>
      </w:pPr>
      <w:r>
        <w:t>b)</w:t>
        <w:tab/>
        <w:t>Es resistente al agua.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Se utiliza para fabricar zapatos.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camisas o pantalones.</w:t>
      </w:r>
    </w:p>
    <w:p>
      <w:pPr>
        <w:pStyle w:val="Choice"/>
      </w:pPr>
      <w:r>
        <w:t>b)</w:t>
        <w:tab/>
        <w:t>En el forro de los muebles de madera.</w:t>
      </w:r>
    </w:p>
    <w:p>
      <w:pPr>
        <w:pStyle w:val="Choice"/>
      </w:pPr>
      <w:r>
        <w:t>c)</w:t>
        <w:tab/>
        <w:t>En calcetines o jerseys.</w:t>
      </w:r>
    </w:p>
    <w:p>
      <w:pPr>
        <w:pStyle w:val="Choice"/>
      </w:pPr>
      <w:r>
        <w:t>d)</w:t>
        <w:tab/>
        <w:t>En abrigos o faldas.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las fibras textiles de origen animal.</w:t>
      </w:r>
    </w:p>
    <w:p>
      <w:pPr>
        <w:pStyle w:val="Choice"/>
      </w:pPr>
      <w:r>
        <w:t>b)</w:t>
        <w:tab/>
        <w:t>De la piel curtida de los animales.</w:t>
      </w:r>
    </w:p>
    <w:p>
      <w:pPr>
        <w:pStyle w:val="Choice"/>
      </w:pPr>
      <w:r>
        <w:t>c)</w:t>
        <w:tab/>
        <w:t>Del plástico.</w:t>
      </w:r>
    </w:p>
    <w:p>
      <w:pPr>
        <w:pStyle w:val="Choice"/>
      </w:pPr>
      <w:r>
        <w:t>d)</w:t>
        <w:tab/>
        <w:t>De las fibras textiles de origen vegetal.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vaca, cerdo y oveja.</w:t>
      </w:r>
    </w:p>
    <w:p>
      <w:pPr>
        <w:pStyle w:val="Choice"/>
      </w:pPr>
      <w:r>
        <w:t>b)</w:t>
        <w:tab/>
        <w:t>Cueros de elefante y jirafa.</w:t>
      </w:r>
    </w:p>
    <w:p>
      <w:pPr>
        <w:pStyle w:val="Choice"/>
      </w:pPr>
      <w:r>
        <w:t>c)</w:t>
        <w:tab/>
        <w:t>Cueros de serpiente y cocodrilo.</w:t>
      </w:r>
    </w:p>
    <w:p>
      <w:pPr>
        <w:pStyle w:val="Choice"/>
      </w:pPr>
      <w:r>
        <w:t>d)</w:t>
        <w:tab/>
        <w:t>Cueros de pájaros.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Realizar superficies impermeables en cocinas y baños.</w:t>
      </w:r>
    </w:p>
    <w:p>
      <w:pPr>
        <w:pStyle w:val="Choice"/>
      </w:pPr>
      <w:r>
        <w:t>b)</w:t>
        <w:tab/>
        <w:t>Complementan la fabricación de muebles de madera.</w:t>
      </w:r>
    </w:p>
    <w:p>
      <w:pPr>
        <w:pStyle w:val="Choice"/>
      </w:pPr>
      <w:r>
        <w:t>c)</w:t>
        <w:tab/>
        <w:t>Juguetes, muebles, cinturones de seguridad, camas.</w:t>
      </w:r>
    </w:p>
    <w:p>
      <w:pPr>
        <w:pStyle w:val="Choice"/>
      </w:pPr>
      <w:r>
        <w:t>d)</w:t>
        <w:tab/>
        <w:t>Guantes, cinturones, cazadoras, sillones y recipientes para líquidos.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Papel.</w:t>
      </w:r>
    </w:p>
    <w:p>
      <w:pPr>
        <w:pStyle w:val="Choice"/>
      </w:pPr>
      <w:r>
        <w:t>c)</w:t>
        <w:tab/>
        <w:t>Cuero.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Aviones y cohetes.</w:t>
      </w:r>
    </w:p>
    <w:p>
      <w:pPr>
        <w:pStyle w:val="Choice"/>
      </w:pPr>
      <w:r>
        <w:t>b)</w:t>
        <w:tab/>
        <w:t>Teléfonos móviles y tablets.</w:t>
      </w:r>
    </w:p>
    <w:p>
      <w:pPr>
        <w:pStyle w:val="Choice"/>
      </w:pPr>
      <w:r>
        <w:t>c)</w:t>
        <w:tab/>
        <w:t>Zapatos, guantes, cinturones y cazadoras.</w:t>
      </w:r>
    </w:p>
    <w:p>
      <w:pPr>
        <w:pStyle w:val="Choice"/>
      </w:pPr>
      <w:r>
        <w:t>d)</w:t>
        <w:tab/>
        <w:t>Juguetes de peluche.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Se utiliza para fabricar muebles.</w:t>
      </w:r>
    </w:p>
    <w:p>
      <w:pPr>
        <w:pStyle w:val="Choice"/>
      </w:pPr>
      <w:r>
        <w:t>b)</w:t>
        <w:tab/>
        <w:t>Es más elástico que las telas o el fieltro.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Se hace cosiendo varias piezas juntas.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