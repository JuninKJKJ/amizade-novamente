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Ley de Moore II.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1975 por Gordon Moore</w:t>
      </w:r>
    </w:p>
    <w:p>
      <w:pPr>
        <w:pStyle w:val="Choice"/>
      </w:pPr>
      <w:r>
        <w:t>b)</w:t>
        <w:tab/>
        <w:t>En 1965 por Holden Moore</w:t>
      </w:r>
    </w:p>
    <w:p>
      <w:pPr>
        <w:pStyle w:val="Choice"/>
      </w:pPr>
      <w:r>
        <w:t>c)</w:t>
        <w:tab/>
        <w:t>En 1975 por Holden Moore</w:t>
      </w:r>
    </w:p>
    <w:p>
      <w:pPr>
        <w:pStyle w:val="Choice"/>
      </w:pPr>
      <w:r>
        <w:t>d)</w:t>
        <w:tab/>
        <w:t>En 1965 por Gordon Moore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duplica el número de transistores de un microprocesador.</w:t>
      </w:r>
    </w:p>
    <w:p>
      <w:pPr>
        <w:pStyle w:val="Choice"/>
      </w:pPr>
      <w:r>
        <w:t>b)</w:t>
        <w:tab/>
        <w:t>Que cada 2 años se reduce el número de transistores de un microprocesador.</w:t>
      </w:r>
    </w:p>
    <w:p>
      <w:pPr>
        <w:pStyle w:val="Choice"/>
      </w:pPr>
      <w:r>
        <w:t>c)</w:t>
        <w:tab/>
        <w:t>Que cada 2 años se incrementa el tamaño de un microprocesador.</w:t>
      </w:r>
    </w:p>
    <w:p>
      <w:pPr>
        <w:pStyle w:val="Choice"/>
      </w:pPr>
      <w:r>
        <w:t>d)</w:t>
        <w:tab/>
        <w:t>Que cada 2 años se mantiene el mismo número de transistores en un microprocesador.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Se conseguirá fabricar transistores todavía más pequeños.</w:t>
      </w:r>
    </w:p>
    <w:p>
      <w:pPr>
        <w:pStyle w:val="Choice"/>
      </w:pPr>
      <w:r>
        <w:t>b)</w:t>
        <w:tab/>
        <w:t>Permitirán fabricar transistores más grandes.</w:t>
      </w:r>
    </w:p>
    <w:p>
      <w:pPr>
        <w:pStyle w:val="Choice"/>
      </w:pPr>
      <w:r>
        <w:t>c)</w:t>
        <w:tab/>
        <w:t>No se podrán seguir fabricando transistores más pequeños.</w:t>
      </w:r>
    </w:p>
    <w:p>
      <w:pPr>
        <w:pStyle w:val="Choice"/>
      </w:pPr>
      <w:r>
        <w:t>d)</w:t>
        <w:tab/>
        <w:t>No tendrá ningún efecto en la fabricación de transistores.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ópticos como los CD-ROM, DVD y Bluray.</w:t>
      </w:r>
    </w:p>
    <w:p>
      <w:pPr>
        <w:pStyle w:val="Choice"/>
      </w:pPr>
      <w:r>
        <w:t>b)</w:t>
        <w:tab/>
        <w:t>Dispositivos de comunicación como los teléfonos móviles.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mecánicos como los relojes.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aumentado de forma exponencial.</w:t>
      </w:r>
    </w:p>
    <w:p>
      <w:pPr>
        <w:pStyle w:val="Choice"/>
      </w:pPr>
      <w:r>
        <w:t>b)</w:t>
        <w:tab/>
        <w:t>Han permanecido estables.</w:t>
      </w:r>
    </w:p>
    <w:p>
      <w:pPr>
        <w:pStyle w:val="Choice"/>
      </w:pPr>
      <w:r>
        <w:t>c)</w:t>
        <w:tab/>
        <w:t>Han aumentado de forma lineal.</w:t>
      </w:r>
    </w:p>
    <w:p>
      <w:pPr>
        <w:pStyle w:val="Choice"/>
      </w:pPr>
      <w:r>
        <w:t>d)</w:t>
        <w:tab/>
        <w:t>Han disminuido de forma exponencial.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cuánticos.</w:t>
      </w:r>
    </w:p>
    <w:p>
      <w:pPr>
        <w:pStyle w:val="Choice"/>
      </w:pPr>
      <w:r>
        <w:t>b)</w:t>
        <w:tab/>
        <w:t>Los efectos mecánicos.</w:t>
      </w:r>
    </w:p>
    <w:p>
      <w:pPr>
        <w:pStyle w:val="Choice"/>
      </w:pPr>
      <w:r>
        <w:t>c)</w:t>
        <w:tab/>
        <w:t>Los efectos térmicos.</w:t>
      </w:r>
    </w:p>
    <w:p>
      <w:pPr>
        <w:pStyle w:val="Choice"/>
      </w:pPr>
      <w:r>
        <w:t>d)</w:t>
        <w:tab/>
        <w:t>Los efectos magnéticos.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aparecen nuevos dispositivos más avanzados en el mercado.</w:t>
      </w:r>
    </w:p>
    <w:p>
      <w:pPr>
        <w:pStyle w:val="Choice"/>
      </w:pPr>
      <w:r>
        <w:t>b)</w:t>
        <w:tab/>
        <w:t>Porque los dispositivos se deterioran con el uso.</w:t>
      </w:r>
    </w:p>
    <w:p>
      <w:pPr>
        <w:pStyle w:val="Choice"/>
      </w:pPr>
      <w:r>
        <w:t>c)</w:t>
        <w:tab/>
        <w:t>Porque los fabricantes reducen los precios para atraer a más clientes.</w:t>
      </w:r>
    </w:p>
    <w:p>
      <w:pPr>
        <w:pStyle w:val="Choice"/>
      </w:pPr>
      <w:r>
        <w:t>d)</w:t>
        <w:tab/>
        <w:t>Porque hay demasiados dispositivos en el mercado.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dispositivos de gama media-alta.</w:t>
      </w:r>
    </w:p>
    <w:p>
      <w:pPr>
        <w:pStyle w:val="Choice"/>
      </w:pPr>
      <w:r>
        <w:t>b)</w:t>
        <w:tab/>
        <w:t>Comprar siempre lo más barato del mercado.</w:t>
      </w:r>
    </w:p>
    <w:p>
      <w:pPr>
        <w:pStyle w:val="Choice"/>
      </w:pPr>
      <w:r>
        <w:t>c)</w:t>
        <w:tab/>
        <w:t>Comprar solo dispositivos de tope de gama.</w:t>
      </w:r>
    </w:p>
    <w:p>
      <w:pPr>
        <w:pStyle w:val="Choice"/>
      </w:pPr>
      <w:r>
        <w:t>d)</w:t>
        <w:tab/>
        <w:t>No comprar lo más barato del mercado.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que no han sido probados en el mercado.</w:t>
      </w:r>
    </w:p>
    <w:p>
      <w:pPr>
        <w:pStyle w:val="Choice"/>
      </w:pPr>
      <w:r>
        <w:t>b)</w:t>
        <w:tab/>
        <w:t>Porque son productos de la mayor capacidad o rendimiento.</w:t>
      </w:r>
    </w:p>
    <w:p>
      <w:pPr>
        <w:pStyle w:val="Choice"/>
      </w:pPr>
      <w:r>
        <w:t>c)</w:t>
        <w:tab/>
        <w:t>Porque son productos de baja calidad.</w:t>
      </w:r>
    </w:p>
    <w:p>
      <w:pPr>
        <w:pStyle w:val="Choice"/>
      </w:pPr>
      <w:r>
        <w:t>d)</w:t>
        <w:tab/>
        <w:t>Porque son productos que están en desuso.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precio es demasiado alto en relación con su capacidad o rendimiento.</w:t>
      </w:r>
    </w:p>
    <w:p>
      <w:pPr>
        <w:pStyle w:val="Choice"/>
      </w:pPr>
      <w:r>
        <w:t>c)</w:t>
        <w:tab/>
        <w:t>Porque su relación capacidad-precio es la misma que en los dispositivos de gama baja.</w:t>
      </w:r>
    </w:p>
    <w:p>
      <w:pPr>
        <w:pStyle w:val="Choice"/>
      </w:pPr>
      <w:r>
        <w:t>d)</w:t>
        <w:tab/>
        <w:t>Porque su relación capacidad-precio es demasiado alta.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 dispositivo que durará muchos años sin problemas.</w:t>
      </w:r>
    </w:p>
    <w:p>
      <w:pPr>
        <w:pStyle w:val="Choice"/>
      </w:pPr>
      <w:r>
        <w:t>b)</w:t>
        <w:tab/>
        <w:t>Que se tenga el dispositivo más avanzado del mercado.</w:t>
      </w:r>
    </w:p>
    <w:p>
      <w:pPr>
        <w:pStyle w:val="Choice"/>
      </w:pPr>
      <w:r>
        <w:t>c)</w:t>
        <w:tab/>
        <w:t>Que se tenga una alta relación capacidad-precio.</w:t>
      </w:r>
    </w:p>
    <w:p>
      <w:pPr>
        <w:pStyle w:val="Choice"/>
      </w:pPr>
      <w:r>
        <w:t>d)</w:t>
        <w:tab/>
        <w:t>Que se tenga una baja relación capacidad-precio.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128 gigabytes.</w:t>
      </w:r>
    </w:p>
    <w:p>
      <w:pPr>
        <w:pStyle w:val="Choice"/>
      </w:pPr>
      <w:r>
        <w:t>b)</w:t>
        <w:tab/>
        <w:t>Una memoria de 64 gigabytes.</w:t>
      </w:r>
    </w:p>
    <w:p>
      <w:pPr>
        <w:pStyle w:val="Choice"/>
      </w:pPr>
      <w:r>
        <w:t>c)</w:t>
        <w:tab/>
        <w:t>Una memoria de 32 gigabytes.</w:t>
      </w:r>
    </w:p>
    <w:p>
      <w:pPr>
        <w:pStyle w:val="Choice"/>
      </w:pPr>
      <w:r>
        <w:t>d)</w:t>
        <w:tab/>
        <w:t>Una memoria de 512 gigabytes.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70 euros.</w:t>
      </w:r>
    </w:p>
    <w:p>
      <w:pPr>
        <w:pStyle w:val="Choice"/>
      </w:pPr>
      <w:r>
        <w:t>b)</w:t>
        <w:tab/>
        <w:t>Un procesador de 450 euros.</w:t>
      </w:r>
    </w:p>
    <w:p>
      <w:pPr>
        <w:pStyle w:val="Choice"/>
      </w:pPr>
      <w:r>
        <w:t>c)</w:t>
        <w:tab/>
        <w:t>Un procesador de 900 euros.</w:t>
      </w:r>
    </w:p>
    <w:p>
      <w:pPr>
        <w:pStyle w:val="Choice"/>
      </w:pPr>
      <w:r>
        <w:t>d)</w:t>
        <w:tab/>
        <w:t>Un procesador de 150 euros.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