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La madera.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La madera no tiene densidad</w:t>
      </w:r>
    </w:p>
    <w:p>
      <w:pPr>
        <w:pStyle w:val="Choice"/>
      </w:pPr>
      <w:r>
        <w:t>b)</w:t>
        <w:tab/>
        <w:t>Mucho menor que la densidad del agua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La madera siempre se hunde en el agua</w:t>
      </w:r>
    </w:p>
    <w:p>
      <w:pPr>
        <w:pStyle w:val="Choice"/>
      </w:pPr>
      <w:r>
        <w:t>b)</w:t>
        <w:tab/>
        <w:t>La madera siempre flota en el agua</w:t>
      </w:r>
    </w:p>
    <w:p>
      <w:pPr>
        <w:pStyle w:val="Choice"/>
      </w:pPr>
      <w:r>
        <w:t>c)</w:t>
        <w:tab/>
        <w:t>Algunas maderas flotan y otras se hunden</w:t>
      </w:r>
    </w:p>
    <w:p>
      <w:pPr>
        <w:pStyle w:val="Choice"/>
      </w:pPr>
      <w:r>
        <w:t>d)</w:t>
        <w:tab/>
        <w:t>La madera no se debe mojar con agua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Conduce bien la electricidad pero mal el calor</w:t>
      </w:r>
    </w:p>
    <w:p>
      <w:pPr>
        <w:pStyle w:val="Choice"/>
      </w:pPr>
      <w:r>
        <w:t>b)</w:t>
        <w:tab/>
        <w:t>Conduce bien el calor pero mal la electricidad</w:t>
      </w:r>
    </w:p>
    <w:p>
      <w:pPr>
        <w:pStyle w:val="Choice"/>
      </w:pPr>
      <w:r>
        <w:t>c)</w:t>
        <w:tab/>
        <w:t>Es buen aislante eléctrico y térmico</w:t>
      </w:r>
    </w:p>
    <w:p>
      <w:pPr>
        <w:pStyle w:val="Choice"/>
      </w:pPr>
      <w:r>
        <w:t>d)</w:t>
        <w:tab/>
        <w:t>Conduce bien el calor y la electricidad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es respetuosa con el medio ambiente</w:t>
      </w:r>
    </w:p>
    <w:p>
      <w:pPr>
        <w:pStyle w:val="Choice"/>
      </w:pPr>
      <w:r>
        <w:t>b)</w:t>
        <w:tab/>
        <w:t>Porque absorbe bien la humedad y el agua</w:t>
      </w:r>
    </w:p>
    <w:p>
      <w:pPr>
        <w:pStyle w:val="Choice"/>
      </w:pPr>
      <w:r>
        <w:t>c)</w:t>
        <w:tab/>
        <w:t>Porque es muy flexible</w:t>
      </w:r>
    </w:p>
    <w:p>
      <w:pPr>
        <w:pStyle w:val="Choice"/>
      </w:pPr>
      <w:r>
        <w:t>d)</w:t>
        <w:tab/>
        <w:t>Porque se puede pudrir con el agua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Si, si se repueblan los bosques talados</w:t>
      </w:r>
    </w:p>
    <w:p>
      <w:pPr>
        <w:pStyle w:val="Choice"/>
      </w:pPr>
      <w:r>
        <w:t>b)</w:t>
        <w:tab/>
        <w:t>No es renovable</w:t>
      </w:r>
    </w:p>
    <w:p>
      <w:pPr>
        <w:pStyle w:val="Choice"/>
      </w:pPr>
      <w:r>
        <w:t>c)</w:t>
        <w:tab/>
        <w:t>Si porque se puede reciclar con facilidad</w:t>
      </w:r>
    </w:p>
    <w:p>
      <w:pPr>
        <w:pStyle w:val="Choice"/>
      </w:pPr>
      <w:r>
        <w:t>d)</w:t>
        <w:tab/>
        <w:t>Siempre es renovable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No, es blanda</w:t>
      </w:r>
    </w:p>
    <w:p>
      <w:pPr>
        <w:pStyle w:val="Choice"/>
      </w:pPr>
      <w:r>
        <w:t>b)</w:t>
        <w:tab/>
        <w:t>Si, porque soporta bien los golpes sin romperse</w:t>
      </w:r>
    </w:p>
    <w:p>
      <w:pPr>
        <w:pStyle w:val="Choice"/>
      </w:pPr>
      <w:r>
        <w:t>c)</w:t>
        <w:tab/>
        <w:t>Si, porque soporta bien que la intenten rayar</w:t>
      </w:r>
    </w:p>
    <w:p>
      <w:pPr>
        <w:pStyle w:val="Choice"/>
      </w:pPr>
      <w:r>
        <w:t>d)</w:t>
        <w:tab/>
        <w:t>Si, porque tiene buena resistencia mecánica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todo el interior del tronco excepto la corteza</w:t>
      </w:r>
    </w:p>
    <w:p>
      <w:pPr>
        <w:pStyle w:val="Choice"/>
      </w:pPr>
      <w:r>
        <w:t>b)</w:t>
        <w:tab/>
        <w:t>Es la parte exterior del tronco o corteza</w:t>
      </w:r>
    </w:p>
    <w:p>
      <w:pPr>
        <w:pStyle w:val="Choice"/>
      </w:pPr>
      <w:r>
        <w:t>c)</w:t>
        <w:tab/>
        <w:t>Es la parte exterior del tronco, más joven y de color más claro</w:t>
      </w:r>
    </w:p>
    <w:p>
      <w:pPr>
        <w:pStyle w:val="Choice"/>
      </w:pPr>
      <w:r>
        <w:t>d)</w:t>
        <w:tab/>
        <w:t>Es la parte interior del tronco, más antigua y de color más oscuro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todo el interior del tronco excepto la corteza</w:t>
      </w:r>
    </w:p>
    <w:p>
      <w:pPr>
        <w:pStyle w:val="Choice"/>
      </w:pPr>
      <w:r>
        <w:t>b)</w:t>
        <w:tab/>
        <w:t>Es la parte interior del tronco, más antigua y de color más oscuro</w:t>
      </w:r>
    </w:p>
    <w:p>
      <w:pPr>
        <w:pStyle w:val="Choice"/>
      </w:pPr>
      <w:r>
        <w:t>c)</w:t>
        <w:tab/>
        <w:t>Es la parte exterior del tronco</w:t>
      </w:r>
    </w:p>
    <w:p>
      <w:pPr>
        <w:pStyle w:val="Choice"/>
      </w:pPr>
      <w:r>
        <w:t>d)</w:t>
        <w:tab/>
        <w:t>Es la parte exterior del tronco, más joven y de color más claro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El duramen del tronco se aprovecha para hacer serrín</w:t>
      </w:r>
    </w:p>
    <w:p>
      <w:pPr>
        <w:pStyle w:val="Choice"/>
      </w:pPr>
      <w:r>
        <w:t>b)</w:t>
        <w:tab/>
        <w:t>No, la corteza siempre hay que desecharla</w:t>
      </w:r>
    </w:p>
    <w:p>
      <w:pPr>
        <w:pStyle w:val="Choice"/>
      </w:pPr>
      <w:r>
        <w:t>c)</w:t>
        <w:tab/>
        <w:t>La corteza del alcornoque es corcho, que tiene muchas aplicaciones</w:t>
      </w:r>
    </w:p>
    <w:p>
      <w:pPr>
        <w:pStyle w:val="Choice"/>
      </w:pPr>
      <w:r>
        <w:t>d)</w:t>
        <w:tab/>
        <w:t>La albura se puede aprovechar en ciertas maderas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Ninguna es correcta</w:t>
      </w:r>
    </w:p>
    <w:p>
      <w:pPr>
        <w:pStyle w:val="Choice"/>
      </w:pPr>
      <w:r>
        <w:t>b)</w:t>
        <w:tab/>
        <w:t>Tala del árbol</w:t>
      </w:r>
    </w:p>
    <w:p>
      <w:pPr>
        <w:pStyle w:val="Choice"/>
      </w:pPr>
      <w:r>
        <w:t>c)</w:t>
        <w:tab/>
        <w:t>Aserrado del tronco</w:t>
      </w:r>
    </w:p>
    <w:p>
      <w:pPr>
        <w:pStyle w:val="Choice"/>
      </w:pPr>
      <w:r>
        <w:t>d)</w:t>
        <w:tab/>
        <w:t>Corte de tablones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Tala</w:t>
      </w:r>
    </w:p>
    <w:p>
      <w:pPr>
        <w:pStyle w:val="Choice"/>
      </w:pPr>
      <w:r>
        <w:t>b)</w:t>
        <w:tab/>
        <w:t>Aserrado</w:t>
      </w:r>
    </w:p>
    <w:p>
      <w:pPr>
        <w:pStyle w:val="Choice"/>
      </w:pPr>
      <w:r>
        <w:t>c)</w:t>
        <w:tab/>
        <w:t>Asierrado</w:t>
      </w:r>
    </w:p>
    <w:p>
      <w:pPr>
        <w:pStyle w:val="Choice"/>
      </w:pPr>
      <w:r>
        <w:t>d)</w:t>
        <w:tab/>
        <w:t>Recortado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Tablón</w:t>
      </w:r>
    </w:p>
    <w:p>
      <w:pPr>
        <w:pStyle w:val="Choice"/>
      </w:pPr>
      <w:r>
        <w:t>b)</w:t>
        <w:tab/>
        <w:t>Listones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Tabla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Listones</w:t>
      </w:r>
    </w:p>
    <w:p>
      <w:pPr>
        <w:pStyle w:val="Choice"/>
      </w:pPr>
      <w:r>
        <w:t>b)</w:t>
        <w:tab/>
        <w:t>Tablero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Tabla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Chapa o tablero</w:t>
      </w:r>
    </w:p>
    <w:p>
      <w:pPr>
        <w:pStyle w:val="Choice"/>
      </w:pPr>
      <w:r>
        <w:t>c)</w:t>
        <w:tab/>
        <w:t>Tablón</w:t>
      </w:r>
    </w:p>
    <w:p>
      <w:pPr>
        <w:pStyle w:val="Choice"/>
      </w:pPr>
      <w:r>
        <w:t>d)</w:t>
        <w:tab/>
        <w:t>Moldura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Haya</w:t>
      </w:r>
    </w:p>
    <w:p>
      <w:pPr>
        <w:pStyle w:val="Choice"/>
      </w:pPr>
      <w:r>
        <w:t>b)</w:t>
        <w:tab/>
        <w:t>Pino</w:t>
      </w:r>
    </w:p>
    <w:p>
      <w:pPr>
        <w:pStyle w:val="Choice"/>
      </w:pPr>
      <w:r>
        <w:t>c)</w:t>
        <w:tab/>
        <w:t>Roble</w:t>
      </w:r>
    </w:p>
    <w:p>
      <w:pPr>
        <w:pStyle w:val="Choice"/>
      </w:pPr>
      <w:r>
        <w:t>d)</w:t>
        <w:tab/>
        <w:t>Nogal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Roble</w:t>
      </w:r>
    </w:p>
    <w:p>
      <w:pPr>
        <w:pStyle w:val="Choice"/>
      </w:pPr>
      <w:r>
        <w:t>b)</w:t>
        <w:tab/>
        <w:t>Chopo</w:t>
      </w:r>
    </w:p>
    <w:p>
      <w:pPr>
        <w:pStyle w:val="Choice"/>
      </w:pPr>
      <w:r>
        <w:t>c)</w:t>
        <w:tab/>
        <w:t>Haya</w:t>
      </w:r>
    </w:p>
    <w:p>
      <w:pPr>
        <w:pStyle w:val="Choice"/>
      </w:pPr>
      <w:r>
        <w:t>d)</w:t>
        <w:tab/>
        <w:t>Castaño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La mayoría son blandas</w:t>
      </w:r>
    </w:p>
    <w:p>
      <w:pPr>
        <w:pStyle w:val="Choice"/>
      </w:pPr>
      <w:r>
        <w:t>b)</w:t>
        <w:tab/>
        <w:t>Muy parecida</w:t>
      </w:r>
    </w:p>
    <w:p>
      <w:pPr>
        <w:pStyle w:val="Choice"/>
      </w:pPr>
      <w:r>
        <w:t>c)</w:t>
        <w:tab/>
        <w:t>Distinta</w:t>
      </w:r>
    </w:p>
    <w:p>
      <w:pPr>
        <w:pStyle w:val="Choice"/>
      </w:pPr>
      <w:r>
        <w:t>d)</w:t>
        <w:tab/>
        <w:t>No tienen dureza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La madera no tiene veteado</w:t>
      </w:r>
    </w:p>
    <w:p>
      <w:pPr>
        <w:pStyle w:val="Choice"/>
      </w:pPr>
      <w:r>
        <w:t>b)</w:t>
        <w:tab/>
        <w:t>Muy apreciado</w:t>
      </w:r>
    </w:p>
    <w:p>
      <w:pPr>
        <w:pStyle w:val="Choice"/>
      </w:pPr>
      <w:r>
        <w:t>c)</w:t>
        <w:tab/>
        <w:t>Algo que debe esconderse</w:t>
      </w:r>
    </w:p>
    <w:p>
      <w:pPr>
        <w:pStyle w:val="Choice"/>
      </w:pPr>
      <w:r>
        <w:t>d)</w:t>
        <w:tab/>
        <w:t>Poco apreciado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artificial formado por láminas de madera encoladas</w:t>
      </w:r>
    </w:p>
    <w:p>
      <w:pPr>
        <w:pStyle w:val="Choice"/>
      </w:pPr>
      <w:r>
        <w:t>b)</w:t>
        <w:tab/>
        <w:t>Un tablero artificial formado por fibras de madera y resina sintética</w:t>
      </w:r>
    </w:p>
    <w:p>
      <w:pPr>
        <w:pStyle w:val="Choice"/>
      </w:pPr>
      <w:r>
        <w:t>c)</w:t>
        <w:tab/>
        <w:t>Un tablero artificial formado por virutas y cola comprimidas</w:t>
      </w:r>
    </w:p>
    <w:p>
      <w:pPr>
        <w:pStyle w:val="Choice"/>
      </w:pPr>
      <w:r>
        <w:t>d)</w:t>
        <w:tab/>
        <w:t>Un tablero de madera maciza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artificial formado por fibras de madera y resina sintética</w:t>
      </w:r>
    </w:p>
    <w:p>
      <w:pPr>
        <w:pStyle w:val="Choice"/>
      </w:pPr>
      <w:r>
        <w:t>b)</w:t>
        <w:tab/>
        <w:t>Un tablero artificial formado por virutas y cola comprimidas</w:t>
      </w:r>
    </w:p>
    <w:p>
      <w:pPr>
        <w:pStyle w:val="Choice"/>
      </w:pPr>
      <w:r>
        <w:t>c)</w:t>
        <w:tab/>
        <w:t>Un tablero artificial formado por láminas de madera encoladas</w:t>
      </w:r>
    </w:p>
    <w:p>
      <w:pPr>
        <w:pStyle w:val="Choice"/>
      </w:pPr>
      <w:r>
        <w:t>d)</w:t>
        <w:tab/>
        <w:t>Un tablero de madera maciza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artificial formado por láminas de madera encoladas</w:t>
      </w:r>
    </w:p>
    <w:p>
      <w:pPr>
        <w:pStyle w:val="Choice"/>
      </w:pPr>
      <w:r>
        <w:t>b)</w:t>
        <w:tab/>
        <w:t>Un tablero artificial formado por virutas y cola comprimidas</w:t>
      </w:r>
    </w:p>
    <w:p>
      <w:pPr>
        <w:pStyle w:val="Choice"/>
      </w:pPr>
      <w:r>
        <w:t>c)</w:t>
        <w:tab/>
        <w:t>Un tablero artificial formado por fibras de madera y resina sintética</w:t>
      </w:r>
    </w:p>
    <w:p>
      <w:pPr>
        <w:pStyle w:val="Choice"/>
      </w:pPr>
      <w:r>
        <w:t>d)</w:t>
        <w:tab/>
        <w:t>Un tablero de madera maciza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Si, aunque eso disminuye la resistencia del tablero</w:t>
      </w:r>
    </w:p>
    <w:p>
      <w:pPr>
        <w:pStyle w:val="Choice"/>
      </w:pPr>
      <w:r>
        <w:t>b)</w:t>
        <w:tab/>
        <w:t>Si, mejora la resistencia y aspecto del tablero artificial</w:t>
      </w:r>
    </w:p>
    <w:p>
      <w:pPr>
        <w:pStyle w:val="Choice"/>
      </w:pPr>
      <w:r>
        <w:t>c)</w:t>
        <w:tab/>
        <w:t>No, los tableros artificiales no se pueden tapar</w:t>
      </w:r>
    </w:p>
    <w:p>
      <w:pPr>
        <w:pStyle w:val="Choice"/>
      </w:pPr>
      <w:r>
        <w:t>d)</w:t>
        <w:tab/>
        <w:t>No, los tableros artificiales solo se pintan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Serrar. Pulir. Pintar</w:t>
      </w:r>
    </w:p>
    <w:p>
      <w:pPr>
        <w:pStyle w:val="Choice"/>
      </w:pPr>
      <w:r>
        <w:t>b)</w:t>
        <w:tab/>
        <w:t>Medir. Marcar. Serrar. Sujetar</w:t>
      </w:r>
    </w:p>
    <w:p>
      <w:pPr>
        <w:pStyle w:val="Choice"/>
      </w:pPr>
      <w:r>
        <w:t>c)</w:t>
        <w:tab/>
        <w:t>Marcar. Medir. Sujetar. Serrar</w:t>
      </w:r>
    </w:p>
    <w:p>
      <w:pPr>
        <w:pStyle w:val="Choice"/>
      </w:pPr>
      <w:r>
        <w:t>d)</w:t>
        <w:tab/>
        <w:t>Medir. Marcar. Sujetar. Serrar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Talado</w:t>
      </w:r>
    </w:p>
    <w:p>
      <w:pPr>
        <w:pStyle w:val="Choice"/>
      </w:pPr>
      <w:r>
        <w:t>b)</w:t>
        <w:tab/>
        <w:t>Separado</w:t>
      </w:r>
    </w:p>
    <w:p>
      <w:pPr>
        <w:pStyle w:val="Choice"/>
      </w:pPr>
      <w:r>
        <w:t>c)</w:t>
        <w:tab/>
        <w:t>Aserrado</w:t>
      </w:r>
    </w:p>
    <w:p>
      <w:pPr>
        <w:pStyle w:val="Choice"/>
      </w:pPr>
      <w:r>
        <w:t>d)</w:t>
        <w:tab/>
        <w:t>Corte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Limar o desbastar</w:t>
      </w:r>
    </w:p>
    <w:p>
      <w:pPr>
        <w:pStyle w:val="Choice"/>
      </w:pPr>
      <w:r>
        <w:t>b)</w:t>
        <w:tab/>
        <w:t>Amolar</w:t>
      </w:r>
    </w:p>
    <w:p>
      <w:pPr>
        <w:pStyle w:val="Choice"/>
      </w:pPr>
      <w:r>
        <w:t>c)</w:t>
        <w:tab/>
        <w:t>Alisar</w:t>
      </w:r>
    </w:p>
    <w:p>
      <w:pPr>
        <w:pStyle w:val="Choice"/>
      </w:pPr>
      <w:r>
        <w:t>d)</w:t>
        <w:tab/>
        <w:t>Pulir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Lijar o pulir</w:t>
      </w:r>
    </w:p>
    <w:p>
      <w:pPr>
        <w:pStyle w:val="Choice"/>
      </w:pPr>
      <w:r>
        <w:t>b)</w:t>
        <w:tab/>
        <w:t>Desbastar</w:t>
      </w:r>
    </w:p>
    <w:p>
      <w:pPr>
        <w:pStyle w:val="Choice"/>
      </w:pPr>
      <w:r>
        <w:t>c)</w:t>
        <w:tab/>
        <w:t>Aserrar</w:t>
      </w:r>
    </w:p>
    <w:p>
      <w:pPr>
        <w:pStyle w:val="Choice"/>
      </w:pPr>
      <w:r>
        <w:t>d)</w:t>
        <w:tab/>
        <w:t>Amolar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De numeración baja</w:t>
      </w:r>
    </w:p>
    <w:p>
      <w:pPr>
        <w:pStyle w:val="Choice"/>
      </w:pPr>
      <w:r>
        <w:t>b)</w:t>
        <w:tab/>
        <w:t>Primero de numeración alta y luego de numeración baja</w:t>
      </w:r>
    </w:p>
    <w:p>
      <w:pPr>
        <w:pStyle w:val="Choice"/>
      </w:pPr>
      <w:r>
        <w:t>c)</w:t>
        <w:tab/>
        <w:t>Directamente de numeración alta</w:t>
      </w:r>
    </w:p>
    <w:p>
      <w:pPr>
        <w:pStyle w:val="Choice"/>
      </w:pPr>
      <w:r>
        <w:t>d)</w:t>
        <w:tab/>
        <w:t>Primero de numeración baja y luego de numeración alta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Troquelar la madera</w:t>
      </w:r>
    </w:p>
    <w:p>
      <w:pPr>
        <w:pStyle w:val="Choice"/>
      </w:pPr>
      <w:r>
        <w:t>b)</w:t>
        <w:tab/>
        <w:t>Taladrar la madera</w:t>
      </w:r>
    </w:p>
    <w:p>
      <w:pPr>
        <w:pStyle w:val="Choice"/>
      </w:pPr>
      <w:r>
        <w:t>c)</w:t>
        <w:tab/>
        <w:t>Clavar la madera</w:t>
      </w:r>
    </w:p>
    <w:p>
      <w:pPr>
        <w:pStyle w:val="Choice"/>
      </w:pPr>
      <w:r>
        <w:t>d)</w:t>
        <w:tab/>
        <w:t>Agujerear la madera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Cola blanca</w:t>
      </w:r>
    </w:p>
    <w:p>
      <w:pPr>
        <w:pStyle w:val="Choice"/>
      </w:pPr>
      <w:r>
        <w:t>b)</w:t>
        <w:tab/>
        <w:t>Ensambles</w:t>
      </w:r>
    </w:p>
    <w:p>
      <w:pPr>
        <w:pStyle w:val="Choice"/>
      </w:pPr>
      <w:r>
        <w:t>c)</w:t>
        <w:tab/>
        <w:t>Clavos</w:t>
      </w:r>
    </w:p>
    <w:p>
      <w:pPr>
        <w:pStyle w:val="Choice"/>
      </w:pPr>
      <w:r>
        <w:t>d)</w:t>
        <w:tab/>
        <w:t>Tornillos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Cola termofusible</w:t>
      </w:r>
    </w:p>
    <w:p>
      <w:pPr>
        <w:pStyle w:val="Choice"/>
      </w:pPr>
      <w:r>
        <w:t>b)</w:t>
        <w:tab/>
        <w:t>Cola blanca</w:t>
      </w:r>
    </w:p>
    <w:p>
      <w:pPr>
        <w:pStyle w:val="Choice"/>
      </w:pPr>
      <w:r>
        <w:t>c)</w:t>
        <w:tab/>
        <w:t>Tornillos</w:t>
      </w:r>
    </w:p>
    <w:p>
      <w:pPr>
        <w:pStyle w:val="Choice"/>
      </w:pPr>
      <w:r>
        <w:t>d)</w:t>
        <w:tab/>
        <w:t>Pegamento de contacto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Punzón</w:t>
      </w:r>
    </w:p>
    <w:p>
      <w:pPr>
        <w:pStyle w:val="Choice"/>
      </w:pPr>
      <w:r>
        <w:t>b)</w:t>
        <w:tab/>
        <w:t>Gubia</w:t>
      </w:r>
    </w:p>
    <w:p>
      <w:pPr>
        <w:pStyle w:val="Choice"/>
      </w:pPr>
      <w:r>
        <w:t>c)</w:t>
        <w:tab/>
        <w:t>Formón</w:t>
      </w:r>
    </w:p>
    <w:p>
      <w:pPr>
        <w:pStyle w:val="Choice"/>
      </w:pPr>
      <w:r>
        <w:t>d)</w:t>
        <w:tab/>
        <w:t>Destornillador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Martillo</w:t>
      </w:r>
    </w:p>
    <w:p>
      <w:pPr>
        <w:pStyle w:val="Choice"/>
      </w:pPr>
      <w:r>
        <w:t>b)</w:t>
        <w:tab/>
        <w:t>Clavador</w:t>
      </w:r>
    </w:p>
    <w:p>
      <w:pPr>
        <w:pStyle w:val="Choice"/>
      </w:pPr>
      <w:r>
        <w:t>c)</w:t>
        <w:tab/>
        <w:t>Amartillador</w:t>
      </w:r>
    </w:p>
    <w:p>
      <w:pPr>
        <w:pStyle w:val="Choice"/>
      </w:pPr>
      <w:r>
        <w:t>d)</w:t>
        <w:tab/>
        <w:t>Martillador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