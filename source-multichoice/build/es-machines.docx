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Mecanismos. Cuestionario global de mecanismos.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horario</w:t>
      </w:r>
    </w:p>
    <w:p>
      <w:pPr>
        <w:pStyle w:val="Choice"/>
      </w:pPr>
      <w:r>
        <w:t>b)</w:t>
        <w:tab/>
        <w:t>Gira en sentido opuesto a las otras dos ruedas</w:t>
      </w:r>
    </w:p>
    <w:p>
      <w:pPr>
        <w:pStyle w:val="Choice"/>
      </w:pPr>
      <w:r>
        <w:t>c)</w:t>
        <w:tab/>
        <w:t>Gira en el mismo sentido que la conducida</w:t>
      </w:r>
    </w:p>
    <w:p>
      <w:pPr>
        <w:pStyle w:val="Choice"/>
      </w:pPr>
      <w:r>
        <w:t>d)</w:t>
        <w:tab/>
        <w:t>Gira en el mismo sentido que la motriz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Tangencial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Paralela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carrera del pistón</w:t>
      </w:r>
    </w:p>
    <w:p>
      <w:pPr>
        <w:pStyle w:val="Choice"/>
      </w:pPr>
      <w:r>
        <w:t>b)</w:t>
        <w:tab/>
        <w:t>Igual que la longitud del pistón</w:t>
      </w:r>
    </w:p>
    <w:p>
      <w:pPr>
        <w:pStyle w:val="Choice"/>
      </w:pPr>
      <w:r>
        <w:t>c)</w:t>
        <w:tab/>
        <w:t>De su centro al punto de unión de la biela</w:t>
      </w:r>
    </w:p>
    <w:p>
      <w:pPr>
        <w:pStyle w:val="Choice"/>
      </w:pPr>
      <w:r>
        <w:t>d)</w:t>
        <w:tab/>
        <w:t>Coincide con la longitud de la biela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eje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A la rueda motriz</w:t>
      </w:r>
    </w:p>
    <w:p>
      <w:pPr>
        <w:pStyle w:val="Choice"/>
      </w:pPr>
      <w:r>
        <w:t>d)</w:t>
        <w:tab/>
        <w:t>Otra rueda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Trapezoidales</w:t>
      </w:r>
    </w:p>
    <w:p>
      <w:pPr>
        <w:pStyle w:val="Choice"/>
      </w:pPr>
      <w:r>
        <w:t>d)</w:t>
        <w:tab/>
        <w:t>Redondas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Es mejor utilizar otro sistema de transmisión</w:t>
      </w:r>
    </w:p>
    <w:p>
      <w:pPr>
        <w:pStyle w:val="Choice"/>
      </w:pPr>
      <w:r>
        <w:t>c)</w:t>
        <w:tab/>
        <w:t>La correa puede estar poco tensa</w:t>
      </w:r>
    </w:p>
    <w:p>
      <w:pPr>
        <w:pStyle w:val="Choice"/>
      </w:pPr>
      <w:r>
        <w:t>d)</w:t>
        <w:tab/>
        <w:t>La rueda motriz debe girar rápidamente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radio</w:t>
      </w:r>
    </w:p>
    <w:p>
      <w:pPr>
        <w:pStyle w:val="Choice"/>
      </w:pPr>
      <w:r>
        <w:t>b)</w:t>
        <w:tab/>
        <w:t>Un patín</w:t>
      </w:r>
    </w:p>
    <w:p>
      <w:pPr>
        <w:pStyle w:val="Choice"/>
      </w:pPr>
      <w:r>
        <w:t>c)</w:t>
        <w:tab/>
        <w:t>Un carburador</w:t>
      </w:r>
    </w:p>
    <w:p>
      <w:pPr>
        <w:pStyle w:val="Choice"/>
      </w:pPr>
      <w:r>
        <w:t>d)</w:t>
        <w:tab/>
        <w:t>Una motocicleta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Libre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Igual al diámetro de la polea</w:t>
      </w:r>
    </w:p>
    <w:p>
      <w:pPr>
        <w:pStyle w:val="Choice"/>
      </w:pPr>
      <w:r>
        <w:t>c)</w:t>
        <w:tab/>
        <w:t>Igual a la altura que sube la carga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Efectúa dos vueltas</w:t>
      </w:r>
    </w:p>
    <w:p>
      <w:pPr>
        <w:pStyle w:val="Choice"/>
      </w:pPr>
      <w:r>
        <w:t>b)</w:t>
        <w:tab/>
        <w:t>Avanza una distancia igual al paso de rosca por el número de entradas</w:t>
      </w:r>
    </w:p>
    <w:p>
      <w:pPr>
        <w:pStyle w:val="Choice"/>
      </w:pPr>
      <w:r>
        <w:t>c)</w:t>
        <w:tab/>
        <w:t>Avanza una distancia igual a su diámetro</w:t>
      </w:r>
    </w:p>
    <w:p>
      <w:pPr>
        <w:pStyle w:val="Choice"/>
      </w:pPr>
      <w:r>
        <w:t>d)</w:t>
        <w:tab/>
        <w:t>Avanza una distancia igual al paso de rosca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Biela</w:t>
      </w:r>
    </w:p>
    <w:p>
      <w:pPr>
        <w:pStyle w:val="Choice"/>
      </w:pPr>
      <w:r>
        <w:t>c)</w:t>
        <w:tab/>
        <w:t>Plato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punto intermedio</w:t>
      </w:r>
    </w:p>
    <w:p>
      <w:pPr>
        <w:pStyle w:val="Choice"/>
      </w:pPr>
      <w:r>
        <w:t>b)</w:t>
        <w:tab/>
        <w:t>Se sitúa entre el soporte y la fuerza aplicada</w:t>
      </w:r>
    </w:p>
    <w:p>
      <w:pPr>
        <w:pStyle w:val="Choice"/>
      </w:pPr>
      <w:r>
        <w:t>c)</w:t>
        <w:tab/>
        <w:t>Se sitúa en un extremo</w:t>
      </w:r>
    </w:p>
    <w:p>
      <w:pPr>
        <w:pStyle w:val="Choice"/>
      </w:pPr>
      <w:r>
        <w:t>d)</w:t>
        <w:tab/>
        <w:t>Se sitúa sobre el soporte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antena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Junto al motor de un juguete</w:t>
      </w:r>
    </w:p>
    <w:p>
      <w:pPr>
        <w:pStyle w:val="Choice"/>
      </w:pPr>
      <w:r>
        <w:t>d)</w:t>
        <w:tab/>
        <w:t>En un horno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Arrastrar pesos en horizontal</w:t>
      </w:r>
    </w:p>
    <w:p>
      <w:pPr>
        <w:pStyle w:val="Choice"/>
      </w:pPr>
      <w:r>
        <w:t>b)</w:t>
        <w:tab/>
        <w:t>Sacar agua de un pozo</w:t>
      </w:r>
    </w:p>
    <w:p>
      <w:pPr>
        <w:pStyle w:val="Choice"/>
      </w:pPr>
      <w:r>
        <w:t>c)</w:t>
        <w:tab/>
        <w:t>Abrir puertas</w:t>
      </w:r>
    </w:p>
    <w:p>
      <w:pPr>
        <w:pStyle w:val="Choice"/>
      </w:pPr>
      <w:r>
        <w:t>d)</w:t>
        <w:tab/>
        <w:t>Subir escaleras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motor</w:t>
      </w:r>
    </w:p>
    <w:p>
      <w:pPr>
        <w:pStyle w:val="Choice"/>
      </w:pPr>
      <w:r>
        <w:t>b)</w:t>
        <w:tab/>
        <w:t>El tornillo gira solidario al arbol resistente</w:t>
      </w:r>
    </w:p>
    <w:p>
      <w:pPr>
        <w:pStyle w:val="Choice"/>
      </w:pPr>
      <w:r>
        <w:t>c)</w:t>
        <w:tab/>
        <w:t>La corona es la rueda conductora</w:t>
      </w:r>
    </w:p>
    <w:p>
      <w:pPr>
        <w:pStyle w:val="Choice"/>
      </w:pPr>
      <w:r>
        <w:t>d)</w:t>
        <w:tab/>
        <w:t>La corona es la rueda motriz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depende del giro del tornillo</w:t>
      </w:r>
    </w:p>
    <w:p>
      <w:pPr>
        <w:pStyle w:val="Choice"/>
      </w:pPr>
      <w:r>
        <w:t>b)</w:t>
        <w:tab/>
        <w:t>Aumenta cuando el tornillo gira rápidamente</w:t>
      </w:r>
    </w:p>
    <w:p>
      <w:pPr>
        <w:pStyle w:val="Choice"/>
      </w:pPr>
      <w:r>
        <w:t>c)</w:t>
        <w:tab/>
        <w:t>Es mayor que la velocidad de giro</w:t>
      </w:r>
    </w:p>
    <w:p>
      <w:pPr>
        <w:pStyle w:val="Choice"/>
      </w:pPr>
      <w:r>
        <w:t>d)</w:t>
        <w:tab/>
        <w:t>Suele ser bastante grande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superar el límite elástico de la cuerda</w:t>
      </w:r>
    </w:p>
    <w:p>
      <w:pPr>
        <w:pStyle w:val="Choice"/>
      </w:pPr>
      <w:r>
        <w:t>c)</w:t>
        <w:tab/>
        <w:t>No generan ninguna ventaja mecánica</w:t>
      </w:r>
    </w:p>
    <w:p>
      <w:pPr>
        <w:pStyle w:val="Choice"/>
      </w:pPr>
      <w:r>
        <w:t>d)</w:t>
        <w:tab/>
        <w:t>Deben ser iguales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 no funcionará</w:t>
      </w:r>
    </w:p>
    <w:p>
      <w:pPr>
        <w:pStyle w:val="Choice"/>
      </w:pPr>
      <w:r>
        <w:t>b)</w:t>
        <w:tab/>
        <w:t>La manivela se bloqueará</w:t>
      </w:r>
    </w:p>
    <w:p>
      <w:pPr>
        <w:pStyle w:val="Choice"/>
      </w:pPr>
      <w:r>
        <w:t>c)</w:t>
        <w:tab/>
        <w:t>No podemos hacer girar la manivela</w:t>
      </w:r>
    </w:p>
    <w:p>
      <w:pPr>
        <w:pStyle w:val="Choice"/>
      </w:pPr>
      <w:r>
        <w:t>d)</w:t>
        <w:tab/>
        <w:t>Podemos hacer girar la manivela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de manillas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avión a reacción</w:t>
      </w:r>
    </w:p>
    <w:p>
      <w:pPr>
        <w:pStyle w:val="Choice"/>
      </w:pPr>
      <w:r>
        <w:t>c)</w:t>
        <w:tab/>
        <w:t>En un automóvil</w:t>
      </w:r>
    </w:p>
    <w:p>
      <w:pPr>
        <w:pStyle w:val="Choice"/>
      </w:pPr>
      <w:r>
        <w:t>d)</w:t>
        <w:tab/>
        <w:t>En una bicicleta de montaña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lubrificar</w:t>
      </w:r>
    </w:p>
    <w:p>
      <w:pPr>
        <w:pStyle w:val="Choice"/>
      </w:pPr>
      <w:r>
        <w:t>b)</w:t>
        <w:tab/>
        <w:t>Puede saltar</w:t>
      </w:r>
    </w:p>
    <w:p>
      <w:pPr>
        <w:pStyle w:val="Choice"/>
      </w:pPr>
      <w:r>
        <w:t>c)</w:t>
        <w:tab/>
        <w:t>Hay que tensar</w:t>
      </w:r>
    </w:p>
    <w:p>
      <w:pPr>
        <w:pStyle w:val="Choice"/>
      </w:pPr>
      <w:r>
        <w:t>d)</w:t>
        <w:tab/>
        <w:t>Puede romperse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nulo</w:t>
      </w:r>
    </w:p>
    <w:p>
      <w:pPr>
        <w:pStyle w:val="Choice"/>
      </w:pPr>
      <w:r>
        <w:t>b)</w:t>
        <w:tab/>
        <w:t>Debe ser próximo a 180º</w:t>
      </w:r>
    </w:p>
    <w:p>
      <w:pPr>
        <w:pStyle w:val="Choice"/>
      </w:pPr>
      <w:r>
        <w:t>c)</w:t>
        <w:tab/>
        <w:t>Puede ser de cualquier valor</w:t>
      </w:r>
    </w:p>
    <w:p>
      <w:pPr>
        <w:pStyle w:val="Choice"/>
      </w:pPr>
      <w:r>
        <w:t>d)</w:t>
        <w:tab/>
        <w:t>Debe ser próximo a 90º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Horquilla</w:t>
      </w:r>
    </w:p>
    <w:p>
      <w:pPr>
        <w:pStyle w:val="Choice"/>
      </w:pPr>
      <w:r>
        <w:t>d)</w:t>
        <w:tab/>
        <w:t>Cardan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Rodillo</w:t>
      </w:r>
    </w:p>
    <w:p>
      <w:pPr>
        <w:pStyle w:val="Choice"/>
      </w:pPr>
      <w:r>
        <w:t>c)</w:t>
        <w:tab/>
        <w:t>Rueda dentadas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reductor</w:t>
      </w:r>
    </w:p>
    <w:p>
      <w:pPr>
        <w:pStyle w:val="Choice"/>
      </w:pPr>
      <w:r>
        <w:t>b)</w:t>
        <w:tab/>
        <w:t>Puede tener cualquier relación de velocidades</w:t>
      </w:r>
    </w:p>
    <w:p>
      <w:pPr>
        <w:pStyle w:val="Choice"/>
      </w:pPr>
      <w:r>
        <w:t>c)</w:t>
        <w:tab/>
        <w:t>Es siempre multiplicador</w:t>
      </w:r>
    </w:p>
    <w:p>
      <w:pPr>
        <w:pStyle w:val="Choice"/>
      </w:pPr>
      <w:r>
        <w:t>d)</w:t>
        <w:tab/>
        <w:t>No varía la velocidad de giro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reloj digital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Una máquina de coser</w:t>
      </w:r>
    </w:p>
    <w:p>
      <w:pPr>
        <w:pStyle w:val="Choice"/>
      </w:pPr>
      <w:r>
        <w:t>d)</w:t>
        <w:tab/>
        <w:t>Una tostadora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Elevar agua a un nivel más alto</w:t>
      </w:r>
    </w:p>
    <w:p>
      <w:pPr>
        <w:pStyle w:val="Choice"/>
      </w:pPr>
      <w:r>
        <w:t>b)</w:t>
        <w:tab/>
        <w:t>Engranar mejor con la corona</w:t>
      </w:r>
    </w:p>
    <w:p>
      <w:pPr>
        <w:pStyle w:val="Choice"/>
      </w:pPr>
      <w:r>
        <w:t>c)</w:t>
        <w:tab/>
        <w:t>Que los barcos floten</w:t>
      </w:r>
    </w:p>
    <w:p>
      <w:pPr>
        <w:pStyle w:val="Choice"/>
      </w:pPr>
      <w:r>
        <w:t>d)</w:t>
        <w:tab/>
        <w:t>Aumentar la presión del agua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Incluso cuando hay un trinquete</w:t>
      </w:r>
    </w:p>
    <w:p>
      <w:pPr>
        <w:pStyle w:val="Choice"/>
      </w:pPr>
      <w:r>
        <w:t>b)</w:t>
        <w:tab/>
        <w:t>Pero la corona no puede hacer girar el tornillo</w:t>
      </w:r>
    </w:p>
    <w:p>
      <w:pPr>
        <w:pStyle w:val="Choice"/>
      </w:pPr>
      <w:r>
        <w:t>c)</w:t>
        <w:tab/>
        <w:t>Y el giro de la corona hace girar el tornillo</w:t>
      </w:r>
    </w:p>
    <w:p>
      <w:pPr>
        <w:pStyle w:val="Choice"/>
      </w:pPr>
      <w:r>
        <w:t>d)</w:t>
        <w:tab/>
        <w:t>Si la rueda es helicoidal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No proporciona ventaja mecánica</w:t>
      </w:r>
    </w:p>
    <w:p>
      <w:pPr>
        <w:pStyle w:val="Choice"/>
      </w:pPr>
      <w:r>
        <w:t>c)</w:t>
        <w:tab/>
        <w:t>Utiliza una polea fija</w:t>
      </w:r>
    </w:p>
    <w:p>
      <w:pPr>
        <w:pStyle w:val="Choice"/>
      </w:pPr>
      <w:r>
        <w:t>d)</w:t>
        <w:tab/>
        <w:t>Es muy ruidoso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gira más lentamente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La rueda grande es la rueda conductora</w:t>
      </w:r>
    </w:p>
    <w:p>
      <w:pPr>
        <w:pStyle w:val="Choice"/>
      </w:pPr>
      <w:r>
        <w:t>d)</w:t>
        <w:tab/>
        <w:t>El mecanismo es multiplicador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Taladro de columna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Barco</w:t>
      </w:r>
    </w:p>
    <w:p>
      <w:pPr>
        <w:pStyle w:val="Choice"/>
      </w:pPr>
      <w:r>
        <w:t>d)</w:t>
        <w:tab/>
        <w:t>Motocicleta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compuesta</w:t>
      </w:r>
    </w:p>
    <w:p>
      <w:pPr>
        <w:pStyle w:val="Choice"/>
      </w:pPr>
      <w:r>
        <w:t>b)</w:t>
        <w:tab/>
        <w:t>Mecanismo de transformación</w:t>
      </w:r>
    </w:p>
    <w:p>
      <w:pPr>
        <w:pStyle w:val="Choice"/>
      </w:pPr>
      <w:r>
        <w:t>c)</w:t>
        <w:tab/>
        <w:t>Máquina simple</w:t>
      </w:r>
    </w:p>
    <w:p>
      <w:pPr>
        <w:pStyle w:val="Choice"/>
      </w:pPr>
      <w:r>
        <w:t>d)</w:t>
        <w:tab/>
        <w:t>Mecanismo de transmisión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Locomotora</w:t>
      </w:r>
    </w:p>
    <w:p>
      <w:pPr>
        <w:pStyle w:val="Choice"/>
      </w:pPr>
      <w:r>
        <w:t>c)</w:t>
        <w:tab/>
        <w:t>Biela-manivela</w:t>
      </w:r>
    </w:p>
    <w:p>
      <w:pPr>
        <w:pStyle w:val="Choice"/>
      </w:pPr>
      <w:r>
        <w:t>d)</w:t>
        <w:tab/>
        <w:t>Motor de dos tiempos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del tornillo en el giro de la tuerca</w:t>
      </w:r>
    </w:p>
    <w:p>
      <w:pPr>
        <w:pStyle w:val="Choice"/>
      </w:pPr>
      <w:r>
        <w:t>b)</w:t>
        <w:tab/>
        <w:t>El avance del tornillo en movimiento alternativo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giro de la tuerca en movimiento alternativo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Embrague simple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transmisión</w:t>
      </w:r>
    </w:p>
    <w:p>
      <w:pPr>
        <w:pStyle w:val="Choice"/>
      </w:pPr>
      <w:r>
        <w:t>b)</w:t>
        <w:tab/>
        <w:t>Eje de transmisión</w:t>
      </w:r>
    </w:p>
    <w:p>
      <w:pPr>
        <w:pStyle w:val="Choice"/>
      </w:pPr>
      <w:r>
        <w:t>c)</w:t>
        <w:tab/>
        <w:t>Embrague</w:t>
      </w:r>
    </w:p>
    <w:p>
      <w:pPr>
        <w:pStyle w:val="Choice"/>
      </w:pPr>
      <w:r>
        <w:t>d)</w:t>
        <w:tab/>
        <w:t>Articulación universal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Son árboles motores</w:t>
      </w:r>
    </w:p>
    <w:p>
      <w:pPr>
        <w:pStyle w:val="Choice"/>
      </w:pPr>
      <w:r>
        <w:t>d)</w:t>
        <w:tab/>
        <w:t>Son árboles resistentes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Dientes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Husillo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engranaje compuesto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brazo de la manivela</w:t>
      </w:r>
    </w:p>
    <w:p>
      <w:pPr>
        <w:pStyle w:val="Choice"/>
      </w:pPr>
      <w:r>
        <w:t>b)</w:t>
        <w:tab/>
        <w:t>Es igual a la altura que sube la carga</w:t>
      </w:r>
    </w:p>
    <w:p>
      <w:pPr>
        <w:pStyle w:val="Choice"/>
      </w:pPr>
      <w:r>
        <w:t>c)</w:t>
        <w:tab/>
        <w:t>Puede variar durante la subida de la carga</w:t>
      </w:r>
    </w:p>
    <w:p>
      <w:pPr>
        <w:pStyle w:val="Choice"/>
      </w:pPr>
      <w:r>
        <w:t>d)</w:t>
        <w:tab/>
        <w:t>Es igual al doble del radio del tambor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 gira dos veces</w:t>
      </w:r>
    </w:p>
    <w:p>
      <w:pPr>
        <w:pStyle w:val="Choice"/>
      </w:pPr>
      <w:r>
        <w:t>b)</w:t>
        <w:tab/>
        <w:t>El pistón completa dos carreras</w:t>
      </w:r>
    </w:p>
    <w:p>
      <w:pPr>
        <w:pStyle w:val="Choice"/>
      </w:pPr>
      <w:r>
        <w:t>c)</w:t>
        <w:tab/>
        <w:t>El mecanismo se detiene</w:t>
      </w:r>
    </w:p>
    <w:p>
      <w:pPr>
        <w:pStyle w:val="Choice"/>
      </w:pPr>
      <w:r>
        <w:t>d)</w:t>
        <w:tab/>
        <w:t>El pistón completa una carrera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Varias vueltas, según el número de entradas del tornillo</w:t>
      </w:r>
    </w:p>
    <w:p>
      <w:pPr>
        <w:pStyle w:val="Choice"/>
      </w:pPr>
      <w:r>
        <w:t>b)</w:t>
        <w:tab/>
        <w:t>Tantas vueltas como dientes tiene la rueda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cremallera</w:t>
      </w:r>
    </w:p>
    <w:p>
      <w:pPr>
        <w:pStyle w:val="Choice"/>
      </w:pPr>
      <w:r>
        <w:t>b)</w:t>
        <w:tab/>
        <w:t>Tren cremallera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coche eléctrico</w:t>
      </w:r>
    </w:p>
    <w:p>
      <w:pPr>
        <w:pStyle w:val="Choice"/>
      </w:pPr>
      <w:r>
        <w:t>b)</w:t>
        <w:tab/>
        <w:t>En una sierra de calar eléctrica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</w:t>
      </w:r>
    </w:p>
    <w:p>
      <w:pPr>
        <w:pStyle w:val="Choice"/>
      </w:pPr>
      <w:r>
        <w:t>b)</w:t>
        <w:tab/>
        <w:t>Manivela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Trócola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giro de la tuerca</w:t>
      </w:r>
    </w:p>
    <w:p>
      <w:pPr>
        <w:pStyle w:val="Choice"/>
      </w:pPr>
      <w:r>
        <w:t>b)</w:t>
        <w:tab/>
        <w:t>Evitar el ruido</w:t>
      </w:r>
    </w:p>
    <w:p>
      <w:pPr>
        <w:pStyle w:val="Choice"/>
      </w:pPr>
      <w:r>
        <w:t>c)</w:t>
        <w:tab/>
        <w:t>Ejercer tracción</w:t>
      </w:r>
    </w:p>
    <w:p>
      <w:pPr>
        <w:pStyle w:val="Choice"/>
      </w:pPr>
      <w:r>
        <w:t>d)</w:t>
        <w:tab/>
        <w:t>Posicionar una pieza con precisión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sentido opuesto a la motriz</w:t>
      </w:r>
    </w:p>
    <w:p>
      <w:pPr>
        <w:pStyle w:val="Choice"/>
      </w:pPr>
      <w:r>
        <w:t>c)</w:t>
        <w:tab/>
        <w:t>En el mismo sentido que la motriz</w:t>
      </w:r>
    </w:p>
    <w:p>
      <w:pPr>
        <w:pStyle w:val="Choice"/>
      </w:pPr>
      <w:r>
        <w:t>d)</w:t>
        <w:tab/>
        <w:t>En sentido opuesto a la conducida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doble junta Hooke</w:t>
      </w:r>
    </w:p>
    <w:p>
      <w:pPr>
        <w:pStyle w:val="Choice"/>
      </w:pPr>
      <w:r>
        <w:t>c)</w:t>
        <w:tab/>
        <w:t>Una horquilla doble</w:t>
      </w:r>
    </w:p>
    <w:p>
      <w:pPr>
        <w:pStyle w:val="Choice"/>
      </w:pPr>
      <w:r>
        <w:t>d)</w:t>
        <w:tab/>
        <w:t>Una junta cinética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Sólo depende del número de dientes</w:t>
      </w:r>
    </w:p>
    <w:p>
      <w:pPr>
        <w:pStyle w:val="Choice"/>
      </w:pPr>
      <w:r>
        <w:t>b)</w:t>
        <w:tab/>
        <w:t>Debe ser diferente para las dos ruedas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Depende de cómo es la sección transversal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piñón</w:t>
      </w:r>
    </w:p>
    <w:p>
      <w:pPr>
        <w:pStyle w:val="Choice"/>
      </w:pPr>
      <w:r>
        <w:t>b)</w:t>
        <w:tab/>
        <w:t>Una corona sin fin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Una barra cilíndrica con rosca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Huso sin fin</w:t>
      </w:r>
    </w:p>
    <w:p>
      <w:pPr>
        <w:pStyle w:val="Choice"/>
      </w:pPr>
      <w:r>
        <w:t>b)</w:t>
        <w:tab/>
        <w:t>Piñón sin fin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Corona sin fin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el peso de la carga</w:t>
      </w:r>
    </w:p>
    <w:p>
      <w:pPr>
        <w:pStyle w:val="Choice"/>
      </w:pPr>
      <w:r>
        <w:t>b)</w:t>
        <w:tab/>
        <w:t>Invierte el sentido de la fuerza aplicada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Se opone a la fuerza aplicada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largo de la palanca</w:t>
      </w:r>
    </w:p>
    <w:p>
      <w:pPr>
        <w:pStyle w:val="Choice"/>
      </w:pPr>
      <w:r>
        <w:t>c)</w:t>
        <w:tab/>
        <w:t>Por debajo de la palanca</w:t>
      </w:r>
    </w:p>
    <w:p>
      <w:pPr>
        <w:pStyle w:val="Choice"/>
      </w:pPr>
      <w:r>
        <w:t>d)</w:t>
        <w:tab/>
        <w:t>Sobre el extremo del brazo corto de la palanca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Impresora</w:t>
      </w:r>
    </w:p>
    <w:p>
      <w:pPr>
        <w:pStyle w:val="Choice"/>
      </w:pPr>
      <w:r>
        <w:t>b)</w:t>
        <w:tab/>
        <w:t>Ordenador</w:t>
      </w:r>
    </w:p>
    <w:p>
      <w:pPr>
        <w:pStyle w:val="Choice"/>
      </w:pPr>
      <w:r>
        <w:t>c)</w:t>
        <w:tab/>
        <w:t>Batidora</w:t>
      </w:r>
    </w:p>
    <w:p>
      <w:pPr>
        <w:pStyle w:val="Choice"/>
      </w:pPr>
      <w:r>
        <w:t>d)</w:t>
        <w:tab/>
        <w:t>Lavavajillas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rodillo</w:t>
      </w:r>
    </w:p>
    <w:p>
      <w:pPr>
        <w:pStyle w:val="Choice"/>
      </w:pPr>
      <w:r>
        <w:t>b)</w:t>
        <w:tab/>
        <w:t>Una grapa</w:t>
      </w:r>
    </w:p>
    <w:p>
      <w:pPr>
        <w:pStyle w:val="Choice"/>
      </w:pPr>
      <w:r>
        <w:t>c)</w:t>
        <w:tab/>
        <w:t>Una leva</w:t>
      </w:r>
    </w:p>
    <w:p>
      <w:pPr>
        <w:pStyle w:val="Choice"/>
      </w:pPr>
      <w:r>
        <w:t>d)</w:t>
        <w:tab/>
        <w:t>Una rueda dentada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conducida girará más lentamente</w:t>
      </w:r>
    </w:p>
    <w:p>
      <w:pPr>
        <w:pStyle w:val="Choice"/>
      </w:pPr>
      <w:r>
        <w:t>b)</w:t>
        <w:tab/>
        <w:t>La rueda motriz se atasca</w:t>
      </w:r>
    </w:p>
    <w:p>
      <w:pPr>
        <w:pStyle w:val="Choice"/>
      </w:pPr>
      <w:r>
        <w:t>c)</w:t>
        <w:tab/>
        <w:t>Es más conveniente un engranaje</w:t>
      </w:r>
    </w:p>
    <w:p>
      <w:pPr>
        <w:pStyle w:val="Choice"/>
      </w:pPr>
      <w:r>
        <w:t>d)</w:t>
        <w:tab/>
        <w:t>Es más conveniente un sistema de poleas y correa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Varía la velocidad y el sentido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Simplemente varía la velocidad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pieza que lo une al rodillo</w:t>
      </w:r>
    </w:p>
    <w:p>
      <w:pPr>
        <w:pStyle w:val="Choice"/>
      </w:pPr>
      <w:r>
        <w:t>b)</w:t>
        <w:tab/>
        <w:t>El perímetro de la leva</w:t>
      </w:r>
    </w:p>
    <w:p>
      <w:pPr>
        <w:pStyle w:val="Choice"/>
      </w:pPr>
      <w:r>
        <w:t>c)</w:t>
        <w:tab/>
        <w:t>El recorrido máximo del seguidor</w:t>
      </w:r>
    </w:p>
    <w:p>
      <w:pPr>
        <w:pStyle w:val="Choice"/>
      </w:pPr>
      <w:r>
        <w:t>d)</w:t>
        <w:tab/>
        <w:t>El sistema de lubrificación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El diámetro de la rueda debe ser grande</w:t>
      </w:r>
    </w:p>
    <w:p>
      <w:pPr>
        <w:pStyle w:val="Choice"/>
      </w:pPr>
      <w:r>
        <w:t>c)</w:t>
        <w:tab/>
        <w:t>La cremallera ha de tener una pequeña curvatura</w:t>
      </w:r>
    </w:p>
    <w:p>
      <w:pPr>
        <w:pStyle w:val="Choice"/>
      </w:pPr>
      <w:r>
        <w:t>d)</w:t>
        <w:tab/>
        <w:t>Las dos piezas deben girar a la misma velocidad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una caja</w:t>
      </w:r>
    </w:p>
    <w:p>
      <w:pPr>
        <w:pStyle w:val="Choice"/>
      </w:pPr>
      <w:r>
        <w:t>b)</w:t>
        <w:tab/>
        <w:t>Dentro de un cilindro</w:t>
      </w:r>
    </w:p>
    <w:p>
      <w:pPr>
        <w:pStyle w:val="Choice"/>
      </w:pPr>
      <w:r>
        <w:t>c)</w:t>
        <w:tab/>
        <w:t>Solidario al cigüeñal</w:t>
      </w:r>
    </w:p>
    <w:p>
      <w:pPr>
        <w:pStyle w:val="Choice"/>
      </w:pPr>
      <w:r>
        <w:t>d)</w:t>
        <w:tab/>
        <w:t>Por una guía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Patines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Pistones</w:t>
      </w:r>
    </w:p>
    <w:p>
      <w:pPr>
        <w:pStyle w:val="Choice"/>
      </w:pPr>
      <w:r>
        <w:t>d)</w:t>
        <w:tab/>
        <w:t>Agujas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perpendiculares</w:t>
      </w:r>
    </w:p>
    <w:p>
      <w:pPr>
        <w:pStyle w:val="Choice"/>
      </w:pPr>
      <w:r>
        <w:t>b)</w:t>
        <w:tab/>
        <w:t>Deben ser paralelos</w:t>
      </w:r>
    </w:p>
    <w:p>
      <w:pPr>
        <w:pStyle w:val="Choice"/>
      </w:pPr>
      <w:r>
        <w:t>c)</w:t>
        <w:tab/>
        <w:t>Pueden formar un ángulo entre 0º y 90º</w:t>
      </w:r>
    </w:p>
    <w:p>
      <w:pPr>
        <w:pStyle w:val="Choice"/>
      </w:pPr>
      <w:r>
        <w:t>d)</w:t>
        <w:tab/>
        <w:t>Deben ser próximos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efectúa a velocidad constante</w:t>
      </w:r>
    </w:p>
    <w:p>
      <w:pPr>
        <w:pStyle w:val="Choice"/>
      </w:pPr>
      <w:r>
        <w:t>b)</w:t>
        <w:tab/>
        <w:t>Es rectilíneo, sin límites</w:t>
      </w:r>
    </w:p>
    <w:p>
      <w:pPr>
        <w:pStyle w:val="Choice"/>
      </w:pPr>
      <w:r>
        <w:t>c)</w:t>
        <w:tab/>
        <w:t>Es alternativo</w:t>
      </w:r>
    </w:p>
    <w:p>
      <w:pPr>
        <w:pStyle w:val="Choice"/>
      </w:pPr>
      <w:r>
        <w:t>d)</w:t>
        <w:tab/>
        <w:t>Es circular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radio del tambor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El diámetro del tambor</w:t>
      </w:r>
    </w:p>
    <w:p>
      <w:pPr>
        <w:pStyle w:val="Choice"/>
      </w:pPr>
      <w:r>
        <w:t>d)</w:t>
        <w:tab/>
        <w:t>El brazo de la manivela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robusto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Más silencioso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de la altura que sube la carga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del techo al suelo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corto de la palanca</w:t>
      </w:r>
    </w:p>
    <w:p>
      <w:pPr>
        <w:pStyle w:val="Choice"/>
      </w:pPr>
      <w:r>
        <w:t>b)</w:t>
        <w:tab/>
        <w:t>Empujamos sobre el brazo largo de la palanca</w:t>
      </w:r>
    </w:p>
    <w:p>
      <w:pPr>
        <w:pStyle w:val="Choice"/>
      </w:pPr>
      <w:r>
        <w:t>c)</w:t>
        <w:tab/>
        <w:t>Empujamos sobre el soporte</w:t>
      </w:r>
    </w:p>
    <w:p>
      <w:pPr>
        <w:pStyle w:val="Choice"/>
      </w:pPr>
      <w:r>
        <w:t>d)</w:t>
        <w:tab/>
        <w:t>Estiramos el brazo de la palanca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eje del tambor</w:t>
      </w:r>
    </w:p>
    <w:p>
      <w:pPr>
        <w:pStyle w:val="Choice"/>
      </w:pPr>
      <w:r>
        <w:t>b)</w:t>
        <w:tab/>
        <w:t>La posición de la carga</w:t>
      </w:r>
    </w:p>
    <w:p>
      <w:pPr>
        <w:pStyle w:val="Choice"/>
      </w:pPr>
      <w:r>
        <w:t>c)</w:t>
        <w:tab/>
        <w:t>La periferia del tambor</w:t>
      </w:r>
    </w:p>
    <w:p>
      <w:pPr>
        <w:pStyle w:val="Choice"/>
      </w:pPr>
      <w:r>
        <w:t>d)</w:t>
        <w:tab/>
        <w:t>El soporte del torno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oscilatorio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de rotación</w:t>
      </w:r>
    </w:p>
    <w:p>
      <w:pPr>
        <w:pStyle w:val="Choice"/>
      </w:pPr>
      <w:r>
        <w:t>d)</w:t>
        <w:tab/>
        <w:t>Un movimiento rectilíneo no acotado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Acelerar la rueda motriz</w:t>
      </w:r>
    </w:p>
    <w:p>
      <w:pPr>
        <w:pStyle w:val="Choice"/>
      </w:pPr>
      <w:r>
        <w:t>b)</w:t>
        <w:tab/>
        <w:t>Situar los ejes horizontalmente</w:t>
      </w:r>
    </w:p>
    <w:p>
      <w:pPr>
        <w:pStyle w:val="Choice"/>
      </w:pPr>
      <w:r>
        <w:t>c)</w:t>
        <w:tab/>
        <w:t>Añadir una correa</w:t>
      </w:r>
    </w:p>
    <w:p>
      <w:pPr>
        <w:pStyle w:val="Choice"/>
      </w:pPr>
      <w:r>
        <w:t>d)</w:t>
        <w:tab/>
        <w:t>Lubrificar los engranajes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total de la palanca</w:t>
      </w:r>
    </w:p>
    <w:p>
      <w:pPr>
        <w:pStyle w:val="Choice"/>
      </w:pPr>
      <w:r>
        <w:t>b)</w:t>
        <w:tab/>
        <w:t>La mitad de la longitud total de la palanca</w:t>
      </w:r>
    </w:p>
    <w:p>
      <w:pPr>
        <w:pStyle w:val="Choice"/>
      </w:pPr>
      <w:r>
        <w:t>c)</w:t>
        <w:tab/>
        <w:t>La distancia entre las dos fuerzas</w:t>
      </w:r>
    </w:p>
    <w:p>
      <w:pPr>
        <w:pStyle w:val="Choice"/>
      </w:pPr>
      <w:r>
        <w:t>d)</w:t>
        <w:tab/>
        <w:t>La distancia entre la fuerza aplicada y el soporte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No hay desplazamiento de la carga</w:t>
      </w:r>
    </w:p>
    <w:p>
      <w:pPr>
        <w:pStyle w:val="Choice"/>
      </w:pPr>
      <w:r>
        <w:t>c)</w:t>
        <w:tab/>
        <w:t>No hay que ejercer ninguna fuerza</w:t>
      </w:r>
    </w:p>
    <w:p>
      <w:pPr>
        <w:pStyle w:val="Choice"/>
      </w:pPr>
      <w:r>
        <w:t>d)</w:t>
        <w:tab/>
        <w:t>No hay ventaja mecánica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Rodillos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Correas</w:t>
      </w:r>
    </w:p>
    <w:p>
      <w:pPr>
        <w:pStyle w:val="Choice"/>
      </w:pPr>
      <w:r>
        <w:t>d)</w:t>
        <w:tab/>
        <w:t>Poleas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árbol de transmisión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Cardan</w:t>
      </w:r>
    </w:p>
    <w:p>
      <w:pPr>
        <w:pStyle w:val="Choice"/>
      </w:pPr>
      <w:r>
        <w:t>b)</w:t>
        <w:tab/>
        <w:t>Árbol de Kaplan</w:t>
      </w:r>
    </w:p>
    <w:p>
      <w:pPr>
        <w:pStyle w:val="Choice"/>
      </w:pPr>
      <w:r>
        <w:t>c)</w:t>
        <w:tab/>
        <w:t>Junta de Cardan</w:t>
      </w:r>
    </w:p>
    <w:p>
      <w:pPr>
        <w:pStyle w:val="Choice"/>
      </w:pPr>
      <w:r>
        <w:t>d)</w:t>
        <w:tab/>
        <w:t>Junta de Kaplan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contrario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el sentido horario</w:t>
      </w:r>
    </w:p>
    <w:p>
      <w:pPr>
        <w:pStyle w:val="Choice"/>
      </w:pPr>
      <w:r>
        <w:t>d)</w:t>
        <w:tab/>
        <w:t>En el sentido antihorario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se bloqueará</w:t>
      </w:r>
    </w:p>
    <w:p>
      <w:pPr>
        <w:pStyle w:val="Choice"/>
      </w:pPr>
      <w:r>
        <w:t>b)</w:t>
        <w:tab/>
        <w:t>La cremallera mantendrá su velocidad</w:t>
      </w:r>
    </w:p>
    <w:p>
      <w:pPr>
        <w:pStyle w:val="Choice"/>
      </w:pPr>
      <w:r>
        <w:t>c)</w:t>
        <w:tab/>
        <w:t>La cremallera aumentará su velocidad</w:t>
      </w:r>
    </w:p>
    <w:p>
      <w:pPr>
        <w:pStyle w:val="Choice"/>
      </w:pPr>
      <w:r>
        <w:t>d)</w:t>
        <w:tab/>
        <w:t>La cremallera disminuirá su velocidad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sistema de conducción</w:t>
      </w:r>
    </w:p>
    <w:p>
      <w:pPr>
        <w:pStyle w:val="Choice"/>
      </w:pPr>
      <w:r>
        <w:t>b)</w:t>
        <w:tab/>
        <w:t>De un tren de engranajes</w:t>
      </w:r>
    </w:p>
    <w:p>
      <w:pPr>
        <w:pStyle w:val="Choice"/>
      </w:pPr>
      <w:r>
        <w:t>c)</w:t>
        <w:tab/>
        <w:t>De un mismo árbol de levas</w:t>
      </w:r>
    </w:p>
    <w:p>
      <w:pPr>
        <w:pStyle w:val="Choice"/>
      </w:pPr>
      <w:r>
        <w:t>d)</w:t>
        <w:tab/>
        <w:t>De una correa de transmisión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Vectoriales</w:t>
      </w:r>
    </w:p>
    <w:p>
      <w:pPr>
        <w:pStyle w:val="Choice"/>
      </w:pPr>
      <w:r>
        <w:t>b)</w:t>
        <w:tab/>
        <w:t>Que se cruzan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Paralelos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dos dientes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Tangenciales</w:t>
      </w:r>
    </w:p>
    <w:p>
      <w:pPr>
        <w:pStyle w:val="Choice"/>
      </w:pPr>
      <w:r>
        <w:t>b)</w:t>
        <w:tab/>
        <w:t>Normales</w:t>
      </w:r>
    </w:p>
    <w:p>
      <w:pPr>
        <w:pStyle w:val="Choice"/>
      </w:pPr>
      <w:r>
        <w:t>c)</w:t>
        <w:tab/>
        <w:t>Próximos</w:t>
      </w:r>
    </w:p>
    <w:p>
      <w:pPr>
        <w:pStyle w:val="Choice"/>
      </w:pPr>
      <w:r>
        <w:t>d)</w:t>
        <w:tab/>
        <w:t>Perpendiculares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Unir un tornillo con una tuerca</w:t>
      </w:r>
    </w:p>
    <w:p>
      <w:pPr>
        <w:pStyle w:val="Choice"/>
      </w:pPr>
      <w:r>
        <w:t>b)</w:t>
        <w:tab/>
        <w:t>Tender la ropa</w:t>
      </w:r>
    </w:p>
    <w:p>
      <w:pPr>
        <w:pStyle w:val="Choice"/>
      </w:pPr>
      <w:r>
        <w:t>c)</w:t>
        <w:tab/>
        <w:t>Fijar un remache</w:t>
      </w:r>
    </w:p>
    <w:p>
      <w:pPr>
        <w:pStyle w:val="Choice"/>
      </w:pPr>
      <w:r>
        <w:t>d)</w:t>
        <w:tab/>
        <w:t>Cambiar la broca de un taladro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remache</w:t>
      </w:r>
    </w:p>
    <w:p>
      <w:pPr>
        <w:pStyle w:val="Choice"/>
      </w:pPr>
      <w:r>
        <w:t>b)</w:t>
        <w:tab/>
        <w:t>De cruz</w:t>
      </w:r>
    </w:p>
    <w:p>
      <w:pPr>
        <w:pStyle w:val="Choice"/>
      </w:pPr>
      <w:r>
        <w:t>c)</w:t>
        <w:tab/>
        <w:t>De horquilla</w:t>
      </w:r>
    </w:p>
    <w:p>
      <w:pPr>
        <w:pStyle w:val="Choice"/>
      </w:pPr>
      <w:r>
        <w:t>d)</w:t>
        <w:tab/>
        <w:t>De pendiente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blando</w:t>
      </w:r>
    </w:p>
    <w:p>
      <w:pPr>
        <w:pStyle w:val="Choice"/>
      </w:pPr>
      <w:r>
        <w:t>b)</w:t>
        <w:tab/>
        <w:t>Debe permitir el deslizamiento</w:t>
      </w:r>
    </w:p>
    <w:p>
      <w:pPr>
        <w:pStyle w:val="Choice"/>
      </w:pPr>
      <w:r>
        <w:t>c)</w:t>
        <w:tab/>
        <w:t>Se desgasta con el tiempo</w:t>
      </w:r>
    </w:p>
    <w:p>
      <w:pPr>
        <w:pStyle w:val="Choice"/>
      </w:pPr>
      <w:r>
        <w:t>d)</w:t>
        <w:tab/>
        <w:t>Evita que haya fricción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 dobles</w:t>
      </w:r>
    </w:p>
    <w:p>
      <w:pPr>
        <w:pStyle w:val="Choice"/>
      </w:pPr>
      <w:r>
        <w:t>b)</w:t>
        <w:tab/>
        <w:t>Ruedas acanaladas dobles</w:t>
      </w:r>
    </w:p>
    <w:p>
      <w:pPr>
        <w:pStyle w:val="Choice"/>
      </w:pPr>
      <w:r>
        <w:t>c)</w:t>
        <w:tab/>
        <w:t>Ruedas acanaladas compuestas</w:t>
      </w:r>
    </w:p>
    <w:p>
      <w:pPr>
        <w:pStyle w:val="Choice"/>
      </w:pPr>
      <w:r>
        <w:t>d)</w:t>
        <w:tab/>
        <w:t>Ruedas acanaladas simples y una doble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Intermedias</w:t>
      </w:r>
    </w:p>
    <w:p>
      <w:pPr>
        <w:pStyle w:val="Choice"/>
      </w:pPr>
      <w:r>
        <w:t>b)</w:t>
        <w:tab/>
        <w:t>Elevadas</w:t>
      </w:r>
    </w:p>
    <w:p>
      <w:pPr>
        <w:pStyle w:val="Choice"/>
      </w:pPr>
      <w:r>
        <w:t>c)</w:t>
        <w:tab/>
        <w:t>Bajas</w:t>
      </w:r>
    </w:p>
    <w:p>
      <w:pPr>
        <w:pStyle w:val="Choice"/>
      </w:pPr>
      <w:r>
        <w:t>d)</w:t>
        <w:tab/>
        <w:t>Similares a las que transmiten las poleas y correas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Oblicuas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la misma velocidad que la conducida</w:t>
      </w:r>
    </w:p>
    <w:p>
      <w:pPr>
        <w:pStyle w:val="Choice"/>
      </w:pPr>
      <w:r>
        <w:t>c)</w:t>
        <w:tab/>
        <w:t>A la misma velocidad que la motriz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cigüeñal</w:t>
      </w:r>
    </w:p>
    <w:p>
      <w:pPr>
        <w:pStyle w:val="Choice"/>
      </w:pPr>
      <w:r>
        <w:t>b)</w:t>
        <w:tab/>
        <w:t>La biela</w:t>
      </w:r>
    </w:p>
    <w:p>
      <w:pPr>
        <w:pStyle w:val="Choice"/>
      </w:pPr>
      <w:r>
        <w:t>c)</w:t>
        <w:tab/>
        <w:t>La bujía</w:t>
      </w:r>
    </w:p>
    <w:p>
      <w:pPr>
        <w:pStyle w:val="Choice"/>
      </w:pPr>
      <w:r>
        <w:t>d)</w:t>
        <w:tab/>
        <w:t>El rodillo del seguidor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Transversales</w:t>
      </w:r>
    </w:p>
    <w:p>
      <w:pPr>
        <w:pStyle w:val="Choice"/>
      </w:pPr>
      <w:r>
        <w:t>b)</w:t>
        <w:tab/>
        <w:t>Universales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Dejando fija la polea móvil</w:t>
      </w:r>
    </w:p>
    <w:p>
      <w:pPr>
        <w:pStyle w:val="Choice"/>
      </w:pPr>
      <w:r>
        <w:t>b)</w:t>
        <w:tab/>
        <w:t>Añadiendo más poleas</w:t>
      </w:r>
    </w:p>
    <w:p>
      <w:pPr>
        <w:pStyle w:val="Choice"/>
      </w:pPr>
      <w:r>
        <w:t>c)</w:t>
        <w:tab/>
        <w:t>Añadiendo otra cuerda</w:t>
      </w:r>
    </w:p>
    <w:p>
      <w:pPr>
        <w:pStyle w:val="Choice"/>
      </w:pPr>
      <w:r>
        <w:t>d)</w:t>
        <w:tab/>
        <w:t>Lubrificando las poleas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tensarán solas</w:t>
      </w:r>
    </w:p>
    <w:p>
      <w:pPr>
        <w:pStyle w:val="Choice"/>
      </w:pPr>
      <w:r>
        <w:t>b)</w:t>
        <w:tab/>
        <w:t>Se producirá mucho ruido</w:t>
      </w:r>
    </w:p>
    <w:p>
      <w:pPr>
        <w:pStyle w:val="Choice"/>
      </w:pPr>
      <w:r>
        <w:t>c)</w:t>
        <w:tab/>
        <w:t>Puede haber un accidente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Determina el tipo de ruedas que hay que usar</w:t>
      </w:r>
    </w:p>
    <w:p>
      <w:pPr>
        <w:pStyle w:val="Choice"/>
      </w:pPr>
      <w:r>
        <w:t>b)</w:t>
        <w:tab/>
        <w:t>Debe ser de 90º</w:t>
      </w:r>
    </w:p>
    <w:p>
      <w:pPr>
        <w:pStyle w:val="Choice"/>
      </w:pPr>
      <w:r>
        <w:t>c)</w:t>
        <w:tab/>
        <w:t>Debe ser pequeño</w:t>
      </w:r>
    </w:p>
    <w:p>
      <w:pPr>
        <w:pStyle w:val="Choice"/>
      </w:pPr>
      <w:r>
        <w:t>d)</w:t>
        <w:tab/>
        <w:t>Debe ser de 180º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Pegarla</w:t>
      </w:r>
    </w:p>
    <w:p>
      <w:pPr>
        <w:pStyle w:val="Choice"/>
      </w:pPr>
      <w:r>
        <w:t>b)</w:t>
        <w:tab/>
        <w:t>Colocarla</w:t>
      </w:r>
    </w:p>
    <w:p>
      <w:pPr>
        <w:pStyle w:val="Choice"/>
      </w:pPr>
      <w:r>
        <w:t>c)</w:t>
        <w:tab/>
        <w:t>Estirarla</w:t>
      </w:r>
    </w:p>
    <w:p>
      <w:pPr>
        <w:pStyle w:val="Choice"/>
      </w:pPr>
      <w:r>
        <w:t>d)</w:t>
        <w:tab/>
        <w:t>Tensarla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Piñon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ruedas deben tener el mismo paso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Las ruedas deben girar en sentidos opuestos</w:t>
      </w:r>
    </w:p>
    <w:p>
      <w:pPr>
        <w:pStyle w:val="Choice"/>
      </w:pPr>
      <w:r>
        <w:t>d)</w:t>
        <w:tab/>
        <w:t>El diámetro de las dos ruedas debe ser el mismo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hay que usar una correa</w:t>
      </w:r>
    </w:p>
    <w:p>
      <w:pPr>
        <w:pStyle w:val="Choice"/>
      </w:pPr>
      <w:r>
        <w:t>b)</w:t>
        <w:tab/>
        <w:t>No, solo hay cilíndricas</w:t>
      </w:r>
    </w:p>
    <w:p>
      <w:pPr>
        <w:pStyle w:val="Choice"/>
      </w:pPr>
      <w:r>
        <w:t>c)</w:t>
        <w:tab/>
        <w:t>Las ruedas troncocónicas son todas dentadas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mitad cuando se para la tuerca</w:t>
      </w:r>
    </w:p>
    <w:p>
      <w:pPr>
        <w:pStyle w:val="Choice"/>
      </w:pPr>
      <w:r>
        <w:t>b)</w:t>
        <w:tab/>
        <w:t>Cuando falta lubricante</w:t>
      </w:r>
    </w:p>
    <w:p>
      <w:pPr>
        <w:pStyle w:val="Choice"/>
      </w:pPr>
      <w:r>
        <w:t>c)</w:t>
        <w:tab/>
        <w:t>Cuando hay deslizamiento</w:t>
      </w:r>
    </w:p>
    <w:p>
      <w:pPr>
        <w:pStyle w:val="Choice"/>
      </w:pPr>
      <w:r>
        <w:t>d)</w:t>
        <w:tab/>
        <w:t>Cuando se reduce el ruido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caja de música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frigorífico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Hace girar la leva</w:t>
      </w:r>
    </w:p>
    <w:p>
      <w:pPr>
        <w:pStyle w:val="Choice"/>
      </w:pPr>
      <w:r>
        <w:t>b)</w:t>
        <w:tab/>
        <w:t>Se realiza a velocidad constante</w:t>
      </w:r>
    </w:p>
    <w:p>
      <w:pPr>
        <w:pStyle w:val="Choice"/>
      </w:pPr>
      <w:r>
        <w:t>c)</w:t>
        <w:tab/>
        <w:t>No puede hacer girar la leva</w:t>
      </w:r>
    </w:p>
    <w:p>
      <w:pPr>
        <w:pStyle w:val="Choice"/>
      </w:pPr>
      <w:r>
        <w:t>d)</w:t>
        <w:tab/>
        <w:t>Detiene el rodillo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diámetro primitivo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Deben tener el mismo número de dientes</w:t>
      </w:r>
    </w:p>
    <w:p>
      <w:pPr>
        <w:pStyle w:val="Choice"/>
      </w:pPr>
      <w:r>
        <w:t>d)</w:t>
        <w:tab/>
        <w:t>La velocidad de giro debe ser igual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Correas</w:t>
      </w:r>
    </w:p>
    <w:p>
      <w:pPr>
        <w:pStyle w:val="Choice"/>
      </w:pPr>
      <w:r>
        <w:t>c)</w:t>
        <w:tab/>
        <w:t>Pegamento</w:t>
      </w:r>
    </w:p>
    <w:p>
      <w:pPr>
        <w:pStyle w:val="Choice"/>
      </w:pPr>
      <w:r>
        <w:t>d)</w:t>
        <w:tab/>
        <w:t>Hilos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deben ser iguales</w:t>
      </w:r>
    </w:p>
    <w:p>
      <w:pPr>
        <w:pStyle w:val="Choice"/>
      </w:pPr>
      <w:r>
        <w:t>b)</w:t>
        <w:tab/>
        <w:t>Los brazos deben ser de igual longitud</w:t>
      </w:r>
    </w:p>
    <w:p>
      <w:pPr>
        <w:pStyle w:val="Choice"/>
      </w:pPr>
      <w:r>
        <w:t>c)</w:t>
        <w:tab/>
        <w:t>Las fuerzas por la distancia al soporte deben ser iguales</w:t>
      </w:r>
    </w:p>
    <w:p>
      <w:pPr>
        <w:pStyle w:val="Choice"/>
      </w:pPr>
      <w:r>
        <w:t>d)</w:t>
        <w:tab/>
        <w:t>Tiene que haber dos soportes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lugar intermedio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torno a un eje distinto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sentido opuesto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Empuje</w:t>
      </w:r>
    </w:p>
    <w:p>
      <w:pPr>
        <w:pStyle w:val="Choice"/>
      </w:pPr>
      <w:r>
        <w:t>b)</w:t>
        <w:tab/>
        <w:t>Vuelta</w:t>
      </w:r>
    </w:p>
    <w:p>
      <w:pPr>
        <w:pStyle w:val="Choice"/>
      </w:pPr>
      <w:r>
        <w:t>c)</w:t>
        <w:tab/>
        <w:t>Paso</w:t>
      </w:r>
    </w:p>
    <w:p>
      <w:pPr>
        <w:pStyle w:val="Choice"/>
      </w:pPr>
      <w:r>
        <w:t>d)</w:t>
        <w:tab/>
        <w:t>Carrera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Compresión</w:t>
      </w:r>
    </w:p>
    <w:p>
      <w:pPr>
        <w:pStyle w:val="Choice"/>
      </w:pPr>
      <w:r>
        <w:t>b)</w:t>
        <w:tab/>
        <w:t>Tracción</w:t>
      </w:r>
    </w:p>
    <w:p>
      <w:pPr>
        <w:pStyle w:val="Choice"/>
      </w:pPr>
      <w:r>
        <w:t>c)</w:t>
        <w:tab/>
        <w:t>Torsión</w:t>
      </w:r>
    </w:p>
    <w:p>
      <w:pPr>
        <w:pStyle w:val="Choice"/>
      </w:pPr>
      <w:r>
        <w:t>d)</w:t>
        <w:tab/>
        <w:t>Corte o cizalladura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ovalada</w:t>
      </w:r>
    </w:p>
    <w:p>
      <w:pPr>
        <w:pStyle w:val="Choice"/>
      </w:pPr>
      <w:r>
        <w:t>b)</w:t>
        <w:tab/>
        <w:t>Una leva de forma circular</w:t>
      </w:r>
    </w:p>
    <w:p>
      <w:pPr>
        <w:pStyle w:val="Choice"/>
      </w:pPr>
      <w:r>
        <w:t>c)</w:t>
        <w:tab/>
        <w:t>Un tipo cualquiera de leva</w:t>
      </w:r>
    </w:p>
    <w:p>
      <w:pPr>
        <w:pStyle w:val="Choice"/>
      </w:pPr>
      <w:r>
        <w:t>d)</w:t>
        <w:tab/>
        <w:t>Una leva cuadrada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un engranaje recto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las poleas</w:t>
      </w:r>
    </w:p>
    <w:p>
      <w:pPr>
        <w:pStyle w:val="Choice"/>
      </w:pPr>
      <w:r>
        <w:t>d)</w:t>
        <w:tab/>
        <w:t>Produce más ruido que un piñón-cremallera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Hay dos soportes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 unido a la biela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Bloquea la manivela</w:t>
      </w:r>
    </w:p>
    <w:p>
      <w:pPr>
        <w:pStyle w:val="Choice"/>
      </w:pPr>
      <w:r>
        <w:t>d)</w:t>
        <w:tab/>
        <w:t>Ayuda a conservar el movimiento de giro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peso de la carga</w:t>
      </w:r>
    </w:p>
    <w:p>
      <w:pPr>
        <w:pStyle w:val="Choice"/>
      </w:pPr>
      <w:r>
        <w:t>b)</w:t>
        <w:tab/>
        <w:t>Inferior al peso del plano inclinado</w:t>
      </w:r>
    </w:p>
    <w:p>
      <w:pPr>
        <w:pStyle w:val="Choice"/>
      </w:pPr>
      <w:r>
        <w:t>c)</w:t>
        <w:tab/>
        <w:t>Inferior al peso de la carga</w:t>
      </w:r>
    </w:p>
    <w:p>
      <w:pPr>
        <w:pStyle w:val="Choice"/>
      </w:pPr>
      <w:r>
        <w:t>d)</w:t>
        <w:tab/>
        <w:t>Superior al peso de la carga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su recorrido</w:t>
      </w:r>
    </w:p>
    <w:p>
      <w:pPr>
        <w:pStyle w:val="Choice"/>
      </w:pPr>
      <w:r>
        <w:t>b)</w:t>
        <w:tab/>
        <w:t>Cerca de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Justo a la mitad de su recorrido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ventaja mecánica obtendremos</w:t>
      </w:r>
    </w:p>
    <w:p>
      <w:pPr>
        <w:pStyle w:val="Choice"/>
      </w:pPr>
      <w:r>
        <w:t>b)</w:t>
        <w:tab/>
        <w:t>Más costará levantar el peso</w:t>
      </w:r>
    </w:p>
    <w:p>
      <w:pPr>
        <w:pStyle w:val="Choice"/>
      </w:pPr>
      <w:r>
        <w:t>c)</w:t>
        <w:tab/>
        <w:t>Más trozo de cuerda se enrollará en el tambor</w:t>
      </w:r>
    </w:p>
    <w:p>
      <w:pPr>
        <w:pStyle w:val="Choice"/>
      </w:pPr>
      <w:r>
        <w:t>d)</w:t>
        <w:tab/>
        <w:t>Más ruido se generará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alternativo</w:t>
      </w:r>
    </w:p>
    <w:p>
      <w:pPr>
        <w:pStyle w:val="Choice"/>
      </w:pPr>
      <w:r>
        <w:t>b)</w:t>
        <w:tab/>
        <w:t>Un movimiento rectilíneo</w:t>
      </w:r>
    </w:p>
    <w:p>
      <w:pPr>
        <w:pStyle w:val="Choice"/>
      </w:pPr>
      <w:r>
        <w:t>c)</w:t>
        <w:tab/>
        <w:t>Un movimiento oscilatorio</w:t>
      </w:r>
    </w:p>
    <w:p>
      <w:pPr>
        <w:pStyle w:val="Choice"/>
      </w:pPr>
      <w:r>
        <w:t>d)</w:t>
        <w:tab/>
        <w:t>Un movimiento rotativo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trapezoidal</w:t>
      </w:r>
    </w:p>
    <w:p>
      <w:pPr>
        <w:pStyle w:val="Choice"/>
      </w:pPr>
      <w:r>
        <w:t>b)</w:t>
        <w:tab/>
        <w:t>Puede sustituirse por una correa dentada</w:t>
      </w:r>
    </w:p>
    <w:p>
      <w:pPr>
        <w:pStyle w:val="Choice"/>
      </w:pPr>
      <w:r>
        <w:t>c)</w:t>
        <w:tab/>
        <w:t>Puede aumentarse el número de eslabones</w:t>
      </w:r>
    </w:p>
    <w:p>
      <w:pPr>
        <w:pStyle w:val="Choice"/>
      </w:pPr>
      <w:r>
        <w:t>d)</w:t>
        <w:tab/>
        <w:t>Se puede pegar a las ruedas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Grúa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una rueda loca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Tiene que haber más de dos ruedas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unidas entre sí</w:t>
      </w:r>
    </w:p>
    <w:p>
      <w:pPr>
        <w:pStyle w:val="Choice"/>
      </w:pPr>
      <w:r>
        <w:t>b)</w:t>
        <w:tab/>
        <w:t>Giran a velocidades diferentes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Tienen el mismo número de dientes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Ovalado</w:t>
      </w:r>
    </w:p>
    <w:p>
      <w:pPr>
        <w:pStyle w:val="Choice"/>
      </w:pPr>
      <w:r>
        <w:t>b)</w:t>
        <w:tab/>
        <w:t>Circular</w:t>
      </w:r>
    </w:p>
    <w:p>
      <w:pPr>
        <w:pStyle w:val="Choice"/>
      </w:pPr>
      <w:r>
        <w:t>c)</w:t>
        <w:tab/>
        <w:t>De corazón</w:t>
      </w:r>
    </w:p>
    <w:p>
      <w:pPr>
        <w:pStyle w:val="Choice"/>
      </w:pPr>
      <w:r>
        <w:t>d)</w:t>
        <w:tab/>
        <w:t>Cualquiera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Subida suave</w:t>
      </w:r>
    </w:p>
    <w:p>
      <w:pPr>
        <w:pStyle w:val="Choice"/>
      </w:pPr>
      <w:r>
        <w:t>b)</w:t>
        <w:tab/>
        <w:t>Plano inclinado</w:t>
      </w:r>
    </w:p>
    <w:p>
      <w:pPr>
        <w:pStyle w:val="Choice"/>
      </w:pPr>
      <w:r>
        <w:t>c)</w:t>
        <w:tab/>
        <w:t>Rampa inclinada</w:t>
      </w:r>
    </w:p>
    <w:p>
      <w:pPr>
        <w:pStyle w:val="Choice"/>
      </w:pPr>
      <w:r>
        <w:t>d)</w:t>
        <w:tab/>
        <w:t>Plano oblicuo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siempre multiplicador</w:t>
      </w:r>
    </w:p>
    <w:p>
      <w:pPr>
        <w:pStyle w:val="Choice"/>
      </w:pPr>
      <w:r>
        <w:t>b)</w:t>
        <w:tab/>
        <w:t>Siempre sumador</w:t>
      </w:r>
    </w:p>
    <w:p>
      <w:pPr>
        <w:pStyle w:val="Choice"/>
      </w:pPr>
      <w:r>
        <w:t>c)</w:t>
        <w:tab/>
        <w:t>Siempre reductor</w:t>
      </w:r>
    </w:p>
    <w:p>
      <w:pPr>
        <w:pStyle w:val="Choice"/>
      </w:pPr>
      <w:r>
        <w:t>d)</w:t>
        <w:tab/>
        <w:t>Siempre multiplicador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Volante de inercia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 al plano</w:t>
      </w:r>
    </w:p>
    <w:p>
      <w:pPr>
        <w:pStyle w:val="Choice"/>
      </w:pPr>
      <w:r>
        <w:t>b)</w:t>
        <w:tab/>
        <w:t>Paralela al plano</w:t>
      </w:r>
    </w:p>
    <w:p>
      <w:pPr>
        <w:pStyle w:val="Choice"/>
      </w:pPr>
      <w:r>
        <w:t>c)</w:t>
        <w:tab/>
        <w:t>Secante al plano</w:t>
      </w:r>
    </w:p>
    <w:p>
      <w:pPr>
        <w:pStyle w:val="Choice"/>
      </w:pPr>
      <w:r>
        <w:t>d)</w:t>
        <w:tab/>
        <w:t>Interior al propio plano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de giro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colocar pantallas protectoras</w:t>
      </w:r>
    </w:p>
    <w:p>
      <w:pPr>
        <w:pStyle w:val="Choice"/>
      </w:pPr>
      <w:r>
        <w:t>b)</w:t>
        <w:tab/>
        <w:t>Hay que lubrificar</w:t>
      </w:r>
    </w:p>
    <w:p>
      <w:pPr>
        <w:pStyle w:val="Choice"/>
      </w:pPr>
      <w:r>
        <w:t>c)</w:t>
        <w:tab/>
        <w:t>Hay que cambiar a menudo la rueda loca</w:t>
      </w:r>
    </w:p>
    <w:p>
      <w:pPr>
        <w:pStyle w:val="Choice"/>
      </w:pPr>
      <w:r>
        <w:t>d)</w:t>
        <w:tab/>
        <w:t>Hay que arrancarlo lentamente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y correas dentadas</w:t>
      </w:r>
    </w:p>
    <w:p>
      <w:pPr>
        <w:pStyle w:val="Choice"/>
      </w:pPr>
      <w:r>
        <w:t>b)</w:t>
        <w:tab/>
        <w:t>Con lubrificación</w:t>
      </w:r>
    </w:p>
    <w:p>
      <w:pPr>
        <w:pStyle w:val="Choice"/>
      </w:pPr>
      <w:r>
        <w:t>c)</w:t>
        <w:tab/>
        <w:t>Con una cremallera</w:t>
      </w:r>
    </w:p>
    <w:p>
      <w:pPr>
        <w:pStyle w:val="Choice"/>
      </w:pPr>
      <w:r>
        <w:t>d)</w:t>
        <w:tab/>
        <w:t>Con ruedas acanaladas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grande</w:t>
      </w:r>
    </w:p>
    <w:p>
      <w:pPr>
        <w:pStyle w:val="Choice"/>
      </w:pPr>
      <w:r>
        <w:t>c)</w:t>
        <w:tab/>
        <w:t>La conducida</w:t>
      </w:r>
    </w:p>
    <w:p>
      <w:pPr>
        <w:pStyle w:val="Choice"/>
      </w:pPr>
      <w:r>
        <w:t>d)</w:t>
        <w:tab/>
        <w:t>La pequeña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seguidor completa una carrera</w:t>
      </w:r>
    </w:p>
    <w:p>
      <w:pPr>
        <w:pStyle w:val="Choice"/>
      </w:pPr>
      <w:r>
        <w:t>b)</w:t>
        <w:tab/>
        <w:t>Se acciona un par de palancas</w:t>
      </w:r>
    </w:p>
    <w:p>
      <w:pPr>
        <w:pStyle w:val="Choice"/>
      </w:pPr>
      <w:r>
        <w:t>c)</w:t>
        <w:tab/>
        <w:t>El rodillo del seguidor efectúa dos vueltas</w:t>
      </w:r>
    </w:p>
    <w:p>
      <w:pPr>
        <w:pStyle w:val="Choice"/>
      </w:pPr>
      <w:r>
        <w:t>d)</w:t>
        <w:tab/>
        <w:t>El seguidor completa dos carreras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rozamiento</w:t>
      </w:r>
    </w:p>
    <w:p>
      <w:pPr>
        <w:pStyle w:val="Choice"/>
      </w:pPr>
      <w:r>
        <w:t>b)</w:t>
        <w:tab/>
        <w:t>Por bloqueo</w:t>
      </w:r>
    </w:p>
    <w:p>
      <w:pPr>
        <w:pStyle w:val="Choice"/>
      </w:pPr>
      <w:r>
        <w:t>c)</w:t>
        <w:tab/>
        <w:t>Debido al ruido generado</w:t>
      </w:r>
    </w:p>
    <w:p>
      <w:pPr>
        <w:pStyle w:val="Choice"/>
      </w:pPr>
      <w:r>
        <w:t>d)</w:t>
        <w:tab/>
        <w:t>En los extremos de la cuerda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corto que el diámetro del tambor</w:t>
      </w:r>
    </w:p>
    <w:p>
      <w:pPr>
        <w:pStyle w:val="Choice"/>
      </w:pPr>
      <w:r>
        <w:t>b)</w:t>
        <w:tab/>
        <w:t>Más corto que el radio del tambor</w:t>
      </w:r>
    </w:p>
    <w:p>
      <w:pPr>
        <w:pStyle w:val="Choice"/>
      </w:pPr>
      <w:r>
        <w:t>c)</w:t>
        <w:tab/>
        <w:t>Más largo que el radio del tambor</w:t>
      </w:r>
    </w:p>
    <w:p>
      <w:pPr>
        <w:pStyle w:val="Choice"/>
      </w:pPr>
      <w:r>
        <w:t>d)</w:t>
        <w:tab/>
        <w:t>Más largo que el diámetro del tambor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Válvulas de un motor de explosión</w:t>
      </w:r>
    </w:p>
    <w:p>
      <w:pPr>
        <w:pStyle w:val="Choice"/>
      </w:pPr>
      <w:r>
        <w:t>c)</w:t>
        <w:tab/>
        <w:t>Sensores de una máquina automática</w:t>
      </w:r>
    </w:p>
    <w:p>
      <w:pPr>
        <w:pStyle w:val="Choice"/>
      </w:pPr>
      <w:r>
        <w:t>d)</w:t>
        <w:tab/>
        <w:t>Persianas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Torno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Correa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Punta</w:t>
      </w:r>
    </w:p>
    <w:p>
      <w:pPr>
        <w:pStyle w:val="Choice"/>
      </w:pPr>
      <w:r>
        <w:t>b)</w:t>
        <w:tab/>
        <w:t>Horquilla</w:t>
      </w:r>
    </w:p>
    <w:p>
      <w:pPr>
        <w:pStyle w:val="Choice"/>
      </w:pPr>
      <w:r>
        <w:t>c)</w:t>
        <w:tab/>
        <w:t>Cuchara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lejanos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de ejes paralelos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Lubrificador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Tensor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Eslabón</w:t>
      </w:r>
    </w:p>
    <w:p>
      <w:pPr>
        <w:pStyle w:val="Choice"/>
      </w:pPr>
      <w:r>
        <w:t>b)</w:t>
        <w:tab/>
        <w:t>Carril</w:t>
      </w:r>
    </w:p>
    <w:p>
      <w:pPr>
        <w:pStyle w:val="Choice"/>
      </w:pPr>
      <w:r>
        <w:t>c)</w:t>
        <w:tab/>
        <w:t>Mango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mínimo de dos ruedas dentadas dobles</w:t>
      </w:r>
    </w:p>
    <w:p>
      <w:pPr>
        <w:pStyle w:val="Choice"/>
      </w:pPr>
      <w:r>
        <w:t>b)</w:t>
        <w:tab/>
        <w:t>Al menos una rueda dentada compuesta</w:t>
      </w:r>
    </w:p>
    <w:p>
      <w:pPr>
        <w:pStyle w:val="Choice"/>
      </w:pPr>
      <w:r>
        <w:t>c)</w:t>
        <w:tab/>
        <w:t>Solo ruedas dentadas simples</w:t>
      </w:r>
    </w:p>
    <w:p>
      <w:pPr>
        <w:pStyle w:val="Choice"/>
      </w:pPr>
      <w:r>
        <w:t>d)</w:t>
        <w:tab/>
        <w:t>Al menos una rueda loca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Trapezoidal</w:t>
      </w:r>
    </w:p>
    <w:p>
      <w:pPr>
        <w:pStyle w:val="Choice"/>
      </w:pPr>
      <w:r>
        <w:t>c)</w:t>
        <w:tab/>
        <w:t>Dentada</w:t>
      </w:r>
    </w:p>
    <w:p>
      <w:pPr>
        <w:pStyle w:val="Choice"/>
      </w:pPr>
      <w:r>
        <w:t>d)</w:t>
        <w:tab/>
        <w:t>De sección circular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doble del peso de la carga</w:t>
      </w:r>
    </w:p>
    <w:p>
      <w:pPr>
        <w:pStyle w:val="Choice"/>
      </w:pPr>
      <w:r>
        <w:t>b)</w:t>
        <w:tab/>
        <w:t>Es la mitad del peso de la carga</w:t>
      </w:r>
    </w:p>
    <w:p>
      <w:pPr>
        <w:pStyle w:val="Choice"/>
      </w:pPr>
      <w:r>
        <w:t>c)</w:t>
        <w:tab/>
        <w:t>Es igual a la masa de la carga</w:t>
      </w:r>
    </w:p>
    <w:p>
      <w:pPr>
        <w:pStyle w:val="Choice"/>
      </w:pPr>
      <w:r>
        <w:t>d)</w:t>
        <w:tab/>
        <w:t>Es igual al peso de la carga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polea móvil</w:t>
      </w:r>
    </w:p>
    <w:p>
      <w:pPr>
        <w:pStyle w:val="Choice"/>
      </w:pPr>
      <w:r>
        <w:t>b)</w:t>
        <w:tab/>
        <w:t>Dos cuerdas</w:t>
      </w:r>
    </w:p>
    <w:p>
      <w:pPr>
        <w:pStyle w:val="Choice"/>
      </w:pPr>
      <w:r>
        <w:t>c)</w:t>
        <w:tab/>
        <w:t>Dos poleas móviles</w:t>
      </w:r>
    </w:p>
    <w:p>
      <w:pPr>
        <w:pStyle w:val="Choice"/>
      </w:pPr>
      <w:r>
        <w:t>d)</w:t>
        <w:tab/>
        <w:t>Dos poleas fijas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Mover una sierra circular</w:t>
      </w:r>
    </w:p>
    <w:p>
      <w:pPr>
        <w:pStyle w:val="Choice"/>
      </w:pPr>
      <w:r>
        <w:t>b)</w:t>
        <w:tab/>
        <w:t>Taladrar objetos muy duros</w:t>
      </w:r>
    </w:p>
    <w:p>
      <w:pPr>
        <w:pStyle w:val="Choice"/>
      </w:pPr>
      <w:r>
        <w:t>c)</w:t>
        <w:tab/>
        <w:t>Mover una hoja de sierra con movimiento alternativo</w:t>
      </w:r>
    </w:p>
    <w:p>
      <w:pPr>
        <w:pStyle w:val="Choice"/>
      </w:pPr>
      <w:r>
        <w:t>d)</w:t>
        <w:tab/>
        <w:t>Elevar y bajar el asiento de una silla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Corona central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Rueda loca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motriz</w:t>
      </w:r>
    </w:p>
    <w:p>
      <w:pPr>
        <w:pStyle w:val="Choice"/>
      </w:pPr>
      <w:r>
        <w:t>b)</w:t>
        <w:tab/>
        <w:t>Se llama piñón</w:t>
      </w:r>
    </w:p>
    <w:p>
      <w:pPr>
        <w:pStyle w:val="Choice"/>
      </w:pPr>
      <w:r>
        <w:t>c)</w:t>
        <w:tab/>
        <w:t>Siempre va unida al árbol resistente</w:t>
      </w:r>
    </w:p>
    <w:p>
      <w:pPr>
        <w:pStyle w:val="Choice"/>
      </w:pPr>
      <w:r>
        <w:t>d)</w:t>
        <w:tab/>
        <w:t>Gira más rápido que la rueda grande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 diferencial</w:t>
      </w:r>
    </w:p>
    <w:p>
      <w:pPr>
        <w:pStyle w:val="Choice"/>
      </w:pPr>
      <w:r>
        <w:t>c)</w:t>
        <w:tab/>
        <w:t>Una balanza</w:t>
      </w:r>
    </w:p>
    <w:p>
      <w:pPr>
        <w:pStyle w:val="Choice"/>
      </w:pPr>
      <w:r>
        <w:t>d)</w:t>
        <w:tab/>
        <w:t>Un cascanueces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siempre gracias al propio peso</w:t>
      </w:r>
    </w:p>
    <w:p>
      <w:pPr>
        <w:pStyle w:val="Choice"/>
      </w:pPr>
      <w:r>
        <w:t>b)</w:t>
        <w:tab/>
        <w:t>Se suele realizar gracias a un muelle</w:t>
      </w:r>
    </w:p>
    <w:p>
      <w:pPr>
        <w:pStyle w:val="Choice"/>
      </w:pPr>
      <w:r>
        <w:t>c)</w:t>
        <w:tab/>
        <w:t>Es más rápido que el de subida</w:t>
      </w:r>
    </w:p>
    <w:p>
      <w:pPr>
        <w:pStyle w:val="Choice"/>
      </w:pPr>
      <w:r>
        <w:t>d)</w:t>
        <w:tab/>
        <w:t>Lo impide el trinquete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radio del tornillo</w:t>
      </w:r>
    </w:p>
    <w:p>
      <w:pPr>
        <w:pStyle w:val="Choice"/>
      </w:pPr>
      <w:r>
        <w:t>b)</w:t>
        <w:tab/>
        <w:t>De un diente del tornillo</w:t>
      </w:r>
    </w:p>
    <w:p>
      <w:pPr>
        <w:pStyle w:val="Choice"/>
      </w:pPr>
      <w:r>
        <w:t>c)</w:t>
        <w:tab/>
        <w:t>De la manivela del tornillo</w:t>
      </w:r>
    </w:p>
    <w:p>
      <w:pPr>
        <w:pStyle w:val="Choice"/>
      </w:pPr>
      <w:r>
        <w:t>d)</w:t>
        <w:tab/>
        <w:t>De la hélice del tornillo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los martillos neumáticos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los tornos de los barcos de pesca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exprimidor eléctrico</w:t>
      </w:r>
    </w:p>
    <w:p>
      <w:pPr>
        <w:pStyle w:val="Choice"/>
      </w:pPr>
      <w:r>
        <w:t>b)</w:t>
        <w:tab/>
        <w:t>En un gato elevador</w:t>
      </w:r>
    </w:p>
    <w:p>
      <w:pPr>
        <w:pStyle w:val="Choice"/>
      </w:pPr>
      <w:r>
        <w:t>c)</w:t>
        <w:tab/>
        <w:t>En una radio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compuesto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Primera especie</w:t>
      </w:r>
    </w:p>
    <w:p>
      <w:pPr>
        <w:pStyle w:val="Choice"/>
      </w:pPr>
      <w:r>
        <w:t>c)</w:t>
        <w:tab/>
        <w:t>Cuarta especie</w:t>
      </w:r>
    </w:p>
    <w:p>
      <w:pPr>
        <w:pStyle w:val="Choice"/>
      </w:pPr>
      <w:r>
        <w:t>d)</w:t>
        <w:tab/>
        <w:t>Tercera especie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Actuador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de garaje que se deslizan en horizontal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una sierra de calar</w:t>
      </w:r>
    </w:p>
    <w:p>
      <w:pPr>
        <w:pStyle w:val="Choice"/>
      </w:pPr>
      <w:r>
        <w:t>d)</w:t>
        <w:tab/>
        <w:t>En una taladradora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aleatorios</w:t>
      </w:r>
    </w:p>
    <w:p>
      <w:pPr>
        <w:pStyle w:val="Choice"/>
      </w:pPr>
      <w:r>
        <w:t>b)</w:t>
        <w:tab/>
        <w:t>Hasta que las para el trinquete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trócola o trinquete</w:t>
      </w:r>
    </w:p>
    <w:p>
      <w:pPr>
        <w:pStyle w:val="Choice"/>
      </w:pPr>
      <w:r>
        <w:t>b)</w:t>
        <w:tab/>
        <w:t>Un soporte o fulcro</w:t>
      </w:r>
    </w:p>
    <w:p>
      <w:pPr>
        <w:pStyle w:val="Choice"/>
      </w:pPr>
      <w:r>
        <w:t>c)</w:t>
        <w:tab/>
        <w:t>Un enganche</w:t>
      </w:r>
    </w:p>
    <w:p>
      <w:pPr>
        <w:pStyle w:val="Choice"/>
      </w:pPr>
      <w:r>
        <w:t>d)</w:t>
        <w:tab/>
        <w:t>Un forro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próximos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Árboles muy separados</w:t>
      </w:r>
    </w:p>
    <w:p>
      <w:pPr>
        <w:pStyle w:val="Choice"/>
      </w:pPr>
      <w:r>
        <w:t>d)</w:t>
        <w:tab/>
        <w:t>Poleas muy separadas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sistema es más fiable</w:t>
      </w:r>
    </w:p>
    <w:p>
      <w:pPr>
        <w:pStyle w:val="Choice"/>
      </w:pPr>
      <w:r>
        <w:t>b)</w:t>
        <w:tab/>
        <w:t>Los árboles de transmisión pueden estar lejos</w:t>
      </w:r>
    </w:p>
    <w:p>
      <w:pPr>
        <w:pStyle w:val="Choice"/>
      </w:pPr>
      <w:r>
        <w:t>c)</w:t>
        <w:tab/>
        <w:t>El mecanismo es síncrono</w:t>
      </w:r>
    </w:p>
    <w:p>
      <w:pPr>
        <w:pStyle w:val="Choice"/>
      </w:pPr>
      <w:r>
        <w:t>d)</w:t>
        <w:tab/>
        <w:t>Las ruedas no se rompen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Giran más rápido que las extremas</w:t>
      </w:r>
    </w:p>
    <w:p>
      <w:pPr>
        <w:pStyle w:val="Choice"/>
      </w:pPr>
      <w:r>
        <w:t>c)</w:t>
        <w:tab/>
        <w:t>No están pegadas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Poleas y correa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contacto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Diferencial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que la carrera del pistón</w:t>
      </w:r>
    </w:p>
    <w:p>
      <w:pPr>
        <w:pStyle w:val="Choice"/>
      </w:pPr>
      <w:r>
        <w:t>b)</w:t>
        <w:tab/>
        <w:t>La longitud de la carrera del pistón</w:t>
      </w:r>
    </w:p>
    <w:p>
      <w:pPr>
        <w:pStyle w:val="Choice"/>
      </w:pPr>
      <w:r>
        <w:t>c)</w:t>
        <w:tab/>
        <w:t>Depende de la longitud de la biela</w:t>
      </w:r>
    </w:p>
    <w:p>
      <w:pPr>
        <w:pStyle w:val="Choice"/>
      </w:pPr>
      <w:r>
        <w:t>d)</w:t>
        <w:tab/>
        <w:t>El doble que la carrera del pistón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derecha a izquierda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De manera que el sistema no es reversible</w:t>
      </w:r>
    </w:p>
    <w:p>
      <w:pPr>
        <w:pStyle w:val="Choice"/>
      </w:pPr>
      <w:r>
        <w:t>d)</w:t>
        <w:tab/>
        <w:t>Pero el movimiento de la cremallera no puede hacer girar el piñón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Disminuye la fuerza aplicada</w:t>
      </w:r>
    </w:p>
    <w:p>
      <w:pPr>
        <w:pStyle w:val="Choice"/>
      </w:pPr>
      <w:r>
        <w:t>d)</w:t>
        <w:tab/>
        <w:t>Aumenta la fuerza aplicada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Cónico</w:t>
      </w:r>
    </w:p>
    <w:p>
      <w:pPr>
        <w:pStyle w:val="Choice"/>
      </w:pPr>
      <w:r>
        <w:t>c)</w:t>
        <w:tab/>
        <w:t>Perpendicular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está más cerca del cilindro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Romperse con facilidad</w:t>
      </w:r>
    </w:p>
    <w:p>
      <w:pPr>
        <w:pStyle w:val="Choice"/>
      </w:pPr>
      <w:r>
        <w:t>b)</w:t>
        <w:tab/>
        <w:t>Deslizar</w:t>
      </w:r>
    </w:p>
    <w:p>
      <w:pPr>
        <w:pStyle w:val="Choice"/>
      </w:pPr>
      <w:r>
        <w:t>c)</w:t>
        <w:tab/>
        <w:t>Impedir el movimiento de la tuerca</w:t>
      </w:r>
    </w:p>
    <w:p>
      <w:pPr>
        <w:pStyle w:val="Choice"/>
      </w:pPr>
      <w:r>
        <w:t>d)</w:t>
        <w:tab/>
        <w:t>Ejercer una gran presión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Silenciosos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Deslizantes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Suba hasta arriba y se pare</w:t>
      </w:r>
    </w:p>
    <w:p>
      <w:pPr>
        <w:pStyle w:val="Choice"/>
      </w:pPr>
      <w:r>
        <w:t>b)</w:t>
        <w:tab/>
        <w:t>También gire</w:t>
      </w:r>
    </w:p>
    <w:p>
      <w:pPr>
        <w:pStyle w:val="Choice"/>
      </w:pPr>
      <w:r>
        <w:t>c)</w:t>
        <w:tab/>
        <w:t>Avance a velocidad constante</w:t>
      </w:r>
    </w:p>
    <w:p>
      <w:pPr>
        <w:pStyle w:val="Choice"/>
      </w:pPr>
      <w:r>
        <w:t>d)</w:t>
        <w:tab/>
        <w:t>Se mueva con movimiento alternativo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Extrovertido</w:t>
      </w:r>
    </w:p>
    <w:p>
      <w:pPr>
        <w:pStyle w:val="Choice"/>
      </w:pPr>
      <w:r>
        <w:t>b)</w:t>
        <w:tab/>
        <w:t>Extraño</w:t>
      </w:r>
    </w:p>
    <w:p>
      <w:pPr>
        <w:pStyle w:val="Choice"/>
      </w:pPr>
      <w:r>
        <w:t>c)</w:t>
        <w:tab/>
        <w:t>Excéntrico</w:t>
      </w:r>
    </w:p>
    <w:p>
      <w:pPr>
        <w:pStyle w:val="Choice"/>
      </w:pPr>
      <w:r>
        <w:t>d)</w:t>
        <w:tab/>
        <w:t>Equívoco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Pegadas</w:t>
      </w:r>
    </w:p>
    <w:p>
      <w:pPr>
        <w:pStyle w:val="Choice"/>
      </w:pPr>
      <w:r>
        <w:t>b)</w:t>
        <w:tab/>
        <w:t>Ligadas</w:t>
      </w:r>
    </w:p>
    <w:p>
      <w:pPr>
        <w:pStyle w:val="Choice"/>
      </w:pPr>
      <w:r>
        <w:t>c)</w:t>
        <w:tab/>
        <w:t>Tensas</w:t>
      </w:r>
    </w:p>
    <w:p>
      <w:pPr>
        <w:pStyle w:val="Choice"/>
      </w:pPr>
      <w:r>
        <w:t>d)</w:t>
        <w:tab/>
        <w:t>Deslizando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ascensor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 balancín</w:t>
      </w:r>
    </w:p>
    <w:p>
      <w:pPr>
        <w:pStyle w:val="Choice"/>
      </w:pPr>
      <w:r>
        <w:t>d)</w:t>
        <w:tab/>
        <w:t>Una carretilla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muy lentamente</w:t>
      </w:r>
    </w:p>
    <w:p>
      <w:pPr>
        <w:pStyle w:val="Choice"/>
      </w:pPr>
      <w:r>
        <w:t>b)</w:t>
        <w:tab/>
        <w:t>Están muy cerca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situadas perpendicularmente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velocidad</w:t>
      </w:r>
    </w:p>
    <w:p>
      <w:pPr>
        <w:pStyle w:val="Choice"/>
      </w:pPr>
      <w:r>
        <w:t>b)</w:t>
        <w:tab/>
        <w:t>Gran diversidad</w:t>
      </w:r>
    </w:p>
    <w:p>
      <w:pPr>
        <w:pStyle w:val="Choice"/>
      </w:pPr>
      <w:r>
        <w:t>c)</w:t>
        <w:tab/>
        <w:t>Gran potencia</w:t>
      </w:r>
    </w:p>
    <w:p>
      <w:pPr>
        <w:pStyle w:val="Choice"/>
      </w:pPr>
      <w:r>
        <w:t>d)</w:t>
        <w:tab/>
        <w:t>Gran seguridad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ser paralelos</w:t>
      </w:r>
    </w:p>
    <w:p>
      <w:pPr>
        <w:pStyle w:val="Choice"/>
      </w:pPr>
      <w:r>
        <w:t>b)</w:t>
        <w:tab/>
        <w:t>Los árboles de transmisión deben estar lejos</w:t>
      </w:r>
    </w:p>
    <w:p>
      <w:pPr>
        <w:pStyle w:val="Choice"/>
      </w:pPr>
      <w:r>
        <w:t>c)</w:t>
        <w:tab/>
        <w:t>El mecanismo es muy ruidoso</w:t>
      </w:r>
    </w:p>
    <w:p>
      <w:pPr>
        <w:pStyle w:val="Choice"/>
      </w:pPr>
      <w:r>
        <w:t>d)</w:t>
        <w:tab/>
        <w:t>La correa se desgasta y hay que sustituirla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Invierta el sentido de giro</w:t>
      </w:r>
    </w:p>
    <w:p>
      <w:pPr>
        <w:pStyle w:val="Choice"/>
      </w:pPr>
      <w:r>
        <w:t>b)</w:t>
        <w:tab/>
        <w:t>Se bloquee</w:t>
      </w:r>
    </w:p>
    <w:p>
      <w:pPr>
        <w:pStyle w:val="Choice"/>
      </w:pPr>
      <w:r>
        <w:t>c)</w:t>
        <w:tab/>
        <w:t>Aumente la velocidad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cadena</w:t>
      </w:r>
    </w:p>
    <w:p>
      <w:pPr>
        <w:pStyle w:val="Choice"/>
      </w:pPr>
      <w:r>
        <w:t>b)</w:t>
        <w:tab/>
        <w:t>Un tren de engranajes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Una correa de sección circular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rodillo</w:t>
      </w:r>
    </w:p>
    <w:p>
      <w:pPr>
        <w:pStyle w:val="Choice"/>
      </w:pPr>
      <w:r>
        <w:t>b)</w:t>
        <w:tab/>
        <w:t>Con una pinza</w:t>
      </w:r>
    </w:p>
    <w:p>
      <w:pPr>
        <w:pStyle w:val="Choice"/>
      </w:pPr>
      <w:r>
        <w:t>c)</w:t>
        <w:tab/>
        <w:t>Con un émbolo</w:t>
      </w:r>
    </w:p>
    <w:p>
      <w:pPr>
        <w:pStyle w:val="Choice"/>
      </w:pPr>
      <w:r>
        <w:t>d)</w:t>
        <w:tab/>
        <w:t>Con una cadena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