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Unidades de medida II.</w:t>
      </w:r>
    </w:p>
    <w:p>
      <w:pPr>
        <w:pStyle w:val="ListNumber"/>
      </w:pPr>
      <w:r>
        <w:t>¿Qué es un bit?</w:t>
      </w:r>
    </w:p>
    <w:p>
      <w:pPr>
        <w:pStyle w:val="Choice"/>
      </w:pPr>
      <w:r>
        <w:t>a)</w:t>
        <w:tab/>
        <w:t>Es la unidad mínima de información y equivale a un dígito binario que puede valer de 0 a 9.</w:t>
      </w:r>
    </w:p>
    <w:p>
      <w:pPr>
        <w:pStyle w:val="Choice"/>
      </w:pPr>
      <w:r>
        <w:t>b)</w:t>
        <w:tab/>
        <w:t>Una palabra que puede tener un número variable de datos dependiendo del sistema informático con el que estemos tratando.</w:t>
      </w:r>
    </w:p>
    <w:p>
      <w:pPr>
        <w:pStyle w:val="Choice"/>
      </w:pPr>
      <w:r>
        <w:t>c)</w:t>
        <w:tab/>
        <w:t>Es la unidad mínima de información y equivale a un dígito binario que puede valer 0 ó 1.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¿Cuántos bits forman un byte?</w:t>
      </w:r>
    </w:p>
    <w:p>
      <w:pPr>
        <w:pStyle w:val="Choice"/>
      </w:pPr>
      <w:r>
        <w:t>a)</w:t>
        <w:tab/>
        <w:t>4 bit.</w:t>
      </w:r>
    </w:p>
    <w:p>
      <w:pPr>
        <w:pStyle w:val="Choice"/>
      </w:pPr>
      <w:r>
        <w:t>b)</w:t>
        <w:tab/>
        <w:t>16 bits.</w:t>
      </w:r>
    </w:p>
    <w:p>
      <w:pPr>
        <w:pStyle w:val="Choice"/>
      </w:pPr>
      <w:r>
        <w:t>c)</w:t>
        <w:tab/>
        <w:t>32 bits.</w:t>
      </w:r>
    </w:p>
    <w:p>
      <w:pPr>
        <w:pStyle w:val="Choice"/>
      </w:pPr>
      <w:r>
        <w:t>d)</w:t>
        <w:tab/>
        <w:t>8 bits.</w:t>
      </w:r>
    </w:p>
    <w:p>
      <w:pPr>
        <w:pStyle w:val="ListNumber"/>
      </w:pPr>
      <w:r>
        <w:t>¿Cuántos valores puede tomar un byte?</w:t>
      </w:r>
    </w:p>
    <w:p>
      <w:pPr>
        <w:pStyle w:val="Choice"/>
      </w:pPr>
      <w:r>
        <w:t>a)</w:t>
        <w:tab/>
        <w:t>256 valores entre 0 y 255.</w:t>
      </w:r>
    </w:p>
    <w:p>
      <w:pPr>
        <w:pStyle w:val="Choice"/>
      </w:pPr>
      <w:r>
        <w:t>b)</w:t>
        <w:tab/>
        <w:t>128 valores entre 0 y 127.</w:t>
      </w:r>
    </w:p>
    <w:p>
      <w:pPr>
        <w:pStyle w:val="Choice"/>
      </w:pPr>
      <w:r>
        <w:t>c)</w:t>
        <w:tab/>
        <w:t>257 valores entre 0 y 256.</w:t>
      </w:r>
    </w:p>
    <w:p>
      <w:pPr>
        <w:pStyle w:val="Choice"/>
      </w:pPr>
      <w:r>
        <w:t>d)</w:t>
        <w:tab/>
        <w:t>10 valores entre 0 y 9.</w:t>
      </w:r>
    </w:p>
    <w:p>
      <w:pPr>
        <w:pStyle w:val="ListNumber"/>
      </w:pPr>
      <w:r>
        <w:t>¿Qué es una palabra?</w:t>
      </w:r>
    </w:p>
    <w:p>
      <w:pPr>
        <w:pStyle w:val="Choice"/>
      </w:pPr>
      <w:r>
        <w:t>a)</w:t>
        <w:tab/>
        <w:t>Es un conjunto de 32 bits.</w:t>
      </w:r>
    </w:p>
    <w:p>
      <w:pPr>
        <w:pStyle w:val="Choice"/>
      </w:pPr>
      <w:r>
        <w:t>b)</w:t>
        <w:tab/>
        <w:t>Un conjunto de entre 32 y 64 bits, dependiendo del sistema informático.</w:t>
      </w:r>
    </w:p>
    <w:p>
      <w:pPr>
        <w:pStyle w:val="Choice"/>
      </w:pPr>
      <w:r>
        <w:t>c)</w:t>
        <w:tab/>
        <w:t>Es un conjunto de 16 bits.</w:t>
      </w:r>
    </w:p>
    <w:p>
      <w:pPr>
        <w:pStyle w:val="Choice"/>
      </w:pPr>
      <w:r>
        <w:t>d)</w:t>
        <w:tab/>
        <w:t>Un conjunto de entre 16 y 128 bits, dependiendo del sistema informático.</w:t>
      </w:r>
    </w:p>
    <w:p>
      <w:pPr>
        <w:pStyle w:val="ListNumber"/>
      </w:pPr>
      <w:r>
        <w:t>¿Cuál es la unidad de medida de la velocidad de transporte?</w:t>
      </w:r>
    </w:p>
    <w:p>
      <w:pPr>
        <w:pStyle w:val="Choice"/>
      </w:pPr>
      <w:r>
        <w:t>a)</w:t>
        <w:tab/>
        <w:t>Bit/s.</w:t>
      </w:r>
    </w:p>
    <w:p>
      <w:pPr>
        <w:pStyle w:val="Choice"/>
      </w:pPr>
      <w:r>
        <w:t>b)</w:t>
        <w:tab/>
        <w:t>Megabyte.</w:t>
      </w:r>
    </w:p>
    <w:p>
      <w:pPr>
        <w:pStyle w:val="Choice"/>
      </w:pPr>
      <w:r>
        <w:t>c)</w:t>
        <w:tab/>
        <w:t>Kilobyte.</w:t>
      </w:r>
    </w:p>
    <w:p>
      <w:pPr>
        <w:pStyle w:val="Choice"/>
      </w:pPr>
      <w:r>
        <w:t>d)</w:t>
        <w:tab/>
        <w:t>Byte/s.</w:t>
      </w:r>
    </w:p>
    <w:p>
      <w:pPr>
        <w:pStyle w:val="ListNumber"/>
      </w:pPr>
      <w:r>
        <w:t>¿Cuántos bytes se transmiten por segundo si la velocidad es de 8000 bits/s?</w:t>
      </w:r>
    </w:p>
    <w:p>
      <w:pPr>
        <w:pStyle w:val="Choice"/>
      </w:pPr>
      <w:r>
        <w:t>a)</w:t>
        <w:tab/>
        <w:t>64000 bytes.</w:t>
      </w:r>
    </w:p>
    <w:p>
      <w:pPr>
        <w:pStyle w:val="Choice"/>
      </w:pPr>
      <w:r>
        <w:t>b)</w:t>
        <w:tab/>
        <w:t>1000 bits.</w:t>
      </w:r>
    </w:p>
    <w:p>
      <w:pPr>
        <w:pStyle w:val="Choice"/>
      </w:pPr>
      <w:r>
        <w:t>c)</w:t>
        <w:tab/>
        <w:t>1000 bytes.</w:t>
      </w:r>
    </w:p>
    <w:p>
      <w:pPr>
        <w:pStyle w:val="Choice"/>
      </w:pPr>
      <w:r>
        <w:t>d)</w:t>
        <w:tab/>
        <w:t>8000 bytes.</w:t>
      </w:r>
    </w:p>
    <w:p>
      <w:pPr>
        <w:pStyle w:val="ListNumber"/>
      </w:pPr>
      <w:r>
        <w:t>¿Qué prefijo del Sistema Internacional de Unidades representa una cantidad de 1 000?</w:t>
      </w:r>
    </w:p>
    <w:p>
      <w:pPr>
        <w:pStyle w:val="Choice"/>
      </w:pPr>
      <w:r>
        <w:t>a)</w:t>
        <w:tab/>
        <w:t>Kilo-.</w:t>
      </w:r>
    </w:p>
    <w:p>
      <w:pPr>
        <w:pStyle w:val="Choice"/>
      </w:pPr>
      <w:r>
        <w:t>b)</w:t>
        <w:tab/>
        <w:t>Peta-.</w:t>
      </w:r>
    </w:p>
    <w:p>
      <w:pPr>
        <w:pStyle w:val="Choice"/>
      </w:pPr>
      <w:r>
        <w:t>c)</w:t>
        <w:tab/>
        <w:t>Mega-.</w:t>
      </w:r>
    </w:p>
    <w:p>
      <w:pPr>
        <w:pStyle w:val="Choice"/>
      </w:pPr>
      <w:r>
        <w:t>d)</w:t>
        <w:tab/>
        <w:t>Giga-.</w:t>
      </w:r>
    </w:p>
    <w:p>
      <w:pPr>
        <w:pStyle w:val="ListNumber"/>
      </w:pPr>
      <w:r>
        <w:t>¿Qué prefijo del Sistema Internacional de Unidades representa una cantidad de 1 000 000?</w:t>
      </w:r>
    </w:p>
    <w:p>
      <w:pPr>
        <w:pStyle w:val="Choice"/>
      </w:pPr>
      <w:r>
        <w:t>a)</w:t>
        <w:tab/>
        <w:t>Peta-.</w:t>
      </w:r>
    </w:p>
    <w:p>
      <w:pPr>
        <w:pStyle w:val="Choice"/>
      </w:pPr>
      <w:r>
        <w:t>b)</w:t>
        <w:tab/>
        <w:t>Giga-.</w:t>
      </w:r>
    </w:p>
    <w:p>
      <w:pPr>
        <w:pStyle w:val="Choice"/>
      </w:pPr>
      <w:r>
        <w:t>c)</w:t>
        <w:tab/>
        <w:t>Mega-.</w:t>
      </w:r>
    </w:p>
    <w:p>
      <w:pPr>
        <w:pStyle w:val="Choice"/>
      </w:pPr>
      <w:r>
        <w:t>d)</w:t>
        <w:tab/>
        <w:t>Kilo-.</w:t>
      </w:r>
    </w:p>
    <w:p>
      <w:pPr>
        <w:pStyle w:val="ListNumber"/>
      </w:pPr>
      <w:r>
        <w:t>¿Qué prefijo del Sistema Internacional de Unidades representa una cantidad de 1 000 000 000?</w:t>
      </w:r>
    </w:p>
    <w:p>
      <w:pPr>
        <w:pStyle w:val="Choice"/>
      </w:pPr>
      <w:r>
        <w:t>a)</w:t>
        <w:tab/>
        <w:t>Kilo-.</w:t>
      </w:r>
    </w:p>
    <w:p>
      <w:pPr>
        <w:pStyle w:val="Choice"/>
      </w:pPr>
      <w:r>
        <w:t>b)</w:t>
        <w:tab/>
        <w:t>Mega-.</w:t>
      </w:r>
    </w:p>
    <w:p>
      <w:pPr>
        <w:pStyle w:val="Choice"/>
      </w:pPr>
      <w:r>
        <w:t>c)</w:t>
        <w:tab/>
        <w:t>Tera-.</w:t>
      </w:r>
    </w:p>
    <w:p>
      <w:pPr>
        <w:pStyle w:val="Choice"/>
      </w:pPr>
      <w:r>
        <w:t>d)</w:t>
        <w:tab/>
        <w:t>Giga-.</w:t>
      </w:r>
    </w:p>
    <w:p>
      <w:pPr>
        <w:pStyle w:val="ListNumber"/>
      </w:pPr>
      <w:r>
        <w:t>¿Qué prefijo del Sistema Internacional de Unidades representa una cantidad de 1 000 000 000 000?</w:t>
      </w:r>
    </w:p>
    <w:p>
      <w:pPr>
        <w:pStyle w:val="Choice"/>
      </w:pPr>
      <w:r>
        <w:t>a)</w:t>
        <w:tab/>
        <w:t>Giga-.</w:t>
      </w:r>
    </w:p>
    <w:p>
      <w:pPr>
        <w:pStyle w:val="Choice"/>
      </w:pPr>
      <w:r>
        <w:t>b)</w:t>
        <w:tab/>
        <w:t>Mega-.</w:t>
      </w:r>
    </w:p>
    <w:p>
      <w:pPr>
        <w:pStyle w:val="Choice"/>
      </w:pPr>
      <w:r>
        <w:t>c)</w:t>
        <w:tab/>
        <w:t>Tera-.</w:t>
      </w:r>
    </w:p>
    <w:p>
      <w:pPr>
        <w:pStyle w:val="Choice"/>
      </w:pPr>
      <w:r>
        <w:t>d)</w:t>
        <w:tab/>
        <w:t>Peta-.</w:t>
      </w:r>
    </w:p>
    <w:p>
      <w:pPr>
        <w:pStyle w:val="ListNumber"/>
      </w:pPr>
      <w:r>
        <w:t>¿Cuál es el valor para el prefijo kilo- en el Sistema Internacional de Unidades?</w:t>
      </w:r>
    </w:p>
    <w:p>
      <w:pPr>
        <w:pStyle w:val="Choice"/>
      </w:pPr>
      <w:r>
        <w:t>a)</w:t>
        <w:tab/>
        <w:t>10^6.</w:t>
      </w:r>
    </w:p>
    <w:p>
      <w:pPr>
        <w:pStyle w:val="Choice"/>
      </w:pPr>
      <w:r>
        <w:t>b)</w:t>
        <w:tab/>
        <w:t>10^3.</w:t>
      </w:r>
    </w:p>
    <w:p>
      <w:pPr>
        <w:pStyle w:val="Choice"/>
      </w:pPr>
      <w:r>
        <w:t>c)</w:t>
        <w:tab/>
        <w:t>10^9.</w:t>
      </w:r>
    </w:p>
    <w:p>
      <w:pPr>
        <w:pStyle w:val="Choice"/>
      </w:pPr>
      <w:r>
        <w:t>d)</w:t>
        <w:tab/>
        <w:t>10^12.</w:t>
      </w:r>
    </w:p>
    <w:p>
      <w:pPr>
        <w:pStyle w:val="ListNumber"/>
      </w:pPr>
      <w:r>
        <w:t>¿Cuál es el valor para el prefijo Mega- en el Sistema Internacional de Unidades?</w:t>
      </w:r>
    </w:p>
    <w:p>
      <w:pPr>
        <w:pStyle w:val="Choice"/>
      </w:pPr>
      <w:r>
        <w:t>a)</w:t>
        <w:tab/>
        <w:t>10^12.</w:t>
      </w:r>
    </w:p>
    <w:p>
      <w:pPr>
        <w:pStyle w:val="Choice"/>
      </w:pPr>
      <w:r>
        <w:t>b)</w:t>
        <w:tab/>
        <w:t>10^9.</w:t>
      </w:r>
    </w:p>
    <w:p>
      <w:pPr>
        <w:pStyle w:val="Choice"/>
      </w:pPr>
      <w:r>
        <w:t>c)</w:t>
        <w:tab/>
        <w:t>10^6.</w:t>
      </w:r>
    </w:p>
    <w:p>
      <w:pPr>
        <w:pStyle w:val="Choice"/>
      </w:pPr>
      <w:r>
        <w:t>d)</w:t>
        <w:tab/>
        <w:t>10^3.</w:t>
      </w:r>
    </w:p>
    <w:p>
      <w:pPr>
        <w:pStyle w:val="ListNumber"/>
      </w:pPr>
      <w:r>
        <w:t>¿Cuál es el valor para el prefijo Giga- en el Sistema Internacional de Unidades?</w:t>
      </w:r>
    </w:p>
    <w:p>
      <w:pPr>
        <w:pStyle w:val="Choice"/>
      </w:pPr>
      <w:r>
        <w:t>a)</w:t>
        <w:tab/>
        <w:t>10^9.</w:t>
      </w:r>
    </w:p>
    <w:p>
      <w:pPr>
        <w:pStyle w:val="Choice"/>
      </w:pPr>
      <w:r>
        <w:t>b)</w:t>
        <w:tab/>
        <w:t>10^12.</w:t>
      </w:r>
    </w:p>
    <w:p>
      <w:pPr>
        <w:pStyle w:val="Choice"/>
      </w:pPr>
      <w:r>
        <w:t>c)</w:t>
        <w:tab/>
        <w:t>10^6.</w:t>
      </w:r>
    </w:p>
    <w:p>
      <w:pPr>
        <w:pStyle w:val="Choice"/>
      </w:pPr>
      <w:r>
        <w:t>d)</w:t>
        <w:tab/>
        <w:t>10^3.</w:t>
      </w:r>
    </w:p>
    <w:p>
      <w:pPr>
        <w:pStyle w:val="ListNumber"/>
      </w:pPr>
      <w:r>
        <w:t>¿Cuál es el valor para el prefijo Tera- en el Sistema Internacional de Unidades?</w:t>
      </w:r>
    </w:p>
    <w:p>
      <w:pPr>
        <w:pStyle w:val="Choice"/>
      </w:pPr>
      <w:r>
        <w:t>a)</w:t>
        <w:tab/>
        <w:t>10^6.</w:t>
      </w:r>
    </w:p>
    <w:p>
      <w:pPr>
        <w:pStyle w:val="Choice"/>
      </w:pPr>
      <w:r>
        <w:t>b)</w:t>
        <w:tab/>
        <w:t>10^15.</w:t>
      </w:r>
    </w:p>
    <w:p>
      <w:pPr>
        <w:pStyle w:val="Choice"/>
      </w:pPr>
      <w:r>
        <w:t>c)</w:t>
        <w:tab/>
        <w:t>10^9.</w:t>
      </w:r>
    </w:p>
    <w:p>
      <w:pPr>
        <w:pStyle w:val="Choice"/>
      </w:pPr>
      <w:r>
        <w:t>d)</w:t>
        <w:tab/>
        <w:t>10^12.</w:t>
      </w:r>
    </w:p>
    <w:p>
      <w:pPr>
        <w:pStyle w:val="ListNumber"/>
      </w:pPr>
      <w:r>
        <w:t>¿Cuál es el valor para el prefijo Peta- en el Sistema Internacional de Unidades?</w:t>
      </w:r>
    </w:p>
    <w:p>
      <w:pPr>
        <w:pStyle w:val="Choice"/>
      </w:pPr>
      <w:r>
        <w:t>a)</w:t>
        <w:tab/>
        <w:t>10^15.</w:t>
      </w:r>
    </w:p>
    <w:p>
      <w:pPr>
        <w:pStyle w:val="Choice"/>
      </w:pPr>
      <w:r>
        <w:t>b)</w:t>
        <w:tab/>
        <w:t>10^9.</w:t>
      </w:r>
    </w:p>
    <w:p>
      <w:pPr>
        <w:pStyle w:val="Choice"/>
      </w:pPr>
      <w:r>
        <w:t>c)</w:t>
        <w:tab/>
        <w:t>10^12.</w:t>
      </w:r>
    </w:p>
    <w:p>
      <w:pPr>
        <w:pStyle w:val="Choice"/>
      </w:pPr>
      <w:r>
        <w:t>d)</w:t>
        <w:tab/>
        <w:t>10^18.</w:t>
      </w:r>
    </w:p>
    <w:p>
      <w:pPr>
        <w:pStyle w:val="ListNumber"/>
      </w:pPr>
      <w:r>
        <w:t>¿Cuál es el valor para el prefijo Exa- en el Sistema Internacional de Unidades?</w:t>
      </w:r>
    </w:p>
    <w:p>
      <w:pPr>
        <w:pStyle w:val="Choice"/>
      </w:pPr>
      <w:r>
        <w:t>a)</w:t>
        <w:tab/>
        <w:t>10^18.</w:t>
      </w:r>
    </w:p>
    <w:p>
      <w:pPr>
        <w:pStyle w:val="Choice"/>
      </w:pPr>
      <w:r>
        <w:t>b)</w:t>
        <w:tab/>
        <w:t>10^9.</w:t>
      </w:r>
    </w:p>
    <w:p>
      <w:pPr>
        <w:pStyle w:val="Choice"/>
      </w:pPr>
      <w:r>
        <w:t>c)</w:t>
        <w:tab/>
        <w:t>10^15.</w:t>
      </w:r>
    </w:p>
    <w:p>
      <w:pPr>
        <w:pStyle w:val="Choice"/>
      </w:pPr>
      <w:r>
        <w:t>d)</w:t>
        <w:tab/>
        <w:t>10^12.</w:t>
      </w:r>
    </w:p>
    <w:p>
      <w:pPr>
        <w:pStyle w:val="ListNumber"/>
      </w:pPr>
      <w:r>
        <w:t>¿Cuánto espacio puede ocupar un mensaje de texto?</w:t>
      </w:r>
    </w:p>
    <w:p>
      <w:pPr>
        <w:pStyle w:val="Choice"/>
      </w:pPr>
      <w:r>
        <w:t>a)</w:t>
        <w:tab/>
        <w:t>Alrededor de 10 gigabytes.</w:t>
      </w:r>
    </w:p>
    <w:p>
      <w:pPr>
        <w:pStyle w:val="Choice"/>
      </w:pPr>
      <w:r>
        <w:t>b)</w:t>
        <w:tab/>
        <w:t>Algunas decenas de bytes.</w:t>
      </w:r>
    </w:p>
    <w:p>
      <w:pPr>
        <w:pStyle w:val="Choice"/>
      </w:pPr>
      <w:r>
        <w:t>c)</w:t>
        <w:tab/>
        <w:t>Alrededor de 10 kilobytes.</w:t>
      </w:r>
    </w:p>
    <w:p>
      <w:pPr>
        <w:pStyle w:val="Choice"/>
      </w:pPr>
      <w:r>
        <w:t>d)</w:t>
        <w:tab/>
        <w:t>Alrededor de 10 megabytes.</w:t>
      </w:r>
    </w:p>
    <w:p>
      <w:pPr>
        <w:pStyle w:val="ListNumber"/>
      </w:pPr>
      <w:r>
        <w:t>¿Qué velocidad de conexión necesita una conexión de audio a través de Whatsapp para funcionar?</w:t>
      </w:r>
    </w:p>
    <w:p>
      <w:pPr>
        <w:pStyle w:val="Choice"/>
      </w:pPr>
      <w:r>
        <w:t>a)</w:t>
        <w:tab/>
        <w:t>Unos 6 megabit/s</w:t>
      </w:r>
    </w:p>
    <w:p>
      <w:pPr>
        <w:pStyle w:val="Choice"/>
      </w:pPr>
      <w:r>
        <w:t>b)</w:t>
        <w:tab/>
        <w:t>Unos 600 kilobit/s</w:t>
      </w:r>
    </w:p>
    <w:p>
      <w:pPr>
        <w:pStyle w:val="Choice"/>
      </w:pPr>
      <w:r>
        <w:t>c)</w:t>
        <w:tab/>
        <w:t>Unos 60 kilobit/s</w:t>
      </w:r>
    </w:p>
    <w:p>
      <w:pPr>
        <w:pStyle w:val="Choice"/>
      </w:pPr>
      <w:r>
        <w:t>d)</w:t>
        <w:tab/>
        <w:t>Unos 6 kilobit/s</w:t>
      </w:r>
    </w:p>
    <w:p>
      <w:pPr>
        <w:pStyle w:val="ListNumber"/>
      </w:pPr>
      <w:r>
        <w:t>¿Qué tamaño tienen normalmente las fotografías o canciones en formato mp3?</w:t>
      </w:r>
    </w:p>
    <w:p>
      <w:pPr>
        <w:pStyle w:val="Choice"/>
      </w:pPr>
      <w:r>
        <w:t>a)</w:t>
        <w:tab/>
        <w:t>Unos cientos de kilobytes a pocos megabytes.</w:t>
      </w:r>
    </w:p>
    <w:p>
      <w:pPr>
        <w:pStyle w:val="Choice"/>
      </w:pPr>
      <w:r>
        <w:t>b)</w:t>
        <w:tab/>
        <w:t>De pocos megabytes a cientos de megabytes.</w:t>
      </w:r>
    </w:p>
    <w:p>
      <w:pPr>
        <w:pStyle w:val="Choice"/>
      </w:pPr>
      <w:r>
        <w:t>c)</w:t>
        <w:tab/>
        <w:t>Alrededor de 1 gigabyte.</w:t>
      </w:r>
    </w:p>
    <w:p>
      <w:pPr>
        <w:pStyle w:val="Choice"/>
      </w:pPr>
      <w:r>
        <w:t>d)</w:t>
        <w:tab/>
        <w:t>Alrededor de 100 megabytes.</w:t>
      </w:r>
    </w:p>
    <w:p>
      <w:pPr>
        <w:pStyle w:val="ListNumber"/>
      </w:pPr>
      <w:r>
        <w:t>¿Qué velocidad de conexión suele tener una conexión a internet por fibra óptica?</w:t>
      </w:r>
    </w:p>
    <w:p>
      <w:pPr>
        <w:pStyle w:val="Choice"/>
      </w:pPr>
      <w:r>
        <w:t>a)</w:t>
        <w:tab/>
        <w:t>De 100 a 300 megabit/s.</w:t>
      </w:r>
    </w:p>
    <w:p>
      <w:pPr>
        <w:pStyle w:val="Choice"/>
      </w:pPr>
      <w:r>
        <w:t>b)</w:t>
        <w:tab/>
        <w:t>De 1 a 3 gigabit/s.</w:t>
      </w:r>
    </w:p>
    <w:p>
      <w:pPr>
        <w:pStyle w:val="Choice"/>
      </w:pPr>
      <w:r>
        <w:t>c)</w:t>
        <w:tab/>
        <w:t>De 10 a 30 gigabit/s.</w:t>
      </w:r>
    </w:p>
    <w:p>
      <w:pPr>
        <w:pStyle w:val="Choice"/>
      </w:pPr>
      <w:r>
        <w:t>d)</w:t>
        <w:tab/>
        <w:t>De 10 a 30 megabit/s.</w:t>
      </w:r>
    </w:p>
    <w:p>
      <w:pPr>
        <w:pStyle w:val="ListNumber"/>
      </w:pPr>
      <w:r>
        <w:t>¿Cuál es la velocidad de conexión típica por Ethernet con el router?</w:t>
      </w:r>
    </w:p>
    <w:p>
      <w:pPr>
        <w:pStyle w:val="Choice"/>
      </w:pPr>
      <w:r>
        <w:t>a)</w:t>
        <w:tab/>
        <w:t>De 1 gigabit/s a 10 gigabit/s.</w:t>
      </w:r>
    </w:p>
    <w:p>
      <w:pPr>
        <w:pStyle w:val="Choice"/>
      </w:pPr>
      <w:r>
        <w:t>b)</w:t>
        <w:tab/>
        <w:t>De 100 megabit/s a 1 gigabit/s.</w:t>
      </w:r>
    </w:p>
    <w:p>
      <w:pPr>
        <w:pStyle w:val="Choice"/>
      </w:pPr>
      <w:r>
        <w:t>c)</w:t>
        <w:tab/>
        <w:t>De 10 gigabit/s a 100 gigabit/s.</w:t>
      </w:r>
    </w:p>
    <w:p>
      <w:pPr>
        <w:pStyle w:val="Choice"/>
      </w:pPr>
      <w:r>
        <w:t>d)</w:t>
        <w:tab/>
        <w:t>De 10 megabit/s a 100 megabit/s.</w:t>
      </w:r>
    </w:p>
    <w:p>
      <w:pPr>
        <w:pStyle w:val="ListNumber"/>
      </w:pPr>
      <w:r>
        <w:t>¿Cuánto espacio ocupa una película en DVD?</w:t>
      </w:r>
    </w:p>
    <w:p>
      <w:pPr>
        <w:pStyle w:val="Choice"/>
      </w:pPr>
      <w:r>
        <w:t>a)</w:t>
        <w:tab/>
        <w:t>De 1 a 2 gigabytes.</w:t>
      </w:r>
    </w:p>
    <w:p>
      <w:pPr>
        <w:pStyle w:val="Choice"/>
      </w:pPr>
      <w:r>
        <w:t>b)</w:t>
        <w:tab/>
        <w:t>De 4 a 8 terabytes.</w:t>
      </w:r>
    </w:p>
    <w:p>
      <w:pPr>
        <w:pStyle w:val="Choice"/>
      </w:pPr>
      <w:r>
        <w:t>c)</w:t>
        <w:tab/>
        <w:t>De 8 a 32 gigabytes.</w:t>
      </w:r>
    </w:p>
    <w:p>
      <w:pPr>
        <w:pStyle w:val="Choice"/>
      </w:pPr>
      <w:r>
        <w:t>d)</w:t>
        <w:tab/>
        <w:t>De 4 a 8 gigabytes.</w:t>
      </w:r>
    </w:p>
    <w:p>
      <w:pPr>
        <w:pStyle w:val="ListNumber"/>
      </w:pPr>
      <w:r>
        <w:t>¿Cuál es la capacidad típica de un disco duro?</w:t>
      </w:r>
    </w:p>
    <w:p>
      <w:pPr>
        <w:pStyle w:val="Choice"/>
      </w:pPr>
      <w:r>
        <w:t>a)</w:t>
        <w:tab/>
        <w:t>Pocos gigabytes.</w:t>
      </w:r>
    </w:p>
    <w:p>
      <w:pPr>
        <w:pStyle w:val="Choice"/>
      </w:pPr>
      <w:r>
        <w:t>b)</w:t>
        <w:tab/>
        <w:t>Pocos terabytes.</w:t>
      </w:r>
    </w:p>
    <w:p>
      <w:pPr>
        <w:pStyle w:val="Choice"/>
      </w:pPr>
      <w:r>
        <w:t>c)</w:t>
        <w:tab/>
        <w:t>Pocos megabytes.</w:t>
      </w:r>
    </w:p>
    <w:p>
      <w:pPr>
        <w:pStyle w:val="Choice"/>
      </w:pPr>
      <w:r>
        <w:t>d)</w:t>
        <w:tab/>
        <w:t>Pocos petabytes.</w:t>
      </w:r>
    </w:p>
    <w:p>
      <w:pPr>
        <w:pStyle w:val="ListNumber"/>
      </w:pPr>
      <w:r>
        <w:t>¿Cuántos petabytes puede alcanzar un cluster de ordenadores?</w:t>
      </w:r>
    </w:p>
    <w:p>
      <w:pPr>
        <w:pStyle w:val="Choice"/>
      </w:pPr>
      <w:r>
        <w:t>a)</w:t>
        <w:tab/>
        <w:t>Varios petabytes.</w:t>
      </w:r>
    </w:p>
    <w:p>
      <w:pPr>
        <w:pStyle w:val="Choice"/>
      </w:pPr>
      <w:r>
        <w:t>b)</w:t>
        <w:tab/>
        <w:t>Varios gigabytes.</w:t>
      </w:r>
    </w:p>
    <w:p>
      <w:pPr>
        <w:pStyle w:val="Choice"/>
      </w:pPr>
      <w:r>
        <w:t>c)</w:t>
        <w:tab/>
        <w:t>Varios terabytes.</w:t>
      </w:r>
    </w:p>
    <w:p>
      <w:pPr>
        <w:pStyle w:val="Choice"/>
      </w:pPr>
      <w:r>
        <w:t>d)</w:t>
        <w:tab/>
        <w:t>Varios exabytes.</w:t>
      </w:r>
    </w:p>
    <w:p>
      <w:pPr>
        <w:pStyle w:val="ListNumber"/>
      </w:pPr>
      <w:r>
        <w:t>¿Cuál era la capacidad de almacenamiento total de internet en 2020?</w:t>
      </w:r>
    </w:p>
    <w:p>
      <w:pPr>
        <w:pStyle w:val="Choice"/>
      </w:pPr>
      <w:r>
        <w:t>a)</w:t>
        <w:tab/>
        <w:t>Unos 1000 exabytes.</w:t>
      </w:r>
    </w:p>
    <w:p>
      <w:pPr>
        <w:pStyle w:val="Choice"/>
      </w:pPr>
      <w:r>
        <w:t>b)</w:t>
        <w:tab/>
        <w:t>Unos 2000 petabytes.</w:t>
      </w:r>
    </w:p>
    <w:p>
      <w:pPr>
        <w:pStyle w:val="Choice"/>
      </w:pPr>
      <w:r>
        <w:t>c)</w:t>
        <w:tab/>
        <w:t>Unos 500 exabytes.</w:t>
      </w:r>
    </w:p>
    <w:p>
      <w:pPr>
        <w:pStyle w:val="Choice"/>
      </w:pPr>
      <w:r>
        <w:t>d)</w:t>
        <w:tab/>
        <w:t>Unos 2000 exabytes.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