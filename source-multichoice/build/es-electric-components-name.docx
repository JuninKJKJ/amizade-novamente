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Electricidad. Nombre de los componentes.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pil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Generador de corriente alterna</w:t>
      </w:r>
    </w:p>
    <w:p>
      <w:pPr>
        <w:pStyle w:val="Choice"/>
      </w:pPr>
      <w:r>
        <w:t>b)</w:t>
        <w:tab/>
        <w:t>Toma de tierra</w:t>
      </w:r>
    </w:p>
    <w:p>
      <w:pPr>
        <w:pStyle w:val="Choice"/>
      </w:pPr>
      <w:r>
        <w:t>c)</w:t>
        <w:tab/>
        <w:t>Motor</w:t>
      </w:r>
    </w:p>
    <w:p>
      <w:pPr>
        <w:pStyle w:val="Choice"/>
      </w:pPr>
      <w:r>
        <w:t>d)</w:t>
        <w:tab/>
        <w:t>Pila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generador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Bombilla</w:t>
      </w:r>
    </w:p>
    <w:p>
      <w:pPr>
        <w:pStyle w:val="Choice"/>
      </w:pPr>
      <w:r>
        <w:t>b)</w:t>
        <w:tab/>
        <w:t>Generador de corriente alterna</w:t>
      </w:r>
    </w:p>
    <w:p>
      <w:pPr>
        <w:pStyle w:val="Choice"/>
      </w:pPr>
      <w:r>
        <w:t>c)</w:t>
        <w:tab/>
        <w:t>Batería o pila</w:t>
      </w:r>
    </w:p>
    <w:p>
      <w:pPr>
        <w:pStyle w:val="Choice"/>
      </w:pPr>
      <w:r>
        <w:t>d)</w:t>
        <w:tab/>
        <w:t>Motor eléctrico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pulsador-n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Pulsador n.a.</w:t>
      </w:r>
    </w:p>
    <w:p>
      <w:pPr>
        <w:pStyle w:val="Choice"/>
      </w:pPr>
      <w:r>
        <w:t>b)</w:t>
        <w:tab/>
        <w:t>Pila</w:t>
      </w:r>
    </w:p>
    <w:p>
      <w:pPr>
        <w:pStyle w:val="Choice"/>
      </w:pPr>
      <w:r>
        <w:t>c)</w:t>
        <w:tab/>
        <w:t>Conmutador n.a.</w:t>
      </w:r>
    </w:p>
    <w:p>
      <w:pPr>
        <w:pStyle w:val="Choice"/>
      </w:pPr>
      <w:r>
        <w:t>d)</w:t>
        <w:tab/>
        <w:t>Interruptor n.a.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interruptor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Conmutador</w:t>
      </w:r>
    </w:p>
    <w:p>
      <w:pPr>
        <w:pStyle w:val="Choice"/>
      </w:pPr>
      <w:r>
        <w:t>b)</w:t>
        <w:tab/>
        <w:t>Pulsador</w:t>
      </w:r>
    </w:p>
    <w:p>
      <w:pPr>
        <w:pStyle w:val="Choice"/>
      </w:pPr>
      <w:r>
        <w:t>c)</w:t>
        <w:tab/>
        <w:t>Interruptor</w:t>
      </w:r>
    </w:p>
    <w:p>
      <w:pPr>
        <w:pStyle w:val="Choice"/>
      </w:pPr>
      <w:r>
        <w:t>d)</w:t>
        <w:tab/>
        <w:t>Botón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conmutador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Conmutador</w:t>
      </w:r>
    </w:p>
    <w:p>
      <w:pPr>
        <w:pStyle w:val="Choice"/>
      </w:pPr>
      <w:r>
        <w:t>b)</w:t>
        <w:tab/>
        <w:t>Interruptor</w:t>
      </w:r>
    </w:p>
    <w:p>
      <w:pPr>
        <w:pStyle w:val="Choice"/>
      </w:pPr>
      <w:r>
        <w:t>c)</w:t>
        <w:tab/>
        <w:t>Fusible</w:t>
      </w:r>
    </w:p>
    <w:p>
      <w:pPr>
        <w:pStyle w:val="Choice"/>
      </w:pPr>
      <w:r>
        <w:t>d)</w:t>
        <w:tab/>
        <w:t>Pulsador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resistencia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Bombilla</w:t>
      </w:r>
    </w:p>
    <w:p>
      <w:pPr>
        <w:pStyle w:val="Choice"/>
      </w:pPr>
      <w:r>
        <w:t>b)</w:t>
        <w:tab/>
        <w:t>Interruptor</w:t>
      </w:r>
    </w:p>
    <w:p>
      <w:pPr>
        <w:pStyle w:val="Choice"/>
      </w:pPr>
      <w:r>
        <w:t>c)</w:t>
        <w:tab/>
        <w:t>Resistencia</w:t>
      </w:r>
    </w:p>
    <w:p>
      <w:pPr>
        <w:pStyle w:val="Choice"/>
      </w:pPr>
      <w:r>
        <w:t>d)</w:t>
        <w:tab/>
        <w:t>Pila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resistencia2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Resistencia</w:t>
      </w:r>
    </w:p>
    <w:p>
      <w:pPr>
        <w:pStyle w:val="Choice"/>
      </w:pPr>
      <w:r>
        <w:t>b)</w:t>
        <w:tab/>
        <w:t>Pila</w:t>
      </w:r>
    </w:p>
    <w:p>
      <w:pPr>
        <w:pStyle w:val="Choice"/>
      </w:pPr>
      <w:r>
        <w:t>c)</w:t>
        <w:tab/>
        <w:t>Interruptor</w:t>
      </w:r>
    </w:p>
    <w:p>
      <w:pPr>
        <w:pStyle w:val="Choice"/>
      </w:pPr>
      <w:r>
        <w:t>d)</w:t>
        <w:tab/>
        <w:t>Bombilla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led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Diodo LED</w:t>
      </w:r>
    </w:p>
    <w:p>
      <w:pPr>
        <w:pStyle w:val="Choice"/>
      </w:pPr>
      <w:r>
        <w:t>b)</w:t>
        <w:tab/>
        <w:t>Bombilla</w:t>
      </w:r>
    </w:p>
    <w:p>
      <w:pPr>
        <w:pStyle w:val="Choice"/>
      </w:pPr>
      <w:r>
        <w:t>c)</w:t>
        <w:tab/>
        <w:t>Motor</w:t>
      </w:r>
    </w:p>
    <w:p>
      <w:pPr>
        <w:pStyle w:val="Choice"/>
      </w:pPr>
      <w:r>
        <w:t>d)</w:t>
        <w:tab/>
        <w:t>Altavoz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lampara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Diodo LED</w:t>
      </w:r>
    </w:p>
    <w:p>
      <w:pPr>
        <w:pStyle w:val="Choice"/>
      </w:pPr>
      <w:r>
        <w:t>b)</w:t>
        <w:tab/>
        <w:t>Bombilla</w:t>
      </w:r>
    </w:p>
    <w:p>
      <w:pPr>
        <w:pStyle w:val="Choice"/>
      </w:pPr>
      <w:r>
        <w:t>c)</w:t>
        <w:tab/>
        <w:t>Componente X</w:t>
      </w:r>
    </w:p>
    <w:p>
      <w:pPr>
        <w:pStyle w:val="Choice"/>
      </w:pPr>
      <w:r>
        <w:t>d)</w:t>
        <w:tab/>
        <w:t>Motor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zumbador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Motor</w:t>
      </w:r>
    </w:p>
    <w:p>
      <w:pPr>
        <w:pStyle w:val="Choice"/>
      </w:pPr>
      <w:r>
        <w:t>b)</w:t>
        <w:tab/>
        <w:t>Zumbador</w:t>
      </w:r>
    </w:p>
    <w:p>
      <w:pPr>
        <w:pStyle w:val="Choice"/>
      </w:pPr>
      <w:r>
        <w:t>c)</w:t>
        <w:tab/>
        <w:t>Generador Alterna</w:t>
      </w:r>
    </w:p>
    <w:p>
      <w:pPr>
        <w:pStyle w:val="Choice"/>
      </w:pPr>
      <w:r>
        <w:t>d)</w:t>
        <w:tab/>
        <w:t>Altavoz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altavoz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Altavoz</w:t>
      </w:r>
    </w:p>
    <w:p>
      <w:pPr>
        <w:pStyle w:val="Choice"/>
      </w:pPr>
      <w:r>
        <w:t>b)</w:t>
        <w:tab/>
        <w:t>Generador alterna</w:t>
      </w:r>
    </w:p>
    <w:p>
      <w:pPr>
        <w:pStyle w:val="Choice"/>
      </w:pPr>
      <w:r>
        <w:t>c)</w:t>
        <w:tab/>
        <w:t>Generador de continua</w:t>
      </w:r>
    </w:p>
    <w:p>
      <w:pPr>
        <w:pStyle w:val="Choice"/>
      </w:pPr>
      <w:r>
        <w:t>d)</w:t>
        <w:tab/>
        <w:t>Zumbador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motor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Zumbador</w:t>
      </w:r>
    </w:p>
    <w:p>
      <w:pPr>
        <w:pStyle w:val="Choice"/>
      </w:pPr>
      <w:r>
        <w:t>b)</w:t>
        <w:tab/>
        <w:t>Vatímetro</w:t>
      </w:r>
    </w:p>
    <w:p>
      <w:pPr>
        <w:pStyle w:val="Choice"/>
      </w:pPr>
      <w:r>
        <w:t>c)</w:t>
        <w:tab/>
        <w:t>Motor</w:t>
      </w:r>
    </w:p>
    <w:p>
      <w:pPr>
        <w:pStyle w:val="Choice"/>
      </w:pPr>
      <w:r>
        <w:t>d)</w:t>
        <w:tab/>
        <w:t>Bombilla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tierra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Pila</w:t>
      </w:r>
    </w:p>
    <w:p>
      <w:pPr>
        <w:pStyle w:val="Choice"/>
      </w:pPr>
      <w:r>
        <w:t>b)</w:t>
        <w:tab/>
        <w:t>Antena</w:t>
      </w:r>
    </w:p>
    <w:p>
      <w:pPr>
        <w:pStyle w:val="Choice"/>
      </w:pPr>
      <w:r>
        <w:t>c)</w:t>
        <w:tab/>
        <w:t>Tierra</w:t>
      </w:r>
    </w:p>
    <w:p>
      <w:pPr>
        <w:pStyle w:val="Choice"/>
      </w:pPr>
      <w:r>
        <w:t>d)</w:t>
        <w:tab/>
        <w:t>Receptor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diodo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Diodo</w:t>
      </w:r>
    </w:p>
    <w:p>
      <w:pPr>
        <w:pStyle w:val="Choice"/>
      </w:pPr>
      <w:r>
        <w:t>b)</w:t>
        <w:tab/>
        <w:t>Pila</w:t>
      </w:r>
    </w:p>
    <w:p>
      <w:pPr>
        <w:pStyle w:val="Choice"/>
      </w:pPr>
      <w:r>
        <w:t>c)</w:t>
        <w:tab/>
        <w:t>Transistor</w:t>
      </w:r>
    </w:p>
    <w:p>
      <w:pPr>
        <w:pStyle w:val="Choice"/>
      </w:pPr>
      <w:r>
        <w:t>d)</w:t>
        <w:tab/>
        <w:t>Diodo LED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fusibl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Resistencia</w:t>
      </w:r>
    </w:p>
    <w:p>
      <w:pPr>
        <w:pStyle w:val="Choice"/>
      </w:pPr>
      <w:r>
        <w:t>b)</w:t>
        <w:tab/>
        <w:t>Relé</w:t>
      </w:r>
    </w:p>
    <w:p>
      <w:pPr>
        <w:pStyle w:val="Choice"/>
      </w:pPr>
      <w:r>
        <w:t>c)</w:t>
        <w:tab/>
        <w:t>Fusible</w:t>
      </w:r>
    </w:p>
    <w:p>
      <w:pPr>
        <w:pStyle w:val="Choice"/>
      </w:pPr>
      <w:r>
        <w:t>d)</w:t>
        <w:tab/>
        <w:t>Generador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pulsador-nc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Distribuidor</w:t>
      </w:r>
    </w:p>
    <w:p>
      <w:pPr>
        <w:pStyle w:val="Choice"/>
      </w:pPr>
      <w:r>
        <w:t>b)</w:t>
        <w:tab/>
        <w:t>Pila</w:t>
      </w:r>
    </w:p>
    <w:p>
      <w:pPr>
        <w:pStyle w:val="Choice"/>
      </w:pPr>
      <w:r>
        <w:t>c)</w:t>
        <w:tab/>
        <w:t>Interruptor n.c.</w:t>
      </w:r>
    </w:p>
    <w:p>
      <w:pPr>
        <w:pStyle w:val="Choice"/>
      </w:pPr>
      <w:r>
        <w:t>d)</w:t>
        <w:tab/>
        <w:t>Pulsador n.c.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voltimetro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Voltímetro</w:t>
      </w:r>
    </w:p>
    <w:p>
      <w:pPr>
        <w:pStyle w:val="Choice"/>
      </w:pPr>
      <w:r>
        <w:t>b)</w:t>
        <w:tab/>
        <w:t>Generador de tensión</w:t>
      </w:r>
    </w:p>
    <w:p>
      <w:pPr>
        <w:pStyle w:val="Choice"/>
      </w:pPr>
      <w:r>
        <w:t>c)</w:t>
        <w:tab/>
        <w:t>Pila</w:t>
      </w:r>
    </w:p>
    <w:p>
      <w:pPr>
        <w:pStyle w:val="Choice"/>
      </w:pPr>
      <w:r>
        <w:t>d)</w:t>
        <w:tab/>
        <w:t>Bombilla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amperimetro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Pila</w:t>
      </w:r>
    </w:p>
    <w:p>
      <w:pPr>
        <w:pStyle w:val="Choice"/>
      </w:pPr>
      <w:r>
        <w:t>b)</w:t>
        <w:tab/>
        <w:t>Aluminio</w:t>
      </w:r>
    </w:p>
    <w:p>
      <w:pPr>
        <w:pStyle w:val="Choice"/>
      </w:pPr>
      <w:r>
        <w:t>c)</w:t>
        <w:tab/>
        <w:t>Amperímetro</w:t>
      </w:r>
    </w:p>
    <w:p>
      <w:pPr>
        <w:pStyle w:val="Choice"/>
      </w:pPr>
      <w:r>
        <w:t>d)</w:t>
        <w:tab/>
        <w:t>Generador de corriente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transformador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Doble conductor</w:t>
      </w:r>
    </w:p>
    <w:p>
      <w:pPr>
        <w:pStyle w:val="Choice"/>
      </w:pPr>
      <w:r>
        <w:t>b)</w:t>
        <w:tab/>
        <w:t>Transformador</w:t>
      </w:r>
    </w:p>
    <w:p>
      <w:pPr>
        <w:pStyle w:val="Choice"/>
      </w:pPr>
      <w:r>
        <w:t>c)</w:t>
        <w:tab/>
        <w:t>Bobina</w:t>
      </w:r>
    </w:p>
    <w:p>
      <w:pPr>
        <w:pStyle w:val="Choice"/>
      </w:pPr>
      <w:r>
        <w:t>d)</w:t>
        <w:tab/>
        <w:t>Transistor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masa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Pila</w:t>
      </w:r>
    </w:p>
    <w:p>
      <w:pPr>
        <w:pStyle w:val="Choice"/>
      </w:pPr>
      <w:r>
        <w:t>b)</w:t>
        <w:tab/>
        <w:t>Cepillo</w:t>
      </w:r>
    </w:p>
    <w:p>
      <w:pPr>
        <w:pStyle w:val="Choice"/>
      </w:pPr>
      <w:r>
        <w:t>c)</w:t>
        <w:tab/>
        <w:t>Tierra</w:t>
      </w:r>
    </w:p>
    <w:p>
      <w:pPr>
        <w:pStyle w:val="Choice"/>
      </w:pPr>
      <w:r>
        <w:t>d)</w:t>
        <w:tab/>
        <w:t>Plano de masa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npn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Transistor NPN</w:t>
      </w:r>
    </w:p>
    <w:p>
      <w:pPr>
        <w:pStyle w:val="Choice"/>
      </w:pPr>
      <w:r>
        <w:t>b)</w:t>
        <w:tab/>
        <w:t>Transformador NPN</w:t>
      </w:r>
    </w:p>
    <w:p>
      <w:pPr>
        <w:pStyle w:val="Choice"/>
      </w:pPr>
      <w:r>
        <w:t>c)</w:t>
        <w:tab/>
        <w:t>Transistor PNP</w:t>
      </w:r>
    </w:p>
    <w:p>
      <w:pPr>
        <w:pStyle w:val="Choice"/>
      </w:pPr>
      <w:r>
        <w:t>d)</w:t>
        <w:tab/>
        <w:t>Transformador PNP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pnp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Transistor PNP</w:t>
      </w:r>
    </w:p>
    <w:p>
      <w:pPr>
        <w:pStyle w:val="Choice"/>
      </w:pPr>
      <w:r>
        <w:t>b)</w:t>
        <w:tab/>
        <w:t>Transformador NPN</w:t>
      </w:r>
    </w:p>
    <w:p>
      <w:pPr>
        <w:pStyle w:val="Choice"/>
      </w:pPr>
      <w:r>
        <w:t>c)</w:t>
        <w:tab/>
        <w:t>Transformador PNP</w:t>
      </w:r>
    </w:p>
    <w:p>
      <w:pPr>
        <w:pStyle w:val="Choice"/>
      </w:pPr>
      <w:r>
        <w:t>d)</w:t>
        <w:tab/>
        <w:t>Transistor NPN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rele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Bobina</w:t>
      </w:r>
    </w:p>
    <w:p>
      <w:pPr>
        <w:pStyle w:val="Choice"/>
      </w:pPr>
      <w:r>
        <w:t>b)</w:t>
        <w:tab/>
        <w:t>Relé</w:t>
      </w:r>
    </w:p>
    <w:p>
      <w:pPr>
        <w:pStyle w:val="Choice"/>
      </w:pPr>
      <w:r>
        <w:t>c)</w:t>
        <w:tab/>
        <w:t>Pulsador doble</w:t>
      </w:r>
    </w:p>
    <w:p>
      <w:pPr>
        <w:pStyle w:val="Choice"/>
      </w:pPr>
      <w:r>
        <w:t>d)</w:t>
        <w:tab/>
        <w:t>Interruptor doble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inductancia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Nudillos</w:t>
      </w:r>
    </w:p>
    <w:p>
      <w:pPr>
        <w:pStyle w:val="Choice"/>
      </w:pPr>
      <w:r>
        <w:t>b)</w:t>
        <w:tab/>
        <w:t>Cable</w:t>
      </w:r>
    </w:p>
    <w:p>
      <w:pPr>
        <w:pStyle w:val="Choice"/>
      </w:pPr>
      <w:r>
        <w:t>c)</w:t>
        <w:tab/>
        <w:t>Bobina</w:t>
      </w:r>
    </w:p>
    <w:p>
      <w:pPr>
        <w:pStyle w:val="Choice"/>
      </w:pPr>
      <w:r>
        <w:t>d)</w:t>
        <w:tab/>
        <w:t>Pulsador redondo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condensador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Pila</w:t>
      </w:r>
    </w:p>
    <w:p>
      <w:pPr>
        <w:pStyle w:val="Choice"/>
      </w:pPr>
      <w:r>
        <w:t>b)</w:t>
        <w:tab/>
        <w:t>Congregador</w:t>
      </w:r>
    </w:p>
    <w:p>
      <w:pPr>
        <w:pStyle w:val="Choice"/>
      </w:pPr>
      <w:r>
        <w:t>c)</w:t>
        <w:tab/>
        <w:t>Pila pequeña</w:t>
      </w:r>
    </w:p>
    <w:p>
      <w:pPr>
        <w:pStyle w:val="Choice"/>
      </w:pPr>
      <w:r>
        <w:t>d)</w:t>
        <w:tab/>
        <w:t>Condensador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resistencia-ldr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Resistencia variable</w:t>
      </w:r>
    </w:p>
    <w:p>
      <w:pPr>
        <w:pStyle w:val="Choice"/>
      </w:pPr>
      <w:r>
        <w:t>b)</w:t>
        <w:tab/>
        <w:t>Resistencia</w:t>
      </w:r>
    </w:p>
    <w:p>
      <w:pPr>
        <w:pStyle w:val="Choice"/>
      </w:pPr>
      <w:r>
        <w:t>c)</w:t>
        <w:tab/>
        <w:t>Resistencia NTC</w:t>
      </w:r>
    </w:p>
    <w:p>
      <w:pPr>
        <w:pStyle w:val="Choice"/>
      </w:pPr>
      <w:r>
        <w:t>d)</w:t>
        <w:tab/>
        <w:t>Resistencia LDR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resistencia-ntc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Resistencia variable</w:t>
      </w:r>
    </w:p>
    <w:p>
      <w:pPr>
        <w:pStyle w:val="Choice"/>
      </w:pPr>
      <w:r>
        <w:t>b)</w:t>
        <w:tab/>
        <w:t>Resistencia LDR</w:t>
      </w:r>
    </w:p>
    <w:p>
      <w:pPr>
        <w:pStyle w:val="Choice"/>
      </w:pPr>
      <w:r>
        <w:t>c)</w:t>
        <w:tab/>
        <w:t>Resistencia</w:t>
      </w:r>
    </w:p>
    <w:p>
      <w:pPr>
        <w:pStyle w:val="Choice"/>
      </w:pPr>
      <w:r>
        <w:t>d)</w:t>
        <w:tab/>
        <w:t>Resistencia NTC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potenciometro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Potenciómetro</w:t>
      </w:r>
    </w:p>
    <w:p>
      <w:pPr>
        <w:pStyle w:val="Choice"/>
      </w:pPr>
      <w:r>
        <w:t>b)</w:t>
        <w:tab/>
        <w:t>Resistencia NTC</w:t>
      </w:r>
    </w:p>
    <w:p>
      <w:pPr>
        <w:pStyle w:val="Choice"/>
      </w:pPr>
      <w:r>
        <w:t>c)</w:t>
        <w:tab/>
        <w:t>Resistencia LDR</w:t>
      </w:r>
    </w:p>
    <w:p>
      <w:pPr>
        <w:pStyle w:val="Choice"/>
      </w:pPr>
      <w:r>
        <w:t>d)</w:t>
        <w:tab/>
        <w:t>Resistencia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final-carrera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Interruptor</w:t>
      </w:r>
    </w:p>
    <w:p>
      <w:pPr>
        <w:pStyle w:val="Choice"/>
      </w:pPr>
      <w:r>
        <w:t>b)</w:t>
        <w:tab/>
        <w:t>Final de carrera</w:t>
      </w:r>
    </w:p>
    <w:p>
      <w:pPr>
        <w:pStyle w:val="Choice"/>
      </w:pPr>
      <w:r>
        <w:t>c)</w:t>
        <w:tab/>
        <w:t>Pulsador n.a.</w:t>
      </w:r>
    </w:p>
    <w:p>
      <w:pPr>
        <w:pStyle w:val="Choice"/>
      </w:pPr>
      <w:r>
        <w:t>d)</w:t>
        <w:tab/>
        <w:t>Pulsador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cable-cruzado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Cruz</w:t>
      </w:r>
    </w:p>
    <w:p>
      <w:pPr>
        <w:pStyle w:val="Choice"/>
      </w:pPr>
      <w:r>
        <w:t>b)</w:t>
        <w:tab/>
        <w:t>Cables cruzados conectados</w:t>
      </w:r>
    </w:p>
    <w:p>
      <w:pPr>
        <w:pStyle w:val="Choice"/>
      </w:pPr>
      <w:r>
        <w:t>c)</w:t>
        <w:tab/>
        <w:t>Cables conectados</w:t>
      </w:r>
    </w:p>
    <w:p>
      <w:pPr>
        <w:pStyle w:val="Choice"/>
      </w:pPr>
      <w:r>
        <w:t>d)</w:t>
        <w:tab/>
        <w:t>Cables cruzados sin conectar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cable-conectado.png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Cables conectados y sin conectar</w:t>
      </w:r>
    </w:p>
    <w:p>
      <w:pPr>
        <w:pStyle w:val="Choice"/>
      </w:pPr>
      <w:r>
        <w:t>b)</w:t>
        <w:tab/>
        <w:t>Plano de masa</w:t>
      </w:r>
    </w:p>
    <w:p>
      <w:pPr>
        <w:pStyle w:val="Choice"/>
      </w:pPr>
      <w:r>
        <w:t>c)</w:t>
        <w:tab/>
        <w:t>Cables sin conectar</w:t>
      </w:r>
    </w:p>
    <w:p>
      <w:pPr>
        <w:pStyle w:val="Choice"/>
      </w:pPr>
      <w:r>
        <w:t>d)</w:t>
        <w:tab/>
        <w:t>Cables conectados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32" name="Picture 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conector.png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Tierra</w:t>
      </w:r>
    </w:p>
    <w:p>
      <w:pPr>
        <w:pStyle w:val="Choice"/>
      </w:pPr>
      <w:r>
        <w:t>b)</w:t>
        <w:tab/>
        <w:t>Plano de masa</w:t>
      </w:r>
    </w:p>
    <w:p>
      <w:pPr>
        <w:pStyle w:val="Choice"/>
      </w:pPr>
      <w:r>
        <w:t>c)</w:t>
        <w:tab/>
        <w:t>Conector</w:t>
      </w:r>
    </w:p>
    <w:p>
      <w:pPr>
        <w:pStyle w:val="Choice"/>
      </w:pPr>
      <w:r>
        <w:t>d)</w:t>
        <w:tab/>
        <w:t>Cuadradillo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33" name="Picture 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condensador-pol.png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Condensador sin polarizar</w:t>
      </w:r>
    </w:p>
    <w:p>
      <w:pPr>
        <w:pStyle w:val="Choice"/>
      </w:pPr>
      <w:r>
        <w:t>b)</w:t>
        <w:tab/>
        <w:t>Condensador polarizado</w:t>
      </w:r>
    </w:p>
    <w:p>
      <w:pPr>
        <w:pStyle w:val="Choice"/>
      </w:pPr>
      <w:r>
        <w:t>c)</w:t>
        <w:tab/>
        <w:t>Pila</w:t>
      </w:r>
    </w:p>
    <w:p>
      <w:pPr>
        <w:pStyle w:val="Choice"/>
      </w:pPr>
      <w:r>
        <w:t>d)</w:t>
        <w:tab/>
        <w:t>Pila pequeña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34" name="Picture 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amplificador-operacional.png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Amplificador triangular</w:t>
      </w:r>
    </w:p>
    <w:p>
      <w:pPr>
        <w:pStyle w:val="Choice"/>
      </w:pPr>
      <w:r>
        <w:t>b)</w:t>
        <w:tab/>
        <w:t>Sumador restador integrado</w:t>
      </w:r>
    </w:p>
    <w:p>
      <w:pPr>
        <w:pStyle w:val="Choice"/>
      </w:pPr>
      <w:r>
        <w:t>c)</w:t>
        <w:tab/>
        <w:t>Amplificador operacional</w:t>
      </w:r>
    </w:p>
    <w:p>
      <w:pPr>
        <w:pStyle w:val="Choice"/>
      </w:pPr>
      <w:r>
        <w:t>d)</w:t>
        <w:tab/>
        <w:t>Triángulo de potencia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image" Target="media/image28.png"/><Relationship Id="rId37" Type="http://schemas.openxmlformats.org/officeDocument/2006/relationships/image" Target="media/image29.png"/><Relationship Id="rId38" Type="http://schemas.openxmlformats.org/officeDocument/2006/relationships/image" Target="media/image30.png"/><Relationship Id="rId39" Type="http://schemas.openxmlformats.org/officeDocument/2006/relationships/image" Target="media/image31.png"/><Relationship Id="rId40" Type="http://schemas.openxmlformats.org/officeDocument/2006/relationships/image" Target="media/image32.png"/><Relationship Id="rId41" Type="http://schemas.openxmlformats.org/officeDocument/2006/relationships/image" Target="media/image33.png"/><Relationship Id="rId42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