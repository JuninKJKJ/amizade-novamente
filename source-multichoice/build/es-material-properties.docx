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Propiedades de los materiales.</w:t>
      </w:r>
    </w:p>
    <w:p>
      <w:pPr>
        <w:pStyle w:val="ListNumber"/>
      </w:pPr>
      <w:r>
        <w:t>La propiedad de poder extenderse fácilmente en láminas al aplicar presión se denomina</w:t>
      </w:r>
    </w:p>
    <w:p>
      <w:pPr>
        <w:pStyle w:val="Choice"/>
      </w:pPr>
      <w:r>
        <w:t>a)</w:t>
        <w:tab/>
        <w:t>Tenacidad</w:t>
      </w:r>
    </w:p>
    <w:p>
      <w:pPr>
        <w:pStyle w:val="Choice"/>
      </w:pPr>
      <w:r>
        <w:t>b)</w:t>
        <w:tab/>
        <w:t>Maleabilidad</w:t>
      </w:r>
    </w:p>
    <w:p>
      <w:pPr>
        <w:pStyle w:val="Choice"/>
      </w:pPr>
      <w:r>
        <w:t>c)</w:t>
        <w:tab/>
        <w:t>Ductilidad</w:t>
      </w:r>
    </w:p>
    <w:p>
      <w:pPr>
        <w:pStyle w:val="Choice"/>
      </w:pPr>
      <w:r>
        <w:t>d)</w:t>
        <w:tab/>
        <w:t>Elasticidad</w:t>
      </w:r>
    </w:p>
    <w:p>
      <w:pPr>
        <w:pStyle w:val="ListNumber"/>
      </w:pPr>
      <w:r>
        <w:t>¿Qué material es más maleable?</w:t>
      </w:r>
    </w:p>
    <w:p>
      <w:pPr>
        <w:pStyle w:val="Choice"/>
      </w:pPr>
      <w:r>
        <w:t>a)</w:t>
        <w:tab/>
        <w:t>Cuero</w:t>
      </w:r>
    </w:p>
    <w:p>
      <w:pPr>
        <w:pStyle w:val="Choice"/>
      </w:pPr>
      <w:r>
        <w:t>b)</w:t>
        <w:tab/>
        <w:t>Oro</w:t>
      </w:r>
    </w:p>
    <w:p>
      <w:pPr>
        <w:pStyle w:val="Choice"/>
      </w:pPr>
      <w:r>
        <w:t>c)</w:t>
        <w:tab/>
        <w:t>Madera</w:t>
      </w:r>
    </w:p>
    <w:p>
      <w:pPr>
        <w:pStyle w:val="Choice"/>
      </w:pPr>
      <w:r>
        <w:t>d)</w:t>
        <w:tab/>
        <w:t>Cristal</w:t>
      </w:r>
    </w:p>
    <w:p>
      <w:pPr>
        <w:pStyle w:val="ListNumber"/>
      </w:pPr>
      <w:r>
        <w:t>La propiedad de poder extenderse fácilmente en hilos al estirar se denomina</w:t>
      </w:r>
    </w:p>
    <w:p>
      <w:pPr>
        <w:pStyle w:val="Choice"/>
      </w:pPr>
      <w:r>
        <w:t>a)</w:t>
        <w:tab/>
        <w:t>Elasticidad</w:t>
      </w:r>
    </w:p>
    <w:p>
      <w:pPr>
        <w:pStyle w:val="Choice"/>
      </w:pPr>
      <w:r>
        <w:t>b)</w:t>
        <w:tab/>
        <w:t>Tenacidad</w:t>
      </w:r>
    </w:p>
    <w:p>
      <w:pPr>
        <w:pStyle w:val="Choice"/>
      </w:pPr>
      <w:r>
        <w:t>c)</w:t>
        <w:tab/>
        <w:t>Maleabilidad</w:t>
      </w:r>
    </w:p>
    <w:p>
      <w:pPr>
        <w:pStyle w:val="Choice"/>
      </w:pPr>
      <w:r>
        <w:t>d)</w:t>
        <w:tab/>
        <w:t>Ductilidad</w:t>
      </w:r>
    </w:p>
    <w:p>
      <w:pPr>
        <w:pStyle w:val="ListNumber"/>
      </w:pPr>
      <w:r>
        <w:t>¿Qué material es más dúctil?</w:t>
      </w:r>
    </w:p>
    <w:p>
      <w:pPr>
        <w:pStyle w:val="Choice"/>
      </w:pPr>
      <w:r>
        <w:t>a)</w:t>
        <w:tab/>
        <w:t>Cristal</w:t>
      </w:r>
    </w:p>
    <w:p>
      <w:pPr>
        <w:pStyle w:val="Choice"/>
      </w:pPr>
      <w:r>
        <w:t>b)</w:t>
        <w:tab/>
        <w:t>Plástico frío</w:t>
      </w:r>
    </w:p>
    <w:p>
      <w:pPr>
        <w:pStyle w:val="Choice"/>
      </w:pPr>
      <w:r>
        <w:t>c)</w:t>
        <w:tab/>
        <w:t>Plastilina</w:t>
      </w:r>
    </w:p>
    <w:p>
      <w:pPr>
        <w:pStyle w:val="Choice"/>
      </w:pPr>
      <w:r>
        <w:t>d)</w:t>
        <w:tab/>
        <w:t>Plástico caliente</w:t>
      </w:r>
    </w:p>
    <w:p>
      <w:pPr>
        <w:pStyle w:val="ListNumber"/>
      </w:pPr>
      <w:r>
        <w:t>La propiedad de poder convertirse en líquido al calentarse se denomina</w:t>
      </w:r>
    </w:p>
    <w:p>
      <w:pPr>
        <w:pStyle w:val="Choice"/>
      </w:pPr>
      <w:r>
        <w:t>a)</w:t>
        <w:tab/>
        <w:t>Fusibilidad</w:t>
      </w:r>
    </w:p>
    <w:p>
      <w:pPr>
        <w:pStyle w:val="Choice"/>
      </w:pPr>
      <w:r>
        <w:t>b)</w:t>
        <w:tab/>
        <w:t>Soldabilidad</w:t>
      </w:r>
    </w:p>
    <w:p>
      <w:pPr>
        <w:pStyle w:val="Choice"/>
      </w:pPr>
      <w:r>
        <w:t>c)</w:t>
        <w:tab/>
        <w:t>Maleabilidad</w:t>
      </w:r>
    </w:p>
    <w:p>
      <w:pPr>
        <w:pStyle w:val="Choice"/>
      </w:pPr>
      <w:r>
        <w:t>d)</w:t>
        <w:tab/>
        <w:t>Ductilidad</w:t>
      </w:r>
    </w:p>
    <w:p>
      <w:pPr>
        <w:pStyle w:val="ListNumber"/>
      </w:pPr>
      <w:r>
        <w:t>¿Qué material es más fusible?</w:t>
      </w:r>
    </w:p>
    <w:p>
      <w:pPr>
        <w:pStyle w:val="Choice"/>
      </w:pPr>
      <w:r>
        <w:t>a)</w:t>
        <w:tab/>
        <w:t>Estaño</w:t>
      </w:r>
    </w:p>
    <w:p>
      <w:pPr>
        <w:pStyle w:val="Choice"/>
      </w:pPr>
      <w:r>
        <w:t>b)</w:t>
        <w:tab/>
        <w:t>Cuero</w:t>
      </w:r>
    </w:p>
    <w:p>
      <w:pPr>
        <w:pStyle w:val="Choice"/>
      </w:pPr>
      <w:r>
        <w:t>c)</w:t>
        <w:tab/>
        <w:t>Goma de neumático</w:t>
      </w:r>
    </w:p>
    <w:p>
      <w:pPr>
        <w:pStyle w:val="Choice"/>
      </w:pPr>
      <w:r>
        <w:t>d)</w:t>
        <w:tab/>
        <w:t>Madera</w:t>
      </w:r>
    </w:p>
    <w:p>
      <w:pPr>
        <w:pStyle w:val="ListNumber"/>
      </w:pPr>
      <w:r>
        <w:t>La propiedad de algunos materiales de poder unirse con presión y calor se denomina</w:t>
      </w:r>
    </w:p>
    <w:p>
      <w:pPr>
        <w:pStyle w:val="Choice"/>
      </w:pPr>
      <w:r>
        <w:t>a)</w:t>
        <w:tab/>
        <w:t>Maleabilidad</w:t>
      </w:r>
    </w:p>
    <w:p>
      <w:pPr>
        <w:pStyle w:val="Choice"/>
      </w:pPr>
      <w:r>
        <w:t>b)</w:t>
        <w:tab/>
        <w:t>Fusibilidad</w:t>
      </w:r>
    </w:p>
    <w:p>
      <w:pPr>
        <w:pStyle w:val="Choice"/>
      </w:pPr>
      <w:r>
        <w:t>c)</w:t>
        <w:tab/>
        <w:t>Soldabilidad</w:t>
      </w:r>
    </w:p>
    <w:p>
      <w:pPr>
        <w:pStyle w:val="Choice"/>
      </w:pPr>
      <w:r>
        <w:t>d)</w:t>
        <w:tab/>
        <w:t>Ductilidad</w:t>
      </w:r>
    </w:p>
    <w:p>
      <w:pPr>
        <w:pStyle w:val="ListNumber"/>
      </w:pPr>
      <w:r>
        <w:t>¿Qué material es más soldable?</w:t>
      </w:r>
    </w:p>
    <w:p>
      <w:pPr>
        <w:pStyle w:val="Choice"/>
      </w:pPr>
      <w:r>
        <w:t>a)</w:t>
        <w:tab/>
        <w:t>Hierro</w:t>
      </w:r>
    </w:p>
    <w:p>
      <w:pPr>
        <w:pStyle w:val="Choice"/>
      </w:pPr>
      <w:r>
        <w:t>b)</w:t>
        <w:tab/>
        <w:t>Madera</w:t>
      </w:r>
    </w:p>
    <w:p>
      <w:pPr>
        <w:pStyle w:val="Choice"/>
      </w:pPr>
      <w:r>
        <w:t>c)</w:t>
        <w:tab/>
        <w:t>Papel</w:t>
      </w:r>
    </w:p>
    <w:p>
      <w:pPr>
        <w:pStyle w:val="Choice"/>
      </w:pPr>
      <w:r>
        <w:t>d)</w:t>
        <w:tab/>
        <w:t>Corcho</w:t>
      </w:r>
    </w:p>
    <w:p>
      <w:pPr>
        <w:pStyle w:val="ListNumber"/>
      </w:pPr>
      <w:r>
        <w:t>Cuando un litro de material pesa mucho más de un kilo se dice que tiene</w:t>
      </w:r>
    </w:p>
    <w:p>
      <w:pPr>
        <w:pStyle w:val="Choice"/>
      </w:pPr>
      <w:r>
        <w:t>a)</w:t>
        <w:tab/>
        <w:t>Mucho peso</w:t>
      </w:r>
    </w:p>
    <w:p>
      <w:pPr>
        <w:pStyle w:val="Choice"/>
      </w:pPr>
      <w:r>
        <w:t>b)</w:t>
        <w:tab/>
        <w:t>Mucha resistencia mecánica</w:t>
      </w:r>
    </w:p>
    <w:p>
      <w:pPr>
        <w:pStyle w:val="Choice"/>
      </w:pPr>
      <w:r>
        <w:t>c)</w:t>
        <w:tab/>
        <w:t>Mucha dureza</w:t>
      </w:r>
    </w:p>
    <w:p>
      <w:pPr>
        <w:pStyle w:val="Choice"/>
      </w:pPr>
      <w:r>
        <w:t>d)</w:t>
        <w:tab/>
        <w:t>Mucha densidad</w:t>
      </w:r>
    </w:p>
    <w:p>
      <w:pPr>
        <w:pStyle w:val="ListNumber"/>
      </w:pPr>
      <w:r>
        <w:t>¿Qué material es más denso?</w:t>
      </w:r>
    </w:p>
    <w:p>
      <w:pPr>
        <w:pStyle w:val="Choice"/>
      </w:pPr>
      <w:r>
        <w:t>a)</w:t>
        <w:tab/>
        <w:t>Un kilo de plomo</w:t>
      </w:r>
    </w:p>
    <w:p>
      <w:pPr>
        <w:pStyle w:val="Choice"/>
      </w:pPr>
      <w:r>
        <w:t>b)</w:t>
        <w:tab/>
        <w:t>Tres kilos de cristal</w:t>
      </w:r>
    </w:p>
    <w:p>
      <w:pPr>
        <w:pStyle w:val="Choice"/>
      </w:pPr>
      <w:r>
        <w:t>c)</w:t>
        <w:tab/>
        <w:t>Cuatro kilos de papel</w:t>
      </w:r>
    </w:p>
    <w:p>
      <w:pPr>
        <w:pStyle w:val="Choice"/>
      </w:pPr>
      <w:r>
        <w:t>d)</w:t>
        <w:tab/>
        <w:t>Dos kilos de corcho</w:t>
      </w:r>
    </w:p>
    <w:p>
      <w:pPr>
        <w:pStyle w:val="ListNumber"/>
      </w:pPr>
      <w:r>
        <w:t>¿Por qué el corcho flota sobre el agua?</w:t>
      </w:r>
    </w:p>
    <w:p>
      <w:pPr>
        <w:pStyle w:val="Choice"/>
      </w:pPr>
      <w:r>
        <w:t>a)</w:t>
        <w:tab/>
        <w:t>Porque tiene más densidad que el agua</w:t>
      </w:r>
    </w:p>
    <w:p>
      <w:pPr>
        <w:pStyle w:val="Choice"/>
      </w:pPr>
      <w:r>
        <w:t>b)</w:t>
        <w:tab/>
        <w:t>Porque tiene menos densidad que el agua</w:t>
      </w:r>
    </w:p>
    <w:p>
      <w:pPr>
        <w:pStyle w:val="Choice"/>
      </w:pPr>
      <w:r>
        <w:t>c)</w:t>
        <w:tab/>
        <w:t>Ninguna es correcta</w:t>
      </w:r>
    </w:p>
    <w:p>
      <w:pPr>
        <w:pStyle w:val="Choice"/>
      </w:pPr>
      <w:r>
        <w:t>d)</w:t>
        <w:tab/>
        <w:t>Porque es sólido y el agua es líquida</w:t>
      </w:r>
    </w:p>
    <w:p>
      <w:pPr>
        <w:pStyle w:val="ListNumber"/>
      </w:pPr>
      <w:r>
        <w:t>¿Por qué el hierro se hunde bajo el agua?</w:t>
      </w:r>
    </w:p>
    <w:p>
      <w:pPr>
        <w:pStyle w:val="Choice"/>
      </w:pPr>
      <w:r>
        <w:t>a)</w:t>
        <w:tab/>
        <w:t>Ninguna es correcta</w:t>
      </w:r>
    </w:p>
    <w:p>
      <w:pPr>
        <w:pStyle w:val="Choice"/>
      </w:pPr>
      <w:r>
        <w:t>b)</w:t>
        <w:tab/>
        <w:t>Porque tiene más densidad que el agua</w:t>
      </w:r>
    </w:p>
    <w:p>
      <w:pPr>
        <w:pStyle w:val="Choice"/>
      </w:pPr>
      <w:r>
        <w:t>c)</w:t>
        <w:tab/>
        <w:t>Porque es sólido y el agua es líquida</w:t>
      </w:r>
    </w:p>
    <w:p>
      <w:pPr>
        <w:pStyle w:val="Choice"/>
      </w:pPr>
      <w:r>
        <w:t>d)</w:t>
        <w:tab/>
        <w:t>Porque tiene menos densidad que el agua</w:t>
      </w:r>
    </w:p>
    <w:p>
      <w:pPr>
        <w:pStyle w:val="ListNumber"/>
      </w:pPr>
      <w:r>
        <w:t>¿Por qué el hierro flota sobre el mercurio líquido?</w:t>
      </w:r>
    </w:p>
    <w:p>
      <w:pPr>
        <w:pStyle w:val="Choice"/>
      </w:pPr>
      <w:r>
        <w:t>a)</w:t>
        <w:tab/>
        <w:t>Porque es sólido y el mercurio es líquido</w:t>
      </w:r>
    </w:p>
    <w:p>
      <w:pPr>
        <w:pStyle w:val="Choice"/>
      </w:pPr>
      <w:r>
        <w:t>b)</w:t>
        <w:tab/>
        <w:t>Ninguna es correcta</w:t>
      </w:r>
    </w:p>
    <w:p>
      <w:pPr>
        <w:pStyle w:val="Choice"/>
      </w:pPr>
      <w:r>
        <w:t>c)</w:t>
        <w:tab/>
        <w:t>Porque tiene más densidad que el mercurio</w:t>
      </w:r>
    </w:p>
    <w:p>
      <w:pPr>
        <w:pStyle w:val="Choice"/>
      </w:pPr>
      <w:r>
        <w:t>d)</w:t>
        <w:tab/>
        <w:t>Porque tiene menos densidad que el mercurio</w:t>
      </w:r>
    </w:p>
    <w:p>
      <w:pPr>
        <w:pStyle w:val="ListNumber"/>
      </w:pPr>
      <w:r>
        <w:t>La resistencia a ser rayado por otro objeto se denomina</w:t>
      </w:r>
    </w:p>
    <w:p>
      <w:pPr>
        <w:pStyle w:val="Choice"/>
      </w:pPr>
      <w:r>
        <w:t>a)</w:t>
        <w:tab/>
        <w:t>Tenacidad</w:t>
      </w:r>
    </w:p>
    <w:p>
      <w:pPr>
        <w:pStyle w:val="Choice"/>
      </w:pPr>
      <w:r>
        <w:t>b)</w:t>
        <w:tab/>
        <w:t>Dureza</w:t>
      </w:r>
    </w:p>
    <w:p>
      <w:pPr>
        <w:pStyle w:val="Choice"/>
      </w:pPr>
      <w:r>
        <w:t>c)</w:t>
        <w:tab/>
        <w:t>Rayabilidad</w:t>
      </w:r>
    </w:p>
    <w:p>
      <w:pPr>
        <w:pStyle w:val="Choice"/>
      </w:pPr>
      <w:r>
        <w:t>d)</w:t>
        <w:tab/>
        <w:t>Resistencia mecánica</w:t>
      </w:r>
    </w:p>
    <w:p>
      <w:pPr>
        <w:pStyle w:val="ListNumber"/>
      </w:pPr>
      <w:r>
        <w:t>Lo contrario de un material duro es un material</w:t>
      </w:r>
    </w:p>
    <w:p>
      <w:pPr>
        <w:pStyle w:val="Choice"/>
      </w:pPr>
      <w:r>
        <w:t>a)</w:t>
        <w:tab/>
        <w:t>Frágil</w:t>
      </w:r>
    </w:p>
    <w:p>
      <w:pPr>
        <w:pStyle w:val="Choice"/>
      </w:pPr>
      <w:r>
        <w:t>b)</w:t>
        <w:tab/>
        <w:t>Plástico</w:t>
      </w:r>
    </w:p>
    <w:p>
      <w:pPr>
        <w:pStyle w:val="Choice"/>
      </w:pPr>
      <w:r>
        <w:t>c)</w:t>
        <w:tab/>
        <w:t>Blando</w:t>
      </w:r>
    </w:p>
    <w:p>
      <w:pPr>
        <w:pStyle w:val="Choice"/>
      </w:pPr>
      <w:r>
        <w:t>d)</w:t>
        <w:tab/>
        <w:t>Dúctil</w:t>
      </w:r>
    </w:p>
    <w:p>
      <w:pPr>
        <w:pStyle w:val="ListNumber"/>
      </w:pPr>
      <w:r>
        <w:t>¿Qué material es más duro?</w:t>
      </w:r>
    </w:p>
    <w:p>
      <w:pPr>
        <w:pStyle w:val="Choice"/>
      </w:pPr>
      <w:r>
        <w:t>a)</w:t>
        <w:tab/>
        <w:t>Estaño</w:t>
      </w:r>
    </w:p>
    <w:p>
      <w:pPr>
        <w:pStyle w:val="Choice"/>
      </w:pPr>
      <w:r>
        <w:t>b)</w:t>
        <w:tab/>
        <w:t>Diamante</w:t>
      </w:r>
    </w:p>
    <w:p>
      <w:pPr>
        <w:pStyle w:val="Choice"/>
      </w:pPr>
      <w:r>
        <w:t>c)</w:t>
        <w:tab/>
        <w:t>Mármol</w:t>
      </w:r>
    </w:p>
    <w:p>
      <w:pPr>
        <w:pStyle w:val="Choice"/>
      </w:pPr>
      <w:r>
        <w:t>d)</w:t>
        <w:tab/>
        <w:t>Plástico</w:t>
      </w:r>
    </w:p>
    <w:p>
      <w:pPr>
        <w:pStyle w:val="ListNumber"/>
      </w:pPr>
      <w:r>
        <w:t>¿Por qué puedo rayar un bate de madera con un cristal?</w:t>
      </w:r>
    </w:p>
    <w:p>
      <w:pPr>
        <w:pStyle w:val="Choice"/>
      </w:pPr>
      <w:r>
        <w:t>a)</w:t>
        <w:tab/>
        <w:t>Porque el cristal tiene mucho filo</w:t>
      </w:r>
    </w:p>
    <w:p>
      <w:pPr>
        <w:pStyle w:val="Choice"/>
      </w:pPr>
      <w:r>
        <w:t>b)</w:t>
        <w:tab/>
        <w:t>Porque el bate de madera puede romper el cristal</w:t>
      </w:r>
    </w:p>
    <w:p>
      <w:pPr>
        <w:pStyle w:val="Choice"/>
      </w:pPr>
      <w:r>
        <w:t>c)</w:t>
        <w:tab/>
        <w:t>Porque la madera es más dura que el cristal</w:t>
      </w:r>
    </w:p>
    <w:p>
      <w:pPr>
        <w:pStyle w:val="Choice"/>
      </w:pPr>
      <w:r>
        <w:t>d)</w:t>
        <w:tab/>
        <w:t>Porque el cristal es más duro que la madera</w:t>
      </w:r>
    </w:p>
    <w:p>
      <w:pPr>
        <w:pStyle w:val="ListNumber"/>
      </w:pPr>
      <w:r>
        <w:t>La resistencia de un material a ser golpeado sin romperse se denomina</w:t>
      </w:r>
    </w:p>
    <w:p>
      <w:pPr>
        <w:pStyle w:val="Choice"/>
      </w:pPr>
      <w:r>
        <w:t>a)</w:t>
        <w:tab/>
        <w:t>Tenacidad</w:t>
      </w:r>
    </w:p>
    <w:p>
      <w:pPr>
        <w:pStyle w:val="Choice"/>
      </w:pPr>
      <w:r>
        <w:t>b)</w:t>
        <w:tab/>
        <w:t>Resistencia mecánica</w:t>
      </w:r>
    </w:p>
    <w:p>
      <w:pPr>
        <w:pStyle w:val="Choice"/>
      </w:pPr>
      <w:r>
        <w:t>c)</w:t>
        <w:tab/>
        <w:t>Dureza</w:t>
      </w:r>
    </w:p>
    <w:p>
      <w:pPr>
        <w:pStyle w:val="Choice"/>
      </w:pPr>
      <w:r>
        <w:t>d)</w:t>
        <w:tab/>
        <w:t>Golpeabilidad</w:t>
      </w:r>
    </w:p>
    <w:p>
      <w:pPr>
        <w:pStyle w:val="ListNumber"/>
      </w:pPr>
      <w:r>
        <w:t>Lo contrario de un material tenaz es un material</w:t>
      </w:r>
    </w:p>
    <w:p>
      <w:pPr>
        <w:pStyle w:val="Choice"/>
      </w:pPr>
      <w:r>
        <w:t>a)</w:t>
        <w:tab/>
        <w:t>Frágil</w:t>
      </w:r>
    </w:p>
    <w:p>
      <w:pPr>
        <w:pStyle w:val="Choice"/>
      </w:pPr>
      <w:r>
        <w:t>b)</w:t>
        <w:tab/>
        <w:t>Dúctil</w:t>
      </w:r>
    </w:p>
    <w:p>
      <w:pPr>
        <w:pStyle w:val="Choice"/>
      </w:pPr>
      <w:r>
        <w:t>c)</w:t>
        <w:tab/>
        <w:t>Blando</w:t>
      </w:r>
    </w:p>
    <w:p>
      <w:pPr>
        <w:pStyle w:val="Choice"/>
      </w:pPr>
      <w:r>
        <w:t>d)</w:t>
        <w:tab/>
        <w:t>Plástico</w:t>
      </w:r>
    </w:p>
    <w:p>
      <w:pPr>
        <w:pStyle w:val="ListNumber"/>
      </w:pPr>
      <w:r>
        <w:t>¿Qué material es más tenaz?</w:t>
      </w:r>
    </w:p>
    <w:p>
      <w:pPr>
        <w:pStyle w:val="Choice"/>
      </w:pPr>
      <w:r>
        <w:t>a)</w:t>
        <w:tab/>
        <w:t>Lavabo de porcelana</w:t>
      </w:r>
    </w:p>
    <w:p>
      <w:pPr>
        <w:pStyle w:val="Choice"/>
      </w:pPr>
      <w:r>
        <w:t>b)</w:t>
        <w:tab/>
        <w:t>Palo de béisbol de madera</w:t>
      </w:r>
    </w:p>
    <w:p>
      <w:pPr>
        <w:pStyle w:val="Choice"/>
      </w:pPr>
      <w:r>
        <w:t>c)</w:t>
        <w:tab/>
        <w:t>Cristal de una ventana</w:t>
      </w:r>
    </w:p>
    <w:p>
      <w:pPr>
        <w:pStyle w:val="Choice"/>
      </w:pPr>
      <w:r>
        <w:t>d)</w:t>
        <w:tab/>
        <w:t>Placa de escayola</w:t>
      </w:r>
    </w:p>
    <w:p>
      <w:pPr>
        <w:pStyle w:val="ListNumber"/>
      </w:pPr>
      <w:r>
        <w:t>La propiedad de poder deformarse y recuperar luego la forma original se denomina</w:t>
      </w:r>
    </w:p>
    <w:p>
      <w:pPr>
        <w:pStyle w:val="Choice"/>
      </w:pPr>
      <w:r>
        <w:t>a)</w:t>
        <w:tab/>
        <w:t>Elasticidad</w:t>
      </w:r>
    </w:p>
    <w:p>
      <w:pPr>
        <w:pStyle w:val="Choice"/>
      </w:pPr>
      <w:r>
        <w:t>b)</w:t>
        <w:tab/>
        <w:t>Resistencia mecánica</w:t>
      </w:r>
    </w:p>
    <w:p>
      <w:pPr>
        <w:pStyle w:val="Choice"/>
      </w:pPr>
      <w:r>
        <w:t>c)</w:t>
        <w:tab/>
        <w:t>Deformabilidad</w:t>
      </w:r>
    </w:p>
    <w:p>
      <w:pPr>
        <w:pStyle w:val="Choice"/>
      </w:pPr>
      <w:r>
        <w:t>d)</w:t>
        <w:tab/>
        <w:t>Tenacidad</w:t>
      </w:r>
    </w:p>
    <w:p>
      <w:pPr>
        <w:pStyle w:val="ListNumber"/>
      </w:pPr>
      <w:r>
        <w:t>Lo contrario de un material elástico es un material</w:t>
      </w:r>
    </w:p>
    <w:p>
      <w:pPr>
        <w:pStyle w:val="Choice"/>
      </w:pPr>
      <w:r>
        <w:t>a)</w:t>
        <w:tab/>
        <w:t>Plástico</w:t>
      </w:r>
    </w:p>
    <w:p>
      <w:pPr>
        <w:pStyle w:val="Choice"/>
      </w:pPr>
      <w:r>
        <w:t>b)</w:t>
        <w:tab/>
        <w:t>Blando</w:t>
      </w:r>
    </w:p>
    <w:p>
      <w:pPr>
        <w:pStyle w:val="Choice"/>
      </w:pPr>
      <w:r>
        <w:t>c)</w:t>
        <w:tab/>
        <w:t>Dúctil</w:t>
      </w:r>
    </w:p>
    <w:p>
      <w:pPr>
        <w:pStyle w:val="Choice"/>
      </w:pPr>
      <w:r>
        <w:t>d)</w:t>
        <w:tab/>
        <w:t>Frágil</w:t>
      </w:r>
    </w:p>
    <w:p>
      <w:pPr>
        <w:pStyle w:val="ListNumber"/>
      </w:pPr>
      <w:r>
        <w:t>¿Qué material es más elástico?</w:t>
      </w:r>
    </w:p>
    <w:p>
      <w:pPr>
        <w:pStyle w:val="Choice"/>
      </w:pPr>
      <w:r>
        <w:t>a)</w:t>
        <w:tab/>
        <w:t>Cristal</w:t>
      </w:r>
    </w:p>
    <w:p>
      <w:pPr>
        <w:pStyle w:val="Choice"/>
      </w:pPr>
      <w:r>
        <w:t>b)</w:t>
        <w:tab/>
        <w:t>Plástico fundido</w:t>
      </w:r>
    </w:p>
    <w:p>
      <w:pPr>
        <w:pStyle w:val="Choice"/>
      </w:pPr>
      <w:r>
        <w:t>c)</w:t>
        <w:tab/>
        <w:t>Plastilina</w:t>
      </w:r>
    </w:p>
    <w:p>
      <w:pPr>
        <w:pStyle w:val="Choice"/>
      </w:pPr>
      <w:r>
        <w:t>d)</w:t>
        <w:tab/>
        <w:t>Neumático de automóvil</w:t>
      </w:r>
    </w:p>
    <w:p>
      <w:pPr>
        <w:pStyle w:val="ListNumber"/>
      </w:pPr>
      <w:r>
        <w:t>La propiedad de poder soportar esfuerzos sin romperse ni deformarse se denomina</w:t>
      </w:r>
    </w:p>
    <w:p>
      <w:pPr>
        <w:pStyle w:val="Choice"/>
      </w:pPr>
      <w:r>
        <w:t>a)</w:t>
        <w:tab/>
        <w:t>Tenacidad</w:t>
      </w:r>
    </w:p>
    <w:p>
      <w:pPr>
        <w:pStyle w:val="Choice"/>
      </w:pPr>
      <w:r>
        <w:t>b)</w:t>
        <w:tab/>
        <w:t>Dureza</w:t>
      </w:r>
    </w:p>
    <w:p>
      <w:pPr>
        <w:pStyle w:val="Choice"/>
      </w:pPr>
      <w:r>
        <w:t>c)</w:t>
        <w:tab/>
        <w:t>Resistencia mecánica</w:t>
      </w:r>
    </w:p>
    <w:p>
      <w:pPr>
        <w:pStyle w:val="Choice"/>
      </w:pPr>
      <w:r>
        <w:t>d)</w:t>
        <w:tab/>
        <w:t>Esforzabilidad</w:t>
      </w:r>
    </w:p>
    <w:p>
      <w:pPr>
        <w:pStyle w:val="ListNumber"/>
      </w:pPr>
      <w:r>
        <w:t>¿Qué material tiene más resistencia mecánica?</w:t>
      </w:r>
    </w:p>
    <w:p>
      <w:pPr>
        <w:pStyle w:val="Choice"/>
      </w:pPr>
      <w:r>
        <w:t>a)</w:t>
        <w:tab/>
        <w:t>Barra de acero</w:t>
      </w:r>
    </w:p>
    <w:p>
      <w:pPr>
        <w:pStyle w:val="Choice"/>
      </w:pPr>
      <w:r>
        <w:t>b)</w:t>
        <w:tab/>
        <w:t>Barra de plástico</w:t>
      </w:r>
    </w:p>
    <w:p>
      <w:pPr>
        <w:pStyle w:val="Choice"/>
      </w:pPr>
      <w:r>
        <w:t>c)</w:t>
        <w:tab/>
        <w:t>Barra de cuarzo</w:t>
      </w:r>
    </w:p>
    <w:p>
      <w:pPr>
        <w:pStyle w:val="Choice"/>
      </w:pPr>
      <w:r>
        <w:t>d)</w:t>
        <w:tab/>
        <w:t>Barra de madera</w:t>
      </w:r>
    </w:p>
    <w:p>
      <w:pPr>
        <w:pStyle w:val="ListNumber"/>
      </w:pPr>
      <w:r>
        <w:t>La capacidad que tiene un material de transmitir el calor se denomina</w:t>
      </w:r>
    </w:p>
    <w:p>
      <w:pPr>
        <w:pStyle w:val="Choice"/>
      </w:pPr>
      <w:r>
        <w:t>a)</w:t>
        <w:tab/>
        <w:t>Conductividad térmica</w:t>
      </w:r>
    </w:p>
    <w:p>
      <w:pPr>
        <w:pStyle w:val="Choice"/>
      </w:pPr>
      <w:r>
        <w:t>b)</w:t>
        <w:tab/>
        <w:t>Dilatación térmica</w:t>
      </w:r>
    </w:p>
    <w:p>
      <w:pPr>
        <w:pStyle w:val="Choice"/>
      </w:pPr>
      <w:r>
        <w:t>c)</w:t>
        <w:tab/>
        <w:t>Caloribilidad</w:t>
      </w:r>
    </w:p>
    <w:p>
      <w:pPr>
        <w:pStyle w:val="Choice"/>
      </w:pPr>
      <w:r>
        <w:t>d)</w:t>
        <w:tab/>
        <w:t>Conductividad eléctrica</w:t>
      </w:r>
    </w:p>
    <w:p>
      <w:pPr>
        <w:pStyle w:val="ListNumber"/>
      </w:pPr>
      <w:r>
        <w:t>¿Qué material tendrá mejor conductividad térmica?</w:t>
      </w:r>
    </w:p>
    <w:p>
      <w:pPr>
        <w:pStyle w:val="Choice"/>
      </w:pPr>
      <w:r>
        <w:t>a)</w:t>
        <w:tab/>
        <w:t>El plástico</w:t>
      </w:r>
    </w:p>
    <w:p>
      <w:pPr>
        <w:pStyle w:val="Choice"/>
      </w:pPr>
      <w:r>
        <w:t>b)</w:t>
        <w:tab/>
        <w:t>Un material cerámico</w:t>
      </w:r>
    </w:p>
    <w:p>
      <w:pPr>
        <w:pStyle w:val="Choice"/>
      </w:pPr>
      <w:r>
        <w:t>c)</w:t>
        <w:tab/>
        <w:t>Un metal</w:t>
      </w:r>
    </w:p>
    <w:p>
      <w:pPr>
        <w:pStyle w:val="Choice"/>
      </w:pPr>
      <w:r>
        <w:t>d)</w:t>
        <w:tab/>
        <w:t>La madera</w:t>
      </w:r>
    </w:p>
    <w:p>
      <w:pPr>
        <w:pStyle w:val="ListNumber"/>
      </w:pPr>
      <w:r>
        <w:t>La propiedad de aumentar de tamaño al calentarse se denomina</w:t>
      </w:r>
    </w:p>
    <w:p>
      <w:pPr>
        <w:pStyle w:val="Choice"/>
      </w:pPr>
      <w:r>
        <w:t>a)</w:t>
        <w:tab/>
        <w:t>Dilatación térmica</w:t>
      </w:r>
    </w:p>
    <w:p>
      <w:pPr>
        <w:pStyle w:val="Choice"/>
      </w:pPr>
      <w:r>
        <w:t>b)</w:t>
        <w:tab/>
        <w:t>Aumentabilidad</w:t>
      </w:r>
    </w:p>
    <w:p>
      <w:pPr>
        <w:pStyle w:val="Choice"/>
      </w:pPr>
      <w:r>
        <w:t>c)</w:t>
        <w:tab/>
        <w:t>Conductividad térmica</w:t>
      </w:r>
    </w:p>
    <w:p>
      <w:pPr>
        <w:pStyle w:val="Choice"/>
      </w:pPr>
      <w:r>
        <w:t>d)</w:t>
        <w:tab/>
        <w:t>Oxidación</w:t>
      </w:r>
    </w:p>
    <w:p>
      <w:pPr>
        <w:pStyle w:val="ListNumber"/>
      </w:pPr>
      <w:r>
        <w:t>La capacidad que tiene un material de transmitir la electricidad se denomina</w:t>
      </w:r>
    </w:p>
    <w:p>
      <w:pPr>
        <w:pStyle w:val="Choice"/>
      </w:pPr>
      <w:r>
        <w:t>a)</w:t>
        <w:tab/>
        <w:t>Caloribilidad</w:t>
      </w:r>
    </w:p>
    <w:p>
      <w:pPr>
        <w:pStyle w:val="Choice"/>
      </w:pPr>
      <w:r>
        <w:t>b)</w:t>
        <w:tab/>
        <w:t>Conductividad eléctrica</w:t>
      </w:r>
    </w:p>
    <w:p>
      <w:pPr>
        <w:pStyle w:val="Choice"/>
      </w:pPr>
      <w:r>
        <w:t>c)</w:t>
        <w:tab/>
        <w:t>Conductividad térmica</w:t>
      </w:r>
    </w:p>
    <w:p>
      <w:pPr>
        <w:pStyle w:val="Choice"/>
      </w:pPr>
      <w:r>
        <w:t>d)</w:t>
        <w:tab/>
        <w:t>Dilatación térmica</w:t>
      </w:r>
    </w:p>
    <w:p>
      <w:pPr>
        <w:pStyle w:val="ListNumber"/>
      </w:pPr>
      <w:r>
        <w:t>¿Qué material tendrá mejor conductividad eléctrica?</w:t>
      </w:r>
    </w:p>
    <w:p>
      <w:pPr>
        <w:pStyle w:val="Choice"/>
      </w:pPr>
      <w:r>
        <w:t>a)</w:t>
        <w:tab/>
        <w:t>El plástico</w:t>
      </w:r>
    </w:p>
    <w:p>
      <w:pPr>
        <w:pStyle w:val="Choice"/>
      </w:pPr>
      <w:r>
        <w:t>b)</w:t>
        <w:tab/>
        <w:t>La madera</w:t>
      </w:r>
    </w:p>
    <w:p>
      <w:pPr>
        <w:pStyle w:val="Choice"/>
      </w:pPr>
      <w:r>
        <w:t>c)</w:t>
        <w:tab/>
        <w:t>Un metal</w:t>
      </w:r>
    </w:p>
    <w:p>
      <w:pPr>
        <w:pStyle w:val="Choice"/>
      </w:pPr>
      <w:r>
        <w:t>d)</w:t>
        <w:tab/>
        <w:t>Un material cerámico</w:t>
      </w:r>
    </w:p>
    <w:p>
      <w:pPr>
        <w:pStyle w:val="ListNumber"/>
      </w:pPr>
      <w:r>
        <w:t>La capacidad de combinarse con el oxígeno del aire se denomina</w:t>
      </w:r>
    </w:p>
    <w:p>
      <w:pPr>
        <w:pStyle w:val="Choice"/>
      </w:pPr>
      <w:r>
        <w:t>a)</w:t>
        <w:tab/>
        <w:t>Oxidación</w:t>
      </w:r>
    </w:p>
    <w:p>
      <w:pPr>
        <w:pStyle w:val="Choice"/>
      </w:pPr>
      <w:r>
        <w:t>b)</w:t>
        <w:tab/>
        <w:t>Acidificación</w:t>
      </w:r>
    </w:p>
    <w:p>
      <w:pPr>
        <w:pStyle w:val="Choice"/>
      </w:pPr>
      <w:r>
        <w:t>c)</w:t>
        <w:tab/>
        <w:t>Corrosión</w:t>
      </w:r>
    </w:p>
    <w:p>
      <w:pPr>
        <w:pStyle w:val="Choice"/>
      </w:pPr>
      <w:r>
        <w:t>d)</w:t>
        <w:tab/>
        <w:t>Oxidificación</w:t>
      </w:r>
    </w:p>
    <w:p>
      <w:pPr>
        <w:pStyle w:val="ListNumber"/>
      </w:pPr>
      <w:r>
        <w:t>¿Qué material tendrá más oxidación al aire libre?</w:t>
      </w:r>
    </w:p>
    <w:p>
      <w:pPr>
        <w:pStyle w:val="Choice"/>
      </w:pPr>
      <w:r>
        <w:t>a)</w:t>
        <w:tab/>
        <w:t>Granito</w:t>
      </w:r>
    </w:p>
    <w:p>
      <w:pPr>
        <w:pStyle w:val="Choice"/>
      </w:pPr>
      <w:r>
        <w:t>b)</w:t>
        <w:tab/>
        <w:t>Plástico</w:t>
      </w:r>
    </w:p>
    <w:p>
      <w:pPr>
        <w:pStyle w:val="Choice"/>
      </w:pPr>
      <w:r>
        <w:t>c)</w:t>
        <w:tab/>
        <w:t>Hierro</w:t>
      </w:r>
    </w:p>
    <w:p>
      <w:pPr>
        <w:pStyle w:val="Choice"/>
      </w:pPr>
      <w:r>
        <w:t>d)</w:t>
        <w:tab/>
        <w:t>Madera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