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Accidentes de trafico, de trabajo, enfermedades debidas a la contaminación</w:t>
      </w:r>
    </w:p>
    <w:p>
      <w:pPr>
        <w:pStyle w:val="Choice"/>
      </w:pPr>
      <w:r>
        <w:t>b)</w:t>
        <w:tab/>
        <w:t>Volcanes , tsunamis, terremotos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Que se mueran animales y se caduque el agua</w:t>
      </w:r>
    </w:p>
    <w:p>
      <w:pPr>
        <w:pStyle w:val="Choice"/>
      </w:pPr>
      <w:r>
        <w:t>b)</w:t>
        <w:tab/>
        <w:t>Explota recursos naturales y riquezas de la tierra que no son renovables y produce una gran cantidad de basuras y residuos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Frenando o yendo hacia atrás en el desarrollo tecnológico e industrial</w:t>
      </w:r>
    </w:p>
    <w:p>
      <w:pPr>
        <w:pStyle w:val="Choice"/>
      </w:pPr>
      <w:r>
        <w:t>b)</w:t>
        <w:tab/>
        <w:t>Dejando de usar la tecnología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Usar los recursos de manera eficiente y promover el reciclaje y reutilización.</w:t>
      </w:r>
    </w:p>
    <w:p>
      <w:pPr>
        <w:pStyle w:val="Choice"/>
      </w:pPr>
      <w:r>
        <w:t>b)</w:t>
        <w:tab/>
        <w:t>Que sea duro y pese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El reciclaje de los residuos e investigar y potenciar las energías renovables</w:t>
      </w:r>
    </w:p>
    <w:p>
      <w:pPr>
        <w:pStyle w:val="Choice"/>
      </w:pPr>
      <w:r>
        <w:t>b)</w:t>
        <w:tab/>
        <w:t>No hay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Los objetos ya inventados van evolucionando.</w:t>
      </w:r>
    </w:p>
    <w:p>
      <w:pPr>
        <w:pStyle w:val="Choice"/>
      </w:pPr>
      <w:r>
        <w:t>b)</w:t>
        <w:tab/>
        <w:t>Hacerlos bien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mayor eficacia y el menor coste</w:t>
      </w:r>
    </w:p>
    <w:p>
      <w:pPr>
        <w:pStyle w:val="Choice"/>
      </w:pPr>
      <w:r>
        <w:t>b)</w:t>
        <w:tab/>
        <w:t>Buscar la menor eficacia el mayor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positivas para nuestro entorno</w:t>
      </w:r>
    </w:p>
    <w:p>
      <w:pPr>
        <w:pStyle w:val="Choice"/>
      </w:pPr>
      <w:r>
        <w:t>b)</w:t>
        <w:tab/>
        <w:t>Puede tener consecuencias negativas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no sólo consiste en la invención de nuevos objetos</w:t>
      </w:r>
    </w:p>
    <w:p>
      <w:pPr>
        <w:pStyle w:val="Choice"/>
      </w:pPr>
      <w:r>
        <w:t>b)</w:t>
        <w:tab/>
        <w:t>La evolución tecnológica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