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Línea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Lateral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Paralelo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Serie</w:t>
      </w:r>
    </w:p>
    <w:p>
      <w:pPr>
        <w:pStyle w:val="Choice"/>
      </w:pPr>
      <w:r>
        <w:t>c)</w:t>
        <w:tab/>
        <w:t>Compuesto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dos ledes encienden al presionar el interruptor, pero el 2 un instante antes</w:t>
      </w:r>
    </w:p>
    <w:p>
      <w:pPr>
        <w:pStyle w:val="Choice"/>
      </w:pPr>
      <w:r>
        <w:t>b)</w:t>
        <w:tab/>
        <w:t>En el circuito 2, el led enciende aunque no cerremos el interruptor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Los dos ledes encienden al presionar el interruptor, pero el 1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bombillas se encenderán al presionar el interruptor</w:t>
      </w:r>
    </w:p>
    <w:p>
      <w:pPr>
        <w:pStyle w:val="Choice"/>
      </w:pPr>
      <w:r>
        <w:t>b)</w:t>
        <w:tab/>
        <w:t>La intensidad que circula por las dos bombillas es la misma</w:t>
      </w:r>
    </w:p>
    <w:p>
      <w:pPr>
        <w:pStyle w:val="Choice"/>
      </w:pPr>
      <w:r>
        <w:t>c)</w:t>
        <w:tab/>
        <w:t>La bombilla L1 se encenderá un instante antes que la L2</w:t>
      </w:r>
    </w:p>
    <w:p>
      <w:pPr>
        <w:pStyle w:val="Choice"/>
      </w:pPr>
      <w:r>
        <w:t>d)</w:t>
        <w:tab/>
        <w:t>Si la bombilla L1 se quema, la bombilla L2 no podrá encender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pasará corriente por la resistencia si cerramos todos los interruptores</w:t>
      </w:r>
    </w:p>
    <w:p>
      <w:pPr>
        <w:pStyle w:val="Choice"/>
      </w:pPr>
      <w:r>
        <w:t>b)</w:t>
        <w:tab/>
        <w:t>Si cerramos los dos interruptores, pasará corriente por la resistencia</w:t>
      </w:r>
    </w:p>
    <w:p>
      <w:pPr>
        <w:pStyle w:val="Choice"/>
      </w:pPr>
      <w:r>
        <w:t>c)</w:t>
        <w:tab/>
        <w:t>Si cerramos uno y otro interruptor, pasará corriente por la resistencia</w:t>
      </w:r>
    </w:p>
    <w:p>
      <w:pPr>
        <w:pStyle w:val="Choice"/>
      </w:pPr>
      <w:r>
        <w:t>d)</w:t>
        <w:tab/>
        <w:t>Si cerramos uno u otro interruptor, pasará corriente por la resistencia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alarma que se enciende desde cualquiera de los dos interruptores</w:t>
      </w:r>
    </w:p>
    <w:p>
      <w:pPr>
        <w:pStyle w:val="Choice"/>
      </w:pPr>
      <w:r>
        <w:t>b)</w:t>
        <w:tab/>
        <w:t>Un ventilador que se enciende desde dos puntos distintos</w:t>
      </w:r>
    </w:p>
    <w:p>
      <w:pPr>
        <w:pStyle w:val="Choice"/>
      </w:pPr>
      <w:r>
        <w:t>c)</w:t>
        <w:tab/>
        <w:t>Una motosierra que actúa solo cuando presiono dos interruptores</w:t>
      </w:r>
    </w:p>
    <w:p>
      <w:pPr>
        <w:pStyle w:val="Choice"/>
      </w:pPr>
      <w:r>
        <w:t>d)</w:t>
        <w:tab/>
        <w:t>Un taladro que puede ser accionado con un interruptor o con otro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corriente pasa siempre que haya por lo menos un interruptor cerrado</w:t>
      </w:r>
    </w:p>
    <w:p>
      <w:pPr>
        <w:pStyle w:val="Choice"/>
      </w:pPr>
      <w:r>
        <w:t>b)</w:t>
        <w:tab/>
        <w:t>La corriente pasará solo cuando cerremos los dos interruptores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Para que pase la corriente, podemos cerrar cualquiera de los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no pasará por la bombilla L1 porque tiene un camino alternativo sin resistencia</w:t>
      </w:r>
    </w:p>
    <w:p>
      <w:pPr>
        <w:pStyle w:val="Choice"/>
      </w:pPr>
      <w:r>
        <w:t>b)</w:t>
        <w:tab/>
        <w:t>La bombilla L1 está cortocircuitada</w:t>
      </w:r>
    </w:p>
    <w:p>
      <w:pPr>
        <w:pStyle w:val="Choice"/>
      </w:pPr>
      <w:r>
        <w:t>c)</w:t>
        <w:tab/>
        <w:t>La bombilla L1 se encenderá</w:t>
      </w:r>
    </w:p>
    <w:p>
      <w:pPr>
        <w:pStyle w:val="Choice"/>
      </w:pPr>
      <w:r>
        <w:t>d)</w:t>
        <w:tab/>
        <w:t>La bombilla L2 se encenderá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cierro el interruptor S1 pasará corriente por la resistencia</w:t>
      </w:r>
    </w:p>
    <w:p>
      <w:pPr>
        <w:pStyle w:val="Choice"/>
      </w:pPr>
      <w:r>
        <w:t>b)</w:t>
        <w:tab/>
        <w:t>Se cierro el interruptor S2 pasará corriente por la resistencia</w:t>
      </w:r>
    </w:p>
    <w:p>
      <w:pPr>
        <w:pStyle w:val="Choice"/>
      </w:pPr>
      <w:r>
        <w:t>c)</w:t>
        <w:tab/>
        <w:t>Solo pasará corriente por la resistencia con S1 y S2 cerrados</w:t>
      </w:r>
    </w:p>
    <w:p>
      <w:pPr>
        <w:pStyle w:val="Choice"/>
      </w:pPr>
      <w:r>
        <w:t>d)</w:t>
        <w:tab/>
        <w:t>Si cierro cualquiera de los dos interruptores, pasará corriente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si el interruptor S2 está cerrado y S1 abierto</w:t>
      </w:r>
    </w:p>
    <w:p>
      <w:pPr>
        <w:pStyle w:val="Choice"/>
      </w:pPr>
      <w:r>
        <w:t>b)</w:t>
        <w:tab/>
        <w:t>Si cerramos los interruptores S1 y S2</w:t>
      </w:r>
    </w:p>
    <w:p>
      <w:pPr>
        <w:pStyle w:val="Choice"/>
      </w:pPr>
      <w:r>
        <w:t>c)</w:t>
        <w:tab/>
        <w:t>Cerrando el interruptor S2 o el S1</w:t>
      </w:r>
    </w:p>
    <w:p>
      <w:pPr>
        <w:pStyle w:val="Choice"/>
      </w:pPr>
      <w:r>
        <w:t>d)</w:t>
        <w:tab/>
        <w:t>Cerrando el interruptor S2, independientemente de cómo esté S1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los dos interruptores presionados, encienden todas las bombillas</w:t>
      </w:r>
    </w:p>
    <w:p>
      <w:pPr>
        <w:pStyle w:val="Choice"/>
      </w:pPr>
      <w:r>
        <w:t>b)</w:t>
        <w:tab/>
        <w:t>Con el interruptor S1 abierto, no se encenderá nada</w:t>
      </w:r>
    </w:p>
    <w:p>
      <w:pPr>
        <w:pStyle w:val="Choice"/>
      </w:pPr>
      <w:r>
        <w:t>c)</w:t>
        <w:tab/>
        <w:t>Puedo encender L1 sin encender L2 y L3</w:t>
      </w:r>
    </w:p>
    <w:p>
      <w:pPr>
        <w:pStyle w:val="Choice"/>
      </w:pPr>
      <w:r>
        <w:t>d)</w:t>
        <w:tab/>
        <w:t>El interruptor S1 enciende L2 y L3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se encenderá cuando presione los dos interruptores</w:t>
      </w:r>
    </w:p>
    <w:p>
      <w:pPr>
        <w:pStyle w:val="Choice"/>
      </w:pPr>
      <w:r>
        <w:t>b)</w:t>
        <w:tab/>
        <w:t>El led se encenderá al presionar S1, esté como esté S2</w:t>
      </w:r>
    </w:p>
    <w:p>
      <w:pPr>
        <w:pStyle w:val="Choice"/>
      </w:pPr>
      <w:r>
        <w:t>c)</w:t>
        <w:tab/>
        <w:t>El led se encenderá si únicamente está cerrado S1</w:t>
      </w:r>
    </w:p>
    <w:p>
      <w:pPr>
        <w:pStyle w:val="Choice"/>
      </w:pPr>
      <w:r>
        <w:t>d)</w:t>
        <w:tab/>
        <w:t>El led no se encenderá cuando S2 esté abierto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D1 y el D5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D3 y el D4</w:t>
      </w:r>
    </w:p>
    <w:p>
      <w:pPr>
        <w:pStyle w:val="Choice"/>
      </w:pPr>
      <w:r>
        <w:t>d)</w:t>
        <w:tab/>
        <w:t>El D2, D3, D4 y D6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D1 y el D3</w:t>
      </w:r>
    </w:p>
    <w:p>
      <w:pPr>
        <w:pStyle w:val="Choice"/>
      </w:pPr>
      <w:r>
        <w:t>c)</w:t>
        <w:tab/>
        <w:t>El D1, D3, D4 y D6</w:t>
      </w:r>
    </w:p>
    <w:p>
      <w:pPr>
        <w:pStyle w:val="Choice"/>
      </w:pPr>
      <w:r>
        <w:t>d)</w:t>
        <w:tab/>
        <w:t>Todos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L3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La L2 y la L3</w:t>
      </w:r>
    </w:p>
    <w:p>
      <w:pPr>
        <w:pStyle w:val="Choice"/>
      </w:pPr>
      <w:r>
        <w:t>d)</w:t>
        <w:tab/>
        <w:t>Todas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D1, D3 y D4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Todos</w:t>
      </w:r>
    </w:p>
    <w:p>
      <w:pPr>
        <w:pStyle w:val="Choice"/>
      </w:pPr>
      <w:r>
        <w:t>d)</w:t>
        <w:tab/>
        <w:t>El D4</w:t>
      </w:r>
    </w:p>
    <w:p>
      <w:pPr>
        <w:pStyle w:val="ListNumber"/>
      </w:pPr>
      <w:r>
        <w:t>¿Cuándo se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S1 cerrado, S2 abierto y S3 cerrado</w:t>
      </w:r>
    </w:p>
    <w:p>
      <w:pPr>
        <w:pStyle w:val="Choice"/>
      </w:pPr>
      <w:r>
        <w:t>b)</w:t>
        <w:tab/>
        <w:t>Con S1 cerrado, S2 cerrado y S3 abierto</w:t>
      </w:r>
    </w:p>
    <w:p>
      <w:pPr>
        <w:pStyle w:val="Choice"/>
      </w:pPr>
      <w:r>
        <w:t>c)</w:t>
        <w:tab/>
        <w:t>Con S1 cerrado, S2 abierto y S3 abierto</w:t>
      </w:r>
    </w:p>
    <w:p>
      <w:pPr>
        <w:pStyle w:val="Choice"/>
      </w:pPr>
      <w:r>
        <w:t>d)</w:t>
        <w:tab/>
        <w:t>Siempre que esté cerrado el interruptor S1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Sí, presionando S1 y S3</w:t>
      </w:r>
    </w:p>
    <w:p>
      <w:pPr>
        <w:pStyle w:val="Choice"/>
      </w:pPr>
      <w:r>
        <w:t>c)</w:t>
        <w:tab/>
        <w:t>Sí, presionando S1, S2 y S3</w:t>
      </w:r>
    </w:p>
    <w:p>
      <w:pPr>
        <w:pStyle w:val="Choice"/>
      </w:pPr>
      <w:r>
        <w:t>d)</w:t>
        <w:tab/>
        <w:t>Sí, presionando S1 y S2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