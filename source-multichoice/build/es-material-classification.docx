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Clasificación.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primario que se encuentra en la naturaleza.</w:t>
      </w:r>
    </w:p>
    <w:p>
      <w:pPr>
        <w:pStyle w:val="Choice"/>
      </w:pPr>
      <w:r>
        <w:t>b)</w:t>
        <w:tab/>
        <w:t>Material obtenido de la transformación de otras materias primas.</w:t>
      </w:r>
    </w:p>
    <w:p>
      <w:pPr>
        <w:pStyle w:val="Choice"/>
      </w:pPr>
      <w:r>
        <w:t>c)</w:t>
        <w:tab/>
        <w:t>Material técnico que se obtiene de la madera.</w:t>
      </w:r>
    </w:p>
    <w:p>
      <w:pPr>
        <w:pStyle w:val="Choice"/>
      </w:pPr>
      <w:r>
        <w:t>d)</w:t>
        <w:tab/>
        <w:t>Producto terminado que se vende en tiendas.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Cuerdas.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Tablones.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Cremallera.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Remache.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Arcilla.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Baldosín.</w:t>
      </w:r>
    </w:p>
    <w:p>
      <w:pPr>
        <w:pStyle w:val="Choice"/>
      </w:pPr>
      <w:r>
        <w:t>d)</w:t>
        <w:tab/>
        <w:t>Ladrillo.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Planchas.</w:t>
      </w:r>
    </w:p>
    <w:p>
      <w:pPr>
        <w:pStyle w:val="Choice"/>
      </w:pPr>
      <w:r>
        <w:t>c)</w:t>
        <w:tab/>
        <w:t>Tubos.</w:t>
      </w:r>
    </w:p>
    <w:p>
      <w:pPr>
        <w:pStyle w:val="Choice"/>
      </w:pPr>
      <w:r>
        <w:t>d)</w:t>
        <w:tab/>
        <w:t>Hierro.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Materias primas sin procesar.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Productos terminados que se compran en las tiendas.</w:t>
      </w:r>
    </w:p>
    <w:p>
      <w:pPr>
        <w:pStyle w:val="Choice"/>
      </w:pPr>
      <w:r>
        <w:t>d)</w:t>
        <w:tab/>
        <w:t>Materiales obtenidos a partir de las materias primas.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Hilos y telas.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Cuerdas de poliéster.</w:t>
      </w:r>
    </w:p>
    <w:p>
      <w:pPr>
        <w:pStyle w:val="Choice"/>
      </w:pPr>
      <w:r>
        <w:t>d)</w:t>
        <w:tab/>
        <w:t>Papel.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la lana.</w:t>
      </w:r>
    </w:p>
    <w:p>
      <w:pPr>
        <w:pStyle w:val="Choice"/>
      </w:pPr>
      <w:r>
        <w:t>b)</w:t>
        <w:tab/>
        <w:t>De una planta.</w:t>
      </w:r>
    </w:p>
    <w:p>
      <w:pPr>
        <w:pStyle w:val="Choice"/>
      </w:pPr>
      <w:r>
        <w:t>c)</w:t>
        <w:tab/>
        <w:t>Del poliéster.</w:t>
      </w:r>
    </w:p>
    <w:p>
      <w:pPr>
        <w:pStyle w:val="Choice"/>
      </w:pPr>
      <w:r>
        <w:t>d)</w:t>
        <w:tab/>
        <w:t>Del pelo de las ovejas.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telas, cuerdas, láminas.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Artículos que se pueden comprar en las tiendas.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Objetos hechos solo de madera.</w:t>
      </w:r>
    </w:p>
    <w:p>
      <w:pPr>
        <w:pStyle w:val="Choice"/>
      </w:pPr>
      <w:r>
        <w:t>d)</w:t>
        <w:tab/>
        <w:t>Materiales técnicos sin procesar.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Tela de algodón.</w:t>
      </w:r>
    </w:p>
    <w:p>
      <w:pPr>
        <w:pStyle w:val="Choice"/>
      </w:pPr>
      <w:r>
        <w:t>c)</w:t>
        <w:tab/>
        <w:t>Etiqueta de cuero.</w:t>
      </w:r>
    </w:p>
    <w:p>
      <w:pPr>
        <w:pStyle w:val="Choice"/>
      </w:pPr>
      <w:r>
        <w:t>d)</w:t>
        <w:tab/>
        <w:t>Pantalón.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Estantería.</w:t>
      </w:r>
    </w:p>
    <w:p>
      <w:pPr>
        <w:pStyle w:val="Choice"/>
      </w:pPr>
      <w:r>
        <w:t>b)</w:t>
        <w:tab/>
        <w:t>Cristales.</w:t>
      </w:r>
    </w:p>
    <w:p>
      <w:pPr>
        <w:pStyle w:val="Choice"/>
      </w:pPr>
      <w:r>
        <w:t>c)</w:t>
        <w:tab/>
        <w:t>Tirador de plástico.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plástico.</w:t>
      </w:r>
    </w:p>
    <w:p>
      <w:pPr>
        <w:pStyle w:val="Choice"/>
      </w:pPr>
      <w:r>
        <w:t>b)</w:t>
        <w:tab/>
        <w:t>Listón de madera.</w:t>
      </w:r>
    </w:p>
    <w:p>
      <w:pPr>
        <w:pStyle w:val="Choice"/>
      </w:pPr>
      <w:r>
        <w:t>c)</w:t>
        <w:tab/>
        <w:t>Silla de madera.</w:t>
      </w:r>
    </w:p>
    <w:p>
      <w:pPr>
        <w:pStyle w:val="Choice"/>
      </w:pPr>
      <w:r>
        <w:t>d)</w:t>
        <w:tab/>
        <w:t>Tornillo de hierro.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Choice"/>
      </w:pPr>
      <w:r>
        <w:t>e)</w:t>
        <w:tab/>
        <w:t>Hilos, telas, cueros.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