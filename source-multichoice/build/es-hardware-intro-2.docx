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Hardware. Introducción al hardware II.</w:t>
      </w:r>
    </w:p>
    <w:p>
      <w:pPr>
        <w:pStyle w:val="ListNumber"/>
      </w:pPr>
      <w:r>
        <w:t>¿Qué es el hardware?</w:t>
      </w:r>
    </w:p>
    <w:p>
      <w:pPr>
        <w:pStyle w:val="Choice"/>
      </w:pPr>
      <w:r>
        <w:t>a)</w:t>
        <w:tab/>
        <w:t>El conjunto de datos de un sistema informático.</w:t>
      </w:r>
    </w:p>
    <w:p>
      <w:pPr>
        <w:pStyle w:val="Choice"/>
      </w:pPr>
      <w:r>
        <w:t>b)</w:t>
        <w:tab/>
        <w:t>El conjunto de partes virtuales de un sistema informático.</w:t>
      </w:r>
    </w:p>
    <w:p>
      <w:pPr>
        <w:pStyle w:val="Choice"/>
      </w:pPr>
      <w:r>
        <w:t>c)</w:t>
        <w:tab/>
        <w:t>El conjunto de partes físicas de un sistema informático.</w:t>
      </w:r>
    </w:p>
    <w:p>
      <w:pPr>
        <w:pStyle w:val="Choice"/>
      </w:pPr>
      <w:r>
        <w:t>d)</w:t>
        <w:tab/>
        <w:t>El conjunto de programas de un sistema informático.</w:t>
      </w:r>
    </w:p>
    <w:p>
      <w:pPr>
        <w:pStyle w:val="ListNumber"/>
      </w:pPr>
      <w:r>
        <w:t>¿Cuál es la diferencia entre hardware y software?</w:t>
      </w:r>
    </w:p>
    <w:p>
      <w:pPr>
        <w:pStyle w:val="Choice"/>
      </w:pPr>
      <w:r>
        <w:t>a)</w:t>
        <w:tab/>
        <w:t>El hardware es físico y el software es intangible.</w:t>
      </w:r>
    </w:p>
    <w:p>
      <w:pPr>
        <w:pStyle w:val="Choice"/>
      </w:pPr>
      <w:r>
        <w:t>b)</w:t>
        <w:tab/>
        <w:t>El hardware es propietario y el software es libre.</w:t>
      </w:r>
    </w:p>
    <w:p>
      <w:pPr>
        <w:pStyle w:val="Choice"/>
      </w:pPr>
      <w:r>
        <w:t>c)</w:t>
        <w:tab/>
        <w:t>El hardware es caro y el software es barato.</w:t>
      </w:r>
    </w:p>
    <w:p>
      <w:pPr>
        <w:pStyle w:val="Choice"/>
      </w:pPr>
      <w:r>
        <w:t>d)</w:t>
        <w:tab/>
        <w:t>El hardware es intangible y el software es físico.</w:t>
      </w:r>
    </w:p>
    <w:p>
      <w:pPr>
        <w:pStyle w:val="ListNumber"/>
      </w:pPr>
      <w:r>
        <w:t>¿Qué es la informática?</w:t>
      </w:r>
    </w:p>
    <w:p>
      <w:pPr>
        <w:pStyle w:val="Choice"/>
      </w:pPr>
      <w:r>
        <w:t>a)</w:t>
        <w:tab/>
        <w:t>La ciencia que se encarga del estudio de la física de los ordenadores.</w:t>
      </w:r>
    </w:p>
    <w:p>
      <w:pPr>
        <w:pStyle w:val="Choice"/>
      </w:pPr>
      <w:r>
        <w:t>b)</w:t>
        <w:tab/>
        <w:t>La ciencia que se encarga de estudiar las técnicas, tecnologías y herramientas necesarias para recopilar, almacenar, procesar y transmitir hardware.</w:t>
      </w:r>
    </w:p>
    <w:p>
      <w:pPr>
        <w:pStyle w:val="Choice"/>
      </w:pPr>
      <w:r>
        <w:t>c)</w:t>
        <w:tab/>
        <w:t>La ciencia que se encarga del estudio de la historia de los ordenadores.</w:t>
      </w:r>
    </w:p>
    <w:p>
      <w:pPr>
        <w:pStyle w:val="Choice"/>
      </w:pPr>
      <w:r>
        <w:t>d)</w:t>
        <w:tab/>
        <w:t>La ciencia que se encarga de estudiar las técnicas, tecnologías y herramientas necesarias para recopilar, almacenar, procesar y transmitir información.</w:t>
      </w:r>
    </w:p>
    <w:p>
      <w:pPr>
        <w:pStyle w:val="ListNumber"/>
      </w:pPr>
      <w:r>
        <w:t>¿Cuáles son algunos de los campos incluidos en la informática?</w:t>
      </w:r>
    </w:p>
    <w:p>
      <w:pPr>
        <w:pStyle w:val="Choice"/>
      </w:pPr>
      <w:r>
        <w:t>a)</w:t>
        <w:tab/>
        <w:t>Programación, bases de datos, inteligencia artificial, criptografía, redes de computadoras, configuración del hardware, entre otros.</w:t>
      </w:r>
    </w:p>
    <w:p>
      <w:pPr>
        <w:pStyle w:val="Choice"/>
      </w:pPr>
      <w:r>
        <w:t>b)</w:t>
        <w:tab/>
        <w:t>Medicina, biología, química, física, matemáticas, entre otros.</w:t>
      </w:r>
    </w:p>
    <w:p>
      <w:pPr>
        <w:pStyle w:val="Choice"/>
      </w:pPr>
      <w:r>
        <w:t>c)</w:t>
        <w:tab/>
        <w:t>Educación, deportes, música, entre otros.</w:t>
      </w:r>
    </w:p>
    <w:p>
      <w:pPr>
        <w:pStyle w:val="Choice"/>
      </w:pPr>
      <w:r>
        <w:t>d)</w:t>
        <w:tab/>
        <w:t>Historia, arte, literatura, filosofía, entre otros.</w:t>
      </w:r>
    </w:p>
    <w:p>
      <w:pPr>
        <w:pStyle w:val="ListNumber"/>
      </w:pPr>
      <w:r>
        <w:t>¿Qué son los periféricos de un ordenador?</w:t>
      </w:r>
    </w:p>
    <w:p>
      <w:pPr>
        <w:pStyle w:val="Choice"/>
      </w:pPr>
      <w:r>
        <w:t>a)</w:t>
        <w:tab/>
        <w:t>Los componentes internos del ordenador.</w:t>
      </w:r>
    </w:p>
    <w:p>
      <w:pPr>
        <w:pStyle w:val="Choice"/>
      </w:pPr>
      <w:r>
        <w:t>b)</w:t>
        <w:tab/>
        <w:t>Los componentes que se conectan al ordenador y amplían sus capacidades.</w:t>
      </w:r>
    </w:p>
    <w:p>
      <w:pPr>
        <w:pStyle w:val="Choice"/>
      </w:pPr>
      <w:r>
        <w:t>c)</w:t>
        <w:tab/>
        <w:t>Los cables que conectan los componentes del ordenador.</w:t>
      </w:r>
    </w:p>
    <w:p>
      <w:pPr>
        <w:pStyle w:val="Choice"/>
      </w:pPr>
      <w:r>
        <w:t>d)</w:t>
        <w:tab/>
        <w:t>Los programas y datos del ordenador.</w:t>
      </w:r>
    </w:p>
    <w:p>
      <w:pPr>
        <w:pStyle w:val="ListNumber"/>
      </w:pPr>
      <w:r>
        <w:t>¿Qué es la criptografía?</w:t>
      </w:r>
    </w:p>
    <w:p>
      <w:pPr>
        <w:pStyle w:val="Choice"/>
      </w:pPr>
      <w:r>
        <w:t>a)</w:t>
        <w:tab/>
        <w:t>La ciencia que se encarga del estudio de la comunicación segura.</w:t>
      </w:r>
    </w:p>
    <w:p>
      <w:pPr>
        <w:pStyle w:val="Choice"/>
      </w:pPr>
      <w:r>
        <w:t>b)</w:t>
        <w:tab/>
        <w:t>La ciencia que se encarga del estudio de comunicación a distancia.</w:t>
      </w:r>
    </w:p>
    <w:p>
      <w:pPr>
        <w:pStyle w:val="Choice"/>
      </w:pPr>
      <w:r>
        <w:t>c)</w:t>
        <w:tab/>
        <w:t>La ciencia que se encarga del estudio de los ordenadores cuánticos.</w:t>
      </w:r>
    </w:p>
    <w:p>
      <w:pPr>
        <w:pStyle w:val="Choice"/>
      </w:pPr>
      <w:r>
        <w:t>d)</w:t>
        <w:tab/>
        <w:t>La ciencia que se encarga del estudio de la programación de ordenadores.</w:t>
      </w:r>
    </w:p>
    <w:p>
      <w:pPr>
        <w:pStyle w:val="ListNumber"/>
      </w:pPr>
      <w:r>
        <w:t>¿Qué es un ordenador?</w:t>
      </w:r>
    </w:p>
    <w:p>
      <w:pPr>
        <w:pStyle w:val="Choice"/>
      </w:pPr>
      <w:r>
        <w:t>a)</w:t>
        <w:tab/>
        <w:t>Es una máquina que se utiliza para jugar con videojuegos.</w:t>
      </w:r>
    </w:p>
    <w:p>
      <w:pPr>
        <w:pStyle w:val="Choice"/>
      </w:pPr>
      <w:r>
        <w:t>b)</w:t>
        <w:tab/>
        <w:t>Es una máquina que tiene la capacidad de calcular, ordenar y clasificar grandes cantidades de datos.</w:t>
      </w:r>
    </w:p>
    <w:p>
      <w:pPr>
        <w:pStyle w:val="Choice"/>
      </w:pPr>
      <w:r>
        <w:t>c)</w:t>
        <w:tab/>
        <w:t>Es una máquina que realiza cálculos matemáticos.</w:t>
      </w:r>
    </w:p>
    <w:p>
      <w:pPr>
        <w:pStyle w:val="Choice"/>
      </w:pPr>
      <w:r>
        <w:t>d)</w:t>
        <w:tab/>
        <w:t>Es una máquina que se utiliza para enviar correos electrónicos.</w:t>
      </w:r>
    </w:p>
    <w:p>
      <w:pPr>
        <w:pStyle w:val="ListNumber"/>
      </w:pPr>
      <w:r>
        <w:t>¿De dónde proviene la palabra "ordenador"?</w:t>
      </w:r>
    </w:p>
    <w:p>
      <w:pPr>
        <w:pStyle w:val="Choice"/>
      </w:pPr>
      <w:r>
        <w:t>a)</w:t>
        <w:tab/>
        <w:t>Proviene del latín "computare".</w:t>
      </w:r>
    </w:p>
    <w:p>
      <w:pPr>
        <w:pStyle w:val="Choice"/>
      </w:pPr>
      <w:r>
        <w:t>b)</w:t>
        <w:tab/>
        <w:t>Proviene del inglés "computer" traducido al español.</w:t>
      </w:r>
    </w:p>
    <w:p>
      <w:pPr>
        <w:pStyle w:val="Choice"/>
      </w:pPr>
      <w:r>
        <w:t>c)</w:t>
        <w:tab/>
        <w:t>Proviene del español "computador".</w:t>
      </w:r>
    </w:p>
    <w:p>
      <w:pPr>
        <w:pStyle w:val="Choice"/>
      </w:pPr>
      <w:r>
        <w:t>d)</w:t>
        <w:tab/>
        <w:t>Proviene del francés "ordinateur", acuñado por la empresa IBM en 1955 en Francia.</w:t>
      </w:r>
    </w:p>
    <w:p>
      <w:pPr>
        <w:pStyle w:val="ListNumber"/>
      </w:pPr>
      <w:r>
        <w:t>¿Qué significa la palabra "computador"?</w:t>
      </w:r>
    </w:p>
    <w:p>
      <w:pPr>
        <w:pStyle w:val="Choice"/>
      </w:pPr>
      <w:r>
        <w:t>a)</w:t>
        <w:tab/>
        <w:t>Es una palabra que se utiliza para referirse a una máquina que se utiliza para enviar correos electrónicos.</w:t>
      </w:r>
    </w:p>
    <w:p>
      <w:pPr>
        <w:pStyle w:val="Choice"/>
      </w:pPr>
      <w:r>
        <w:t>b)</w:t>
        <w:tab/>
        <w:t>Es una palabra que se utiliza en el mundo anglosajón y en Latinoamérica para referirse a una persona dedicada a realizar cálculos matemáticos.</w:t>
      </w:r>
    </w:p>
    <w:p>
      <w:pPr>
        <w:pStyle w:val="Choice"/>
      </w:pPr>
      <w:r>
        <w:t>c)</w:t>
        <w:tab/>
        <w:t>Es una palabra que se utiliza en el mundo anglosajón y en Latinoamérica para referirse a las máquinas que realizan cálculos matemáticos.</w:t>
      </w:r>
    </w:p>
    <w:p>
      <w:pPr>
        <w:pStyle w:val="Choice"/>
      </w:pPr>
      <w:r>
        <w:t>d)</w:t>
        <w:tab/>
        <w:t>Es una palabra que se utiliza para referirse a una máquina que se utiliza para hacer llamadas telefónicas.</w:t>
      </w:r>
    </w:p>
    <w:p>
      <w:pPr>
        <w:pStyle w:val="ListNumber"/>
      </w:pPr>
      <w:r>
        <w:t>¿Por qué se utiliza la palabra "computador" en el mundo anglosajón y en Latinoamérica?</w:t>
      </w:r>
    </w:p>
    <w:p>
      <w:pPr>
        <w:pStyle w:val="Choice"/>
      </w:pPr>
      <w:r>
        <w:t>a)</w:t>
        <w:tab/>
        <w:t>Porque hace referencia a la capacidad que tienen los ordenadores para ordenar y clasificar grandes cantidades de datos.</w:t>
      </w:r>
    </w:p>
    <w:p>
      <w:pPr>
        <w:pStyle w:val="Choice"/>
      </w:pPr>
      <w:r>
        <w:t>b)</w:t>
        <w:tab/>
        <w:t>Porque originalmente se utilizaba para referirse a una persona dedicada a realizar cálculos matemáticos y luego se adaptó para referirse a las máquinas que realizan esta función.</w:t>
      </w:r>
    </w:p>
    <w:p>
      <w:pPr>
        <w:pStyle w:val="Choice"/>
      </w:pPr>
      <w:r>
        <w:t>c)</w:t>
        <w:tab/>
        <w:t>Porque es una palabra más fácil de pronunciar que "ordenador".</w:t>
      </w:r>
    </w:p>
    <w:p>
      <w:pPr>
        <w:pStyle w:val="Choice"/>
      </w:pPr>
      <w:r>
        <w:t>d)</w:t>
        <w:tab/>
        <w:t>Porque fue acuñada por la empresa IBM en 1955 en Francia.</w:t>
      </w:r>
    </w:p>
    <w:p>
      <w:pPr>
        <w:pStyle w:val="ListNumber"/>
      </w:pPr>
      <w:r>
        <w:t>¿Qué innovación de Basile Bouchon permitió que se pudieran realizar tareas repetitivas en un telar?</w:t>
      </w:r>
    </w:p>
    <w:p>
      <w:pPr>
        <w:pStyle w:val="Choice"/>
      </w:pPr>
      <w:r>
        <w:t>a)</w:t>
        <w:tab/>
        <w:t>Utilizar relés electromecánicos para programar un telar automático.</w:t>
      </w:r>
    </w:p>
    <w:p>
      <w:pPr>
        <w:pStyle w:val="Choice"/>
      </w:pPr>
      <w:r>
        <w:t>b)</w:t>
        <w:tab/>
        <w:t>Adaptar los mecanismos de relojería al telar para que fabricara siempre el mismo patrón de dibujo en las telas.</w:t>
      </w:r>
    </w:p>
    <w:p>
      <w:pPr>
        <w:pStyle w:val="Choice"/>
      </w:pPr>
      <w:r>
        <w:t>c)</w:t>
        <w:tab/>
        <w:t>Utilizar válvulas de vacío para programar un telar automático.</w:t>
      </w:r>
    </w:p>
    <w:p>
      <w:pPr>
        <w:pStyle w:val="Choice"/>
      </w:pPr>
      <w:r>
        <w:t>d)</w:t>
        <w:tab/>
        <w:t>Adaptar los mecanismos de relojería al telar y utilizar una cinta perforada para programar secuencias.</w:t>
      </w:r>
    </w:p>
    <w:p>
      <w:pPr>
        <w:pStyle w:val="ListNumber"/>
      </w:pPr>
      <w:r>
        <w:t>¿Qué invento de Joseph Marie Jacquard permitió programar el telar de forma automática?</w:t>
      </w:r>
    </w:p>
    <w:p>
      <w:pPr>
        <w:pStyle w:val="Choice"/>
      </w:pPr>
      <w:r>
        <w:t>a)</w:t>
        <w:tab/>
        <w:t>Máquina analítica.</w:t>
      </w:r>
    </w:p>
    <w:p>
      <w:pPr>
        <w:pStyle w:val="Choice"/>
      </w:pPr>
      <w:r>
        <w:t>b)</w:t>
        <w:tab/>
        <w:t>Procesador aritmético.</w:t>
      </w:r>
    </w:p>
    <w:p>
      <w:pPr>
        <w:pStyle w:val="Choice"/>
      </w:pPr>
      <w:r>
        <w:t>c)</w:t>
        <w:tab/>
        <w:t>Tarjetas perforadas.</w:t>
      </w:r>
    </w:p>
    <w:p>
      <w:pPr>
        <w:pStyle w:val="Choice"/>
      </w:pPr>
      <w:r>
        <w:t>d)</w:t>
        <w:tab/>
        <w:t>Dispositivos de entrada basados en cinta perforada.</w:t>
      </w:r>
    </w:p>
    <w:p>
      <w:pPr>
        <w:pStyle w:val="ListNumber"/>
      </w:pPr>
      <w:r>
        <w:t>¿Cuál fue el nombre de la máquina mecánica programable para hacer cualquier tipo de cálculo que diseñó Charles Babbage?</w:t>
      </w:r>
    </w:p>
    <w:p>
      <w:pPr>
        <w:pStyle w:val="Choice"/>
      </w:pPr>
      <w:r>
        <w:t>a)</w:t>
        <w:tab/>
        <w:t>Colossus Mark I</w:t>
      </w:r>
    </w:p>
    <w:p>
      <w:pPr>
        <w:pStyle w:val="Choice"/>
      </w:pPr>
      <w:r>
        <w:t>b)</w:t>
        <w:tab/>
        <w:t>Z1</w:t>
      </w:r>
    </w:p>
    <w:p>
      <w:pPr>
        <w:pStyle w:val="Choice"/>
      </w:pPr>
      <w:r>
        <w:t>c)</w:t>
        <w:tab/>
        <w:t>Máquina analítica</w:t>
      </w:r>
    </w:p>
    <w:p>
      <w:pPr>
        <w:pStyle w:val="Choice"/>
      </w:pPr>
      <w:r>
        <w:t>d)</w:t>
        <w:tab/>
        <w:t>ENIAC</w:t>
      </w:r>
    </w:p>
    <w:p>
      <w:pPr>
        <w:pStyle w:val="ListNumber"/>
      </w:pPr>
      <w:r>
        <w:t>¿Qué tecnología desarrolló Herman Hollerith para el censo de los Estados Unidos de América de 1890?</w:t>
      </w:r>
    </w:p>
    <w:p>
      <w:pPr>
        <w:pStyle w:val="Choice"/>
      </w:pPr>
      <w:r>
        <w:t>a)</w:t>
        <w:tab/>
        <w:t>El ordenador general para la tabulación de datos censales.</w:t>
      </w:r>
    </w:p>
    <w:p>
      <w:pPr>
        <w:pStyle w:val="Choice"/>
      </w:pPr>
      <w:r>
        <w:t>b)</w:t>
        <w:tab/>
        <w:t>La máquina mecánica programable analítica.</w:t>
      </w:r>
    </w:p>
    <w:p>
      <w:pPr>
        <w:pStyle w:val="Choice"/>
      </w:pPr>
      <w:r>
        <w:t>c)</w:t>
        <w:tab/>
        <w:t>Dispositivos de entrada basados en tarjetas perforadas.</w:t>
      </w:r>
    </w:p>
    <w:p>
      <w:pPr>
        <w:pStyle w:val="Choice"/>
      </w:pPr>
      <w:r>
        <w:t>d)</w:t>
        <w:tab/>
        <w:t>Procesamiento de tarjetas perforadas para la tabulación de datos.</w:t>
      </w:r>
    </w:p>
    <w:p>
      <w:pPr>
        <w:pStyle w:val="ListNumber"/>
      </w:pPr>
      <w:r>
        <w:t>¿Qué sistema informático totalmente programable creó Konrad Zuse en 1936, basado en relés electromecánicos?</w:t>
      </w:r>
    </w:p>
    <w:p>
      <w:pPr>
        <w:pStyle w:val="Choice"/>
      </w:pPr>
      <w:r>
        <w:t>a)</w:t>
        <w:tab/>
        <w:t>El ordenador Z1</w:t>
      </w:r>
    </w:p>
    <w:p>
      <w:pPr>
        <w:pStyle w:val="Choice"/>
      </w:pPr>
      <w:r>
        <w:t>b)</w:t>
        <w:tab/>
        <w:t>La máquina analítica</w:t>
      </w:r>
    </w:p>
    <w:p>
      <w:pPr>
        <w:pStyle w:val="Choice"/>
      </w:pPr>
      <w:r>
        <w:t>c)</w:t>
        <w:tab/>
        <w:t>El ordenador Colossus Mark I</w:t>
      </w:r>
    </w:p>
    <w:p>
      <w:pPr>
        <w:pStyle w:val="Choice"/>
      </w:pPr>
      <w:r>
        <w:t>d)</w:t>
        <w:tab/>
        <w:t>El ordenador ENIAC</w:t>
      </w:r>
    </w:p>
    <w:p>
      <w:pPr>
        <w:pStyle w:val="ListNumber"/>
      </w:pPr>
      <w:r>
        <w:t>¿Qué tipo de tecnología se utilizó en los ordenadores desarrollados durante la segunda guerra mundial?</w:t>
      </w:r>
    </w:p>
    <w:p>
      <w:pPr>
        <w:pStyle w:val="Choice"/>
      </w:pPr>
      <w:r>
        <w:t>a)</w:t>
        <w:tab/>
        <w:t>Relés electromecánicos</w:t>
      </w:r>
    </w:p>
    <w:p>
      <w:pPr>
        <w:pStyle w:val="Choice"/>
      </w:pPr>
      <w:r>
        <w:t>b)</w:t>
        <w:tab/>
        <w:t>Válvulas de vacío</w:t>
      </w:r>
    </w:p>
    <w:p>
      <w:pPr>
        <w:pStyle w:val="Choice"/>
      </w:pPr>
      <w:r>
        <w:t>c)</w:t>
        <w:tab/>
        <w:t>Transistores semiconductores</w:t>
      </w:r>
    </w:p>
    <w:p>
      <w:pPr>
        <w:pStyle w:val="Choice"/>
      </w:pPr>
      <w:r>
        <w:t>d)</w:t>
        <w:tab/>
        <w:t>Mecanismos de relojería</w:t>
      </w:r>
    </w:p>
    <w:p>
      <w:pPr>
        <w:pStyle w:val="ListNumber"/>
      </w:pPr>
      <w:r>
        <w:t>¿Para qué se utilizó el Colossus Mark I, fabricado por los británicos en 1944?</w:t>
      </w:r>
    </w:p>
    <w:p>
      <w:pPr>
        <w:pStyle w:val="Choice"/>
      </w:pPr>
      <w:r>
        <w:t>a)</w:t>
        <w:tab/>
        <w:t>Para descifrar los mensajes de la máquina de cifrado alemana enigma.</w:t>
      </w:r>
    </w:p>
    <w:p>
      <w:pPr>
        <w:pStyle w:val="Choice"/>
      </w:pPr>
      <w:r>
        <w:t>b)</w:t>
        <w:tab/>
        <w:t>Para calcular tablas de tiro balístico.</w:t>
      </w:r>
    </w:p>
    <w:p>
      <w:pPr>
        <w:pStyle w:val="Choice"/>
      </w:pPr>
      <w:r>
        <w:t>c)</w:t>
        <w:tab/>
        <w:t>Para realizar cualquier tipo de cálculo matemático complejo.</w:t>
      </w:r>
    </w:p>
    <w:p>
      <w:pPr>
        <w:pStyle w:val="Choice"/>
      </w:pPr>
      <w:r>
        <w:t>d)</w:t>
        <w:tab/>
        <w:t>Para crear, ordenar y tabular tarjetas perforadas del censo.</w:t>
      </w:r>
    </w:p>
    <w:p>
      <w:pPr>
        <w:pStyle w:val="ListNumber"/>
      </w:pPr>
      <w:r>
        <w:t>¿Cuál fue la compañía fundada por Herman Hollerith que se uniría a otras dos compañías para formar la actual IBM?</w:t>
      </w:r>
    </w:p>
    <w:p>
      <w:pPr>
        <w:pStyle w:val="Choice"/>
      </w:pPr>
      <w:r>
        <w:t>a)</w:t>
        <w:tab/>
        <w:t>Basile Bouchon Company.</w:t>
      </w:r>
    </w:p>
    <w:p>
      <w:pPr>
        <w:pStyle w:val="Choice"/>
      </w:pPr>
      <w:r>
        <w:t>b)</w:t>
        <w:tab/>
        <w:t>Tabulating Machine Company.</w:t>
      </w:r>
    </w:p>
    <w:p>
      <w:pPr>
        <w:pStyle w:val="Choice"/>
      </w:pPr>
      <w:r>
        <w:t>c)</w:t>
        <w:tab/>
        <w:t>Konrad Zuse Company.</w:t>
      </w:r>
    </w:p>
    <w:p>
      <w:pPr>
        <w:pStyle w:val="Choice"/>
      </w:pPr>
      <w:r>
        <w:t>d)</w:t>
        <w:tab/>
        <w:t>Joseph Jacquard Company.</w:t>
      </w:r>
    </w:p>
    <w:p>
      <w:pPr>
        <w:pStyle w:val="ListNumber"/>
      </w:pPr>
      <w:r>
        <w:t>¿Qué hizo Charles Babbage entre 1833 y 1842?</w:t>
      </w:r>
    </w:p>
    <w:p>
      <w:pPr>
        <w:pStyle w:val="Choice"/>
      </w:pPr>
      <w:r>
        <w:t>a)</w:t>
        <w:tab/>
        <w:t>Diseño e intentó construir una máquina mecánica programable para hacer cualquier tipo de ordenación de datos.</w:t>
      </w:r>
    </w:p>
    <w:p>
      <w:pPr>
        <w:pStyle w:val="Choice"/>
      </w:pPr>
      <w:r>
        <w:t>b)</w:t>
        <w:tab/>
        <w:t>Diseño e intentó construir una máquina mecánica programable para hacer cualquier tipo de cálculo.</w:t>
      </w:r>
    </w:p>
    <w:p>
      <w:pPr>
        <w:pStyle w:val="Choice"/>
      </w:pPr>
      <w:r>
        <w:t>c)</w:t>
        <w:tab/>
        <w:t>Adaptó los mecanismos de relojería utilizados en las cajas de música a la tarea repetitiva de un telar.</w:t>
      </w:r>
    </w:p>
    <w:p>
      <w:pPr>
        <w:pStyle w:val="Choice"/>
      </w:pPr>
      <w:r>
        <w:t>d)</w:t>
        <w:tab/>
        <w:t>Desarrolló la tecnología de procesamiento de tarjetas perforadas de datos.</w:t>
      </w:r>
    </w:p>
    <w:p>
      <w:pPr>
        <w:pStyle w:val="ListNumber"/>
      </w:pPr>
      <w:r>
        <w:t>¿Cuándo apareció el ordenador TRADIC que utilizó la nueva tecnología de los transistores?</w:t>
      </w:r>
    </w:p>
    <w:p>
      <w:pPr>
        <w:pStyle w:val="Choice"/>
      </w:pPr>
      <w:r>
        <w:t>a)</w:t>
        <w:tab/>
        <w:t>1964</w:t>
      </w:r>
    </w:p>
    <w:p>
      <w:pPr>
        <w:pStyle w:val="Choice"/>
      </w:pPr>
      <w:r>
        <w:t>b)</w:t>
        <w:tab/>
        <w:t>1945</w:t>
      </w:r>
    </w:p>
    <w:p>
      <w:pPr>
        <w:pStyle w:val="Choice"/>
      </w:pPr>
      <w:r>
        <w:t>c)</w:t>
        <w:tab/>
        <w:t>1954</w:t>
      </w:r>
    </w:p>
    <w:p>
      <w:pPr>
        <w:pStyle w:val="Choice"/>
      </w:pPr>
      <w:r>
        <w:t>d)</w:t>
        <w:tab/>
        <w:t>1974</w:t>
      </w:r>
    </w:p>
    <w:p>
      <w:pPr>
        <w:pStyle w:val="ListNumber"/>
      </w:pPr>
      <w:r>
        <w:t>¿Qué empresa presentó el primer microprocesador en un solo chip en 1971?</w:t>
      </w:r>
    </w:p>
    <w:p>
      <w:pPr>
        <w:pStyle w:val="Choice"/>
      </w:pPr>
      <w:r>
        <w:t>a)</w:t>
        <w:tab/>
        <w:t>IBM</w:t>
      </w:r>
    </w:p>
    <w:p>
      <w:pPr>
        <w:pStyle w:val="Choice"/>
      </w:pPr>
      <w:r>
        <w:t>b)</w:t>
        <w:tab/>
        <w:t>Microsoft</w:t>
      </w:r>
    </w:p>
    <w:p>
      <w:pPr>
        <w:pStyle w:val="Choice"/>
      </w:pPr>
      <w:r>
        <w:t>c)</w:t>
        <w:tab/>
        <w:t>Apple</w:t>
      </w:r>
    </w:p>
    <w:p>
      <w:pPr>
        <w:pStyle w:val="Choice"/>
      </w:pPr>
      <w:r>
        <w:t>d)</w:t>
        <w:tab/>
        <w:t>Intel</w:t>
      </w:r>
    </w:p>
    <w:p>
      <w:pPr>
        <w:pStyle w:val="ListNumber"/>
      </w:pPr>
      <w:r>
        <w:t>¿Cuándo aparecieron los primeros ordenadores personales de venta masiva?</w:t>
      </w:r>
    </w:p>
    <w:p>
      <w:pPr>
        <w:pStyle w:val="Choice"/>
      </w:pPr>
      <w:r>
        <w:t>a)</w:t>
        <w:tab/>
        <w:t>En la década de 1980</w:t>
      </w:r>
    </w:p>
    <w:p>
      <w:pPr>
        <w:pStyle w:val="Choice"/>
      </w:pPr>
      <w:r>
        <w:t>b)</w:t>
        <w:tab/>
        <w:t>En la década de 2000</w:t>
      </w:r>
    </w:p>
    <w:p>
      <w:pPr>
        <w:pStyle w:val="Choice"/>
      </w:pPr>
      <w:r>
        <w:t>c)</w:t>
        <w:tab/>
        <w:t>En la década de 1970</w:t>
      </w:r>
    </w:p>
    <w:p>
      <w:pPr>
        <w:pStyle w:val="Choice"/>
      </w:pPr>
      <w:r>
        <w:t>d)</w:t>
        <w:tab/>
        <w:t>En la década de 1990</w:t>
      </w:r>
    </w:p>
    <w:p>
      <w:pPr>
        <w:pStyle w:val="ListNumber"/>
      </w:pPr>
      <w:r>
        <w:t>¿Qué empresa lanzó su ordenador personal con sistema operativo de Microsoft en 1981?</w:t>
      </w:r>
    </w:p>
    <w:p>
      <w:pPr>
        <w:pStyle w:val="Choice"/>
      </w:pPr>
      <w:r>
        <w:t>a)</w:t>
        <w:tab/>
        <w:t>Google</w:t>
      </w:r>
    </w:p>
    <w:p>
      <w:pPr>
        <w:pStyle w:val="Choice"/>
      </w:pPr>
      <w:r>
        <w:t>b)</w:t>
        <w:tab/>
        <w:t>Apple</w:t>
      </w:r>
    </w:p>
    <w:p>
      <w:pPr>
        <w:pStyle w:val="Choice"/>
      </w:pPr>
      <w:r>
        <w:t>c)</w:t>
        <w:tab/>
        <w:t>Intel</w:t>
      </w:r>
    </w:p>
    <w:p>
      <w:pPr>
        <w:pStyle w:val="Choice"/>
      </w:pPr>
      <w:r>
        <w:t>d)</w:t>
        <w:tab/>
        <w:t>IBM</w:t>
      </w:r>
    </w:p>
    <w:p>
      <w:pPr>
        <w:pStyle w:val="ListNumber"/>
      </w:pPr>
      <w:r>
        <w:t>¿En qué década comenzó a ser utilizada de forma masiva la red Arpanet, limitada a universidades, centros de cálculo o bases militares?</w:t>
      </w:r>
    </w:p>
    <w:p>
      <w:pPr>
        <w:pStyle w:val="Choice"/>
      </w:pPr>
      <w:r>
        <w:t>a)</w:t>
        <w:tab/>
        <w:t>En la década de 1960</w:t>
      </w:r>
    </w:p>
    <w:p>
      <w:pPr>
        <w:pStyle w:val="Choice"/>
      </w:pPr>
      <w:r>
        <w:t>b)</w:t>
        <w:tab/>
        <w:t>En la década de 1990</w:t>
      </w:r>
    </w:p>
    <w:p>
      <w:pPr>
        <w:pStyle w:val="Choice"/>
      </w:pPr>
      <w:r>
        <w:t>c)</w:t>
        <w:tab/>
        <w:t>En la década de 1980</w:t>
      </w:r>
    </w:p>
    <w:p>
      <w:pPr>
        <w:pStyle w:val="Choice"/>
      </w:pPr>
      <w:r>
        <w:t>d)</w:t>
        <w:tab/>
        <w:t>En la década de 1970</w:t>
      </w:r>
    </w:p>
    <w:p>
      <w:pPr>
        <w:pStyle w:val="ListNumber"/>
      </w:pPr>
      <w:r>
        <w:t>¿Cuándo apareció la empresa Google con un buscador que facilitaba enormemente las búsquedas de páginas web en internet?</w:t>
      </w:r>
    </w:p>
    <w:p>
      <w:pPr>
        <w:pStyle w:val="Choice"/>
      </w:pPr>
      <w:r>
        <w:t>a)</w:t>
        <w:tab/>
        <w:t>En 1998</w:t>
      </w:r>
    </w:p>
    <w:p>
      <w:pPr>
        <w:pStyle w:val="Choice"/>
      </w:pPr>
      <w:r>
        <w:t>b)</w:t>
        <w:tab/>
        <w:t>En 2008</w:t>
      </w:r>
    </w:p>
    <w:p>
      <w:pPr>
        <w:pStyle w:val="Choice"/>
      </w:pPr>
      <w:r>
        <w:t>c)</w:t>
        <w:tab/>
        <w:t>En 2005</w:t>
      </w:r>
    </w:p>
    <w:p>
      <w:pPr>
        <w:pStyle w:val="Choice"/>
      </w:pPr>
      <w:r>
        <w:t>d)</w:t>
        <w:tab/>
        <w:t>En 1995</w:t>
      </w:r>
    </w:p>
    <w:p>
      <w:pPr>
        <w:pStyle w:val="ListNumber"/>
      </w:pPr>
      <w:r>
        <w:t>¿Qué empresa lanzó al mercado el primer teléfono inteligente con pantalla táctil en 2007?</w:t>
      </w:r>
    </w:p>
    <w:p>
      <w:pPr>
        <w:pStyle w:val="Choice"/>
      </w:pPr>
      <w:r>
        <w:t>a)</w:t>
        <w:tab/>
        <w:t>IBM</w:t>
      </w:r>
    </w:p>
    <w:p>
      <w:pPr>
        <w:pStyle w:val="Choice"/>
      </w:pPr>
      <w:r>
        <w:t>b)</w:t>
        <w:tab/>
        <w:t>Google</w:t>
      </w:r>
    </w:p>
    <w:p>
      <w:pPr>
        <w:pStyle w:val="Choice"/>
      </w:pPr>
      <w:r>
        <w:t>c)</w:t>
        <w:tab/>
        <w:t>Microsoft</w:t>
      </w:r>
    </w:p>
    <w:p>
      <w:pPr>
        <w:pStyle w:val="Choice"/>
      </w:pPr>
      <w:r>
        <w:t>d)</w:t>
        <w:tab/>
        <w:t>Apple</w:t>
      </w:r>
    </w:p>
    <w:p>
      <w:pPr>
        <w:pStyle w:val="ListNumber"/>
      </w:pPr>
      <w:r>
        <w:t>¿Qué permitió el diseño abierto del ordenador personal de IBM lanzado en 1981?</w:t>
      </w:r>
    </w:p>
    <w:p>
      <w:pPr>
        <w:pStyle w:val="Choice"/>
      </w:pPr>
      <w:r>
        <w:t>a)</w:t>
        <w:tab/>
        <w:t>Que se pudiese utilizar en empresas y no solo a nivel personal.</w:t>
      </w:r>
    </w:p>
    <w:p>
      <w:pPr>
        <w:pStyle w:val="Choice"/>
      </w:pPr>
      <w:r>
        <w:t>b)</w:t>
        <w:tab/>
        <w:t>Que el sistema operativo fuera gratuito.</w:t>
      </w:r>
    </w:p>
    <w:p>
      <w:pPr>
        <w:pStyle w:val="Choice"/>
      </w:pPr>
      <w:r>
        <w:t>c)</w:t>
        <w:tab/>
        <w:t>Que otras compañías fabricasen ordenadores clónicos compatibles.</w:t>
      </w:r>
    </w:p>
    <w:p>
      <w:pPr>
        <w:pStyle w:val="Choice"/>
      </w:pPr>
      <w:r>
        <w:t>d)</w:t>
        <w:tab/>
        <w:t>Que el ordenador fuera más barato que sus competidores.</w:t>
      </w:r>
    </w:p>
    <w:p>
      <w:pPr>
        <w:pStyle w:val="ListNumber"/>
      </w:pPr>
      <w:r>
        <w:t>¿Qué tecnología sigue utilizándose en los ordenadores actuales?</w:t>
      </w:r>
    </w:p>
    <w:p>
      <w:pPr>
        <w:pStyle w:val="Choice"/>
      </w:pPr>
      <w:r>
        <w:t>a)</w:t>
        <w:tab/>
        <w:t>La tecnología de válvulas de vacío.</w:t>
      </w:r>
    </w:p>
    <w:p>
      <w:pPr>
        <w:pStyle w:val="Choice"/>
      </w:pPr>
      <w:r>
        <w:t>b)</w:t>
        <w:tab/>
        <w:t>La tecnología de computación cuántica.</w:t>
      </w:r>
    </w:p>
    <w:p>
      <w:pPr>
        <w:pStyle w:val="Choice"/>
      </w:pPr>
      <w:r>
        <w:t>c)</w:t>
        <w:tab/>
        <w:t>La tecnología de transistores.</w:t>
      </w:r>
    </w:p>
    <w:p>
      <w:pPr>
        <w:pStyle w:val="Choice"/>
      </w:pPr>
      <w:r>
        <w:t>d)</w:t>
        <w:tab/>
        <w:t>La tecnología de los relés electromecánicos.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