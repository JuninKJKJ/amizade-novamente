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es ecológica</w:t>
      </w:r>
    </w:p>
    <w:p>
      <w:pPr>
        <w:pStyle w:val="Choice"/>
      </w:pPr>
      <w:r>
        <w:t>c)</w:t>
        <w:tab/>
        <w:t>Que no ha sido inventada</w:t>
      </w:r>
    </w:p>
    <w:p>
      <w:pPr>
        <w:pStyle w:val="Choice"/>
      </w:pPr>
      <w:r>
        <w:t>d)</w:t>
        <w:tab/>
        <w:t>Que se inventó hace muchísimo tiempo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Efectos</w:t>
      </w:r>
    </w:p>
    <w:p>
      <w:pPr>
        <w:pStyle w:val="Choice"/>
      </w:pPr>
      <w:r>
        <w:t>b)</w:t>
        <w:tab/>
        <w:t>Fuerzas</w:t>
      </w:r>
    </w:p>
    <w:p>
      <w:pPr>
        <w:pStyle w:val="Choice"/>
      </w:pPr>
      <w:r>
        <w:t>c)</w:t>
        <w:tab/>
        <w:t>Magnitudes</w:t>
      </w:r>
    </w:p>
    <w:p>
      <w:pPr>
        <w:pStyle w:val="Choice"/>
      </w:pPr>
      <w:r>
        <w:t>d)</w:t>
        <w:tab/>
        <w:t>Manifestaciones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electricidad</w:t>
      </w:r>
    </w:p>
    <w:p>
      <w:pPr>
        <w:pStyle w:val="Choice"/>
      </w:pPr>
      <w:r>
        <w:t>b)</w:t>
        <w:tab/>
        <w:t>Ámbar</w:t>
      </w:r>
    </w:p>
    <w:p>
      <w:pPr>
        <w:pStyle w:val="Choice"/>
      </w:pPr>
      <w:r>
        <w:t>c)</w:t>
        <w:tab/>
        <w:t>Relámpago</w:t>
      </w:r>
    </w:p>
    <w:p>
      <w:pPr>
        <w:pStyle w:val="Choice"/>
      </w:pPr>
      <w:r>
        <w:t>d)</w:t>
        <w:tab/>
        <w:t>Imán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Aristóteles</w:t>
      </w:r>
    </w:p>
    <w:p>
      <w:pPr>
        <w:pStyle w:val="Choice"/>
      </w:pPr>
      <w:r>
        <w:t>b)</w:t>
        <w:tab/>
        <w:t>Tales</w:t>
      </w:r>
    </w:p>
    <w:p>
      <w:pPr>
        <w:pStyle w:val="Choice"/>
      </w:pPr>
      <w:r>
        <w:t>c)</w:t>
        <w:tab/>
        <w:t>Pitágoras</w:t>
      </w:r>
    </w:p>
    <w:p>
      <w:pPr>
        <w:pStyle w:val="Choice"/>
      </w:pPr>
      <w:r>
        <w:t>d)</w:t>
        <w:tab/>
        <w:t>Theodorakis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En el siglo XV, con la pila de Volta</w:t>
      </w:r>
    </w:p>
    <w:p>
      <w:pPr>
        <w:pStyle w:val="Choice"/>
      </w:pPr>
      <w:r>
        <w:t>c)</w:t>
        <w:tab/>
        <w:t>Alrededor del año 600 AC, con la civilización griega</w:t>
      </w:r>
    </w:p>
    <w:p>
      <w:pPr>
        <w:pStyle w:val="Choice"/>
      </w:pPr>
      <w:r>
        <w:t>d)</w:t>
        <w:tab/>
        <w:t>A finales del XVIII, con la revolución científica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A mediados del siglo XX, con la invención del transistor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Con la Revolución Científica, a finales del siglo XVIII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XIX</w:t>
      </w:r>
    </w:p>
    <w:p>
      <w:pPr>
        <w:pStyle w:val="Choice"/>
      </w:pPr>
      <w:r>
        <w:t>b)</w:t>
        <w:tab/>
        <w:t>A finales del siglo XVIII</w:t>
      </w:r>
    </w:p>
    <w:p>
      <w:pPr>
        <w:pStyle w:val="Choice"/>
      </w:pPr>
      <w:r>
        <w:t>c)</w:t>
        <w:tab/>
        <w:t>A principios del siglo XX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La fundación del Imperio Romano</w:t>
      </w:r>
    </w:p>
    <w:p>
      <w:pPr>
        <w:pStyle w:val="Choice"/>
      </w:pPr>
      <w:r>
        <w:t>b)</w:t>
        <w:tab/>
        <w:t>La llegada del hombre a la Luna</w:t>
      </w:r>
    </w:p>
    <w:p>
      <w:pPr>
        <w:pStyle w:val="Choice"/>
      </w:pPr>
      <w:r>
        <w:t>c)</w:t>
        <w:tab/>
        <w:t>El Descubrimiento de América</w:t>
      </w:r>
    </w:p>
    <w:p>
      <w:pPr>
        <w:pStyle w:val="Choice"/>
      </w:pPr>
      <w:r>
        <w:t>d)</w:t>
        <w:tab/>
        <w:t>La Revolución Francesa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Faraday</w:t>
      </w:r>
    </w:p>
    <w:p>
      <w:pPr>
        <w:pStyle w:val="Choice"/>
      </w:pPr>
      <w:r>
        <w:t>b)</w:t>
        <w:tab/>
        <w:t>Galvani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Volta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pila de Volta</w:t>
      </w:r>
    </w:p>
    <w:p>
      <w:pPr>
        <w:pStyle w:val="Choice"/>
      </w:pPr>
      <w:r>
        <w:t>b)</w:t>
        <w:tab/>
        <w:t>La lámpara eléctrica</w:t>
      </w:r>
    </w:p>
    <w:p>
      <w:pPr>
        <w:pStyle w:val="Choice"/>
      </w:pPr>
      <w:r>
        <w:t>c)</w:t>
        <w:tab/>
        <w:t>El ámbar frotado contra algún tejido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finales del siglo XIX</w:t>
      </w:r>
    </w:p>
    <w:p>
      <w:pPr>
        <w:pStyle w:val="Choice"/>
      </w:pPr>
      <w:r>
        <w:t>b)</w:t>
        <w:tab/>
        <w:t>A comienzos del siglo XIX</w:t>
      </w:r>
    </w:p>
    <w:p>
      <w:pPr>
        <w:pStyle w:val="Choice"/>
      </w:pPr>
      <w:r>
        <w:t>c)</w:t>
        <w:tab/>
        <w:t>A mediados del siglo XX</w:t>
      </w:r>
    </w:p>
    <w:p>
      <w:pPr>
        <w:pStyle w:val="Choice"/>
      </w:pPr>
      <w:r>
        <w:t>d)</w:t>
        <w:tab/>
        <w:t>A comienzos del siglo XX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relé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igual número de cargas positivas y negativas</w:t>
      </w:r>
    </w:p>
    <w:p>
      <w:pPr>
        <w:pStyle w:val="Choice"/>
      </w:pPr>
      <w:r>
        <w:t>b)</w:t>
        <w:tab/>
        <w:t>Cuando tiene más cargas de un signo que de otro signo</w:t>
      </w:r>
    </w:p>
    <w:p>
      <w:pPr>
        <w:pStyle w:val="Choice"/>
      </w:pPr>
      <w:r>
        <w:t>c)</w:t>
        <w:tab/>
        <w:t>Cuando tiene más cargas positivas que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electrones que protones, o al revés</w:t>
      </w:r>
    </w:p>
    <w:p>
      <w:pPr>
        <w:pStyle w:val="Choice"/>
      </w:pPr>
      <w:r>
        <w:t>b)</w:t>
        <w:tab/>
        <w:t>Cuando tiene más cargas de signo positivo que de signo negativo</w:t>
      </w:r>
    </w:p>
    <w:p>
      <w:pPr>
        <w:pStyle w:val="Choice"/>
      </w:pPr>
      <w:r>
        <w:t>c)</w:t>
        <w:tab/>
        <w:t>Cuando tiene todas las cargas</w:t>
      </w:r>
    </w:p>
    <w:p>
      <w:pPr>
        <w:pStyle w:val="Choice"/>
      </w:pPr>
      <w:r>
        <w:t>d)</w:t>
        <w:tab/>
        <w:t>Cuando tiene más cargas de signo negativo que de signo positivo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protones, positivamente</w:t>
      </w:r>
    </w:p>
    <w:p>
      <w:pPr>
        <w:pStyle w:val="Choice"/>
      </w:pPr>
      <w:r>
        <w:t>b)</w:t>
        <w:tab/>
        <w:t>Los protones, positivamente, y los neutrones, negativamente</w:t>
      </w:r>
    </w:p>
    <w:p>
      <w:pPr>
        <w:pStyle w:val="Choice"/>
      </w:pPr>
      <w:r>
        <w:t>c)</w:t>
        <w:tab/>
        <w:t>Los electrones, positivamente, y los protones, negativamente</w:t>
      </w:r>
    </w:p>
    <w:p>
      <w:pPr>
        <w:pStyle w:val="Choice"/>
      </w:pPr>
      <w:r>
        <w:t>d)</w:t>
        <w:tab/>
        <w:t>Los electrones, negativamente, y los neutrones, positivamente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que van de un polo a otro de un circuito</w:t>
      </w:r>
    </w:p>
    <w:p>
      <w:pPr>
        <w:pStyle w:val="Choice"/>
      </w:pPr>
      <w:r>
        <w:t>b)</w:t>
        <w:tab/>
        <w:t>Un flujo eléctrico a través de un medio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moviéndose a través de un conductor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aire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cobre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agua salada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aluminio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vidrio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corriente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conductividad muy baja</w:t>
      </w:r>
    </w:p>
    <w:p>
      <w:pPr>
        <w:pStyle w:val="Choice"/>
      </w:pPr>
      <w:r>
        <w:t>c)</w:t>
        <w:tab/>
        <w:t>Una corriente muy alta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mala conductividad</w:t>
      </w:r>
    </w:p>
    <w:p>
      <w:pPr>
        <w:pStyle w:val="Choice"/>
      </w:pPr>
      <w:r>
        <w:t>c)</w:t>
        <w:tab/>
        <w:t>Una oposición alta al paso de la corriente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El magnetismo</w:t>
      </w:r>
    </w:p>
    <w:p>
      <w:pPr>
        <w:pStyle w:val="Choice"/>
      </w:pPr>
      <w:r>
        <w:t>b)</w:t>
        <w:tab/>
        <w:t>La luz</w:t>
      </w:r>
    </w:p>
    <w:p>
      <w:pPr>
        <w:pStyle w:val="Choice"/>
      </w:pPr>
      <w:r>
        <w:t>c)</w:t>
        <w:tab/>
        <w:t>El calor</w:t>
      </w:r>
    </w:p>
    <w:p>
      <w:pPr>
        <w:pStyle w:val="Choice"/>
      </w:pPr>
      <w:r>
        <w:t>d)</w:t>
        <w:tab/>
        <w:t>El movimiento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actuador lineal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motor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Movimiento y calor</w:t>
      </w:r>
    </w:p>
    <w:p>
      <w:pPr>
        <w:pStyle w:val="Choice"/>
      </w:pPr>
      <w:r>
        <w:t>b)</w:t>
        <w:tab/>
        <w:t>Electromagnetismo</w:t>
      </w:r>
    </w:p>
    <w:p>
      <w:pPr>
        <w:pStyle w:val="Choice"/>
      </w:pPr>
      <w:r>
        <w:t>c)</w:t>
        <w:tab/>
        <w:t>Movimiento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Electromagnetismo, luz, calor y movimiento</w:t>
      </w:r>
    </w:p>
    <w:p>
      <w:pPr>
        <w:pStyle w:val="Choice"/>
      </w:pPr>
      <w:r>
        <w:t>b)</w:t>
        <w:tab/>
        <w:t>Luz, calor, movimiento y sonido</w:t>
      </w:r>
    </w:p>
    <w:p>
      <w:pPr>
        <w:pStyle w:val="Choice"/>
      </w:pPr>
      <w:r>
        <w:t>c)</w:t>
        <w:tab/>
        <w:t>Energía, movimiento, calor y sonido</w:t>
      </w:r>
    </w:p>
    <w:p>
      <w:pPr>
        <w:pStyle w:val="Choice"/>
      </w:pPr>
      <w:r>
        <w:t>d)</w:t>
        <w:tab/>
        <w:t>Electroluminiscencia, calor, movimiento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Carga eléctrica</w:t>
      </w:r>
    </w:p>
    <w:p>
      <w:pPr>
        <w:pStyle w:val="Choice"/>
      </w:pPr>
      <w:r>
        <w:t>b)</w:t>
        <w:tab/>
        <w:t>Voltaje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Es la que proporcionan las baterías y pilas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Podemos obtenerla de adaptadores de red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Solemos manejar voltajes mayores que con la corriente continua</w:t>
      </w:r>
    </w:p>
    <w:p>
      <w:pPr>
        <w:pStyle w:val="Choice"/>
      </w:pPr>
      <w:r>
        <w:t>d)</w:t>
        <w:tab/>
        <w:t>Es la que viene de la red, es decir, de los enchufes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Lavadora</w:t>
      </w:r>
    </w:p>
    <w:p>
      <w:pPr>
        <w:pStyle w:val="Choice"/>
      </w:pPr>
      <w:r>
        <w:t>b)</w:t>
        <w:tab/>
        <w:t>Reloj digital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Teléfono móvil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lavadora</w:t>
      </w:r>
    </w:p>
    <w:p>
      <w:pPr>
        <w:pStyle w:val="Choice"/>
      </w:pPr>
      <w:r>
        <w:t>b)</w:t>
        <w:tab/>
        <w:t>Una vitrocerámica</w:t>
      </w:r>
    </w:p>
    <w:p>
      <w:pPr>
        <w:pStyle w:val="Choice"/>
      </w:pPr>
      <w:r>
        <w:t>c)</w:t>
        <w:tab/>
        <w:t>Un teléfono móvil</w:t>
      </w:r>
    </w:p>
    <w:p>
      <w:pPr>
        <w:pStyle w:val="Choice"/>
      </w:pPr>
      <w:r>
        <w:t>d)</w:t>
        <w:tab/>
        <w:t>Un secador del pelo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Solemos manejar voltajes menores que con la corriente continua</w:t>
      </w:r>
    </w:p>
    <w:p>
      <w:pPr>
        <w:pStyle w:val="Choice"/>
      </w:pPr>
      <w:r>
        <w:t>c)</w:t>
        <w:tab/>
        <w:t>Podemos obtenerla a partir de corriente continua gracias a un adaptador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Siempre tiene el mismo sentido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Depende del átomo</w:t>
      </w:r>
    </w:p>
    <w:p>
      <w:pPr>
        <w:pStyle w:val="Choice"/>
      </w:pPr>
      <w:r>
        <w:t>b)</w:t>
        <w:tab/>
        <w:t>Neutra</w:t>
      </w:r>
    </w:p>
    <w:p>
      <w:pPr>
        <w:pStyle w:val="Choice"/>
      </w:pPr>
      <w:r>
        <w:t>c)</w:t>
        <w:tab/>
        <w:t>Positiva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