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Control. Introducción al control automático.</w:t>
      </w:r>
    </w:p>
    <w:p>
      <w:pPr>
        <w:pStyle w:val="ListNumber"/>
      </w:pPr>
      <w:r>
        <w:t>Escoge el sistema en lazo abierto.</w:t>
      </w:r>
    </w:p>
    <w:p>
      <w:pPr>
        <w:pStyle w:val="Choice"/>
      </w:pPr>
      <w:r>
        <w:t>a)</w:t>
        <w:tab/>
        <w:t>Control de temperatura de un frigorífico</w:t>
      </w:r>
    </w:p>
    <w:p>
      <w:pPr>
        <w:pStyle w:val="Choice"/>
      </w:pPr>
      <w:r>
        <w:t>b)</w:t>
        <w:tab/>
        <w:t>Control de llenado de una cisterna del váter</w:t>
      </w:r>
    </w:p>
    <w:p>
      <w:pPr>
        <w:pStyle w:val="Choice"/>
      </w:pPr>
      <w:r>
        <w:t>c)</w:t>
        <w:tab/>
        <w:t>Control de temperatura de un horno eléctrico</w:t>
      </w:r>
    </w:p>
    <w:p>
      <w:pPr>
        <w:pStyle w:val="Choice"/>
      </w:pPr>
      <w:r>
        <w:t>d)</w:t>
        <w:tab/>
        <w:t>Control de potencia de un horno microondas</w:t>
      </w:r>
    </w:p>
    <w:p>
      <w:pPr>
        <w:pStyle w:val="ListNumber"/>
      </w:pPr>
      <w:r>
        <w:t>Escoge el sistema en lazo abierto.</w:t>
      </w:r>
    </w:p>
    <w:p>
      <w:pPr>
        <w:pStyle w:val="Choice"/>
      </w:pPr>
      <w:r>
        <w:t>a)</w:t>
        <w:tab/>
        <w:t>Control de tiempo de un horno microondas</w:t>
      </w:r>
    </w:p>
    <w:p>
      <w:pPr>
        <w:pStyle w:val="Choice"/>
      </w:pPr>
      <w:r>
        <w:t>b)</w:t>
        <w:tab/>
        <w:t>Sistema de marcha y parada en un piso de un ascensor</w:t>
      </w:r>
    </w:p>
    <w:p>
      <w:pPr>
        <w:pStyle w:val="Choice"/>
      </w:pPr>
      <w:r>
        <w:t>c)</w:t>
        <w:tab/>
        <w:t>Sistema de apertura de una puerta automática</w:t>
      </w:r>
    </w:p>
    <w:p>
      <w:pPr>
        <w:pStyle w:val="Choice"/>
      </w:pPr>
      <w:r>
        <w:t>d)</w:t>
        <w:tab/>
        <w:t>Dirección asistida de un automóvil o de un camión</w:t>
      </w:r>
    </w:p>
    <w:p>
      <w:pPr>
        <w:pStyle w:val="ListNumber"/>
      </w:pPr>
      <w:r>
        <w:t>Escoge el sistema en lazo abierto.</w:t>
      </w:r>
    </w:p>
    <w:p>
      <w:pPr>
        <w:pStyle w:val="Choice"/>
      </w:pPr>
      <w:r>
        <w:t>a)</w:t>
        <w:tab/>
        <w:t>Sistema de apertura de una puerta automática</w:t>
      </w:r>
    </w:p>
    <w:p>
      <w:pPr>
        <w:pStyle w:val="Choice"/>
      </w:pPr>
      <w:r>
        <w:t>b)</w:t>
        <w:tab/>
        <w:t>Control de potencia de un calentador eléctrico de aire</w:t>
      </w:r>
    </w:p>
    <w:p>
      <w:pPr>
        <w:pStyle w:val="Choice"/>
      </w:pPr>
      <w:r>
        <w:t>c)</w:t>
        <w:tab/>
        <w:t>Control de temperatura de un horno eléctrico</w:t>
      </w:r>
    </w:p>
    <w:p>
      <w:pPr>
        <w:pStyle w:val="Choice"/>
      </w:pPr>
      <w:r>
        <w:t>d)</w:t>
        <w:tab/>
        <w:t>Control de llenado de una cisterna del váter</w:t>
      </w:r>
    </w:p>
    <w:p>
      <w:pPr>
        <w:pStyle w:val="ListNumber"/>
      </w:pPr>
      <w:r>
        <w:t>Escoge el sistema en lazo abierto.</w:t>
      </w:r>
    </w:p>
    <w:p>
      <w:pPr>
        <w:pStyle w:val="Choice"/>
      </w:pPr>
      <w:r>
        <w:t>a)</w:t>
        <w:tab/>
        <w:t>Control de intensidad de luz de una habitación</w:t>
      </w:r>
    </w:p>
    <w:p>
      <w:pPr>
        <w:pStyle w:val="Choice"/>
      </w:pPr>
      <w:r>
        <w:t>b)</w:t>
        <w:tab/>
        <w:t>Dirección asistida de un automóvil o de un camión</w:t>
      </w:r>
    </w:p>
    <w:p>
      <w:pPr>
        <w:pStyle w:val="Choice"/>
      </w:pPr>
      <w:r>
        <w:t>c)</w:t>
        <w:tab/>
        <w:t>Control de llenado de una cisterna del váter</w:t>
      </w:r>
    </w:p>
    <w:p>
      <w:pPr>
        <w:pStyle w:val="Choice"/>
      </w:pPr>
      <w:r>
        <w:t>d)</w:t>
        <w:tab/>
        <w:t>Sistema de marcha y parada en un piso de un ascensor</w:t>
      </w:r>
    </w:p>
    <w:p>
      <w:pPr>
        <w:pStyle w:val="ListNumber"/>
      </w:pPr>
      <w:r>
        <w:t>Escoge el sistema en lazo abierto.</w:t>
      </w:r>
    </w:p>
    <w:p>
      <w:pPr>
        <w:pStyle w:val="Choice"/>
      </w:pPr>
      <w:r>
        <w:t>a)</w:t>
        <w:tab/>
        <w:t>Control de llenado de una cisterna del váter</w:t>
      </w:r>
    </w:p>
    <w:p>
      <w:pPr>
        <w:pStyle w:val="Choice"/>
      </w:pPr>
      <w:r>
        <w:t>b)</w:t>
        <w:tab/>
        <w:t>Control de temperatura de un horno eléctrico</w:t>
      </w:r>
    </w:p>
    <w:p>
      <w:pPr>
        <w:pStyle w:val="Choice"/>
      </w:pPr>
      <w:r>
        <w:t>c)</w:t>
        <w:tab/>
        <w:t>Control de nivel de sonido en un equipo de audio</w:t>
      </w:r>
    </w:p>
    <w:p>
      <w:pPr>
        <w:pStyle w:val="Choice"/>
      </w:pPr>
      <w:r>
        <w:t>d)</w:t>
        <w:tab/>
        <w:t>Sistema de marcha y parada en un piso de un ascensor</w:t>
      </w:r>
    </w:p>
    <w:p>
      <w:pPr>
        <w:pStyle w:val="ListNumber"/>
      </w:pPr>
      <w:r>
        <w:t>Escoge el sistema en lazo abierto.</w:t>
      </w:r>
    </w:p>
    <w:p>
      <w:pPr>
        <w:pStyle w:val="Choice"/>
      </w:pPr>
      <w:r>
        <w:t>a)</w:t>
        <w:tab/>
        <w:t>Dirección asistida de un automóvil o de un camión</w:t>
      </w:r>
    </w:p>
    <w:p>
      <w:pPr>
        <w:pStyle w:val="Choice"/>
      </w:pPr>
      <w:r>
        <w:t>b)</w:t>
        <w:tab/>
        <w:t>Control de llenado de una cisterna del váter</w:t>
      </w:r>
    </w:p>
    <w:p>
      <w:pPr>
        <w:pStyle w:val="Choice"/>
      </w:pPr>
      <w:r>
        <w:t>c)</w:t>
        <w:tab/>
        <w:t>Temporizador de encendido de la luz de escalera</w:t>
      </w:r>
    </w:p>
    <w:p>
      <w:pPr>
        <w:pStyle w:val="Choice"/>
      </w:pPr>
      <w:r>
        <w:t>d)</w:t>
        <w:tab/>
        <w:t>Control de temperatura de un frigorífico</w:t>
      </w:r>
    </w:p>
    <w:p>
      <w:pPr>
        <w:pStyle w:val="ListNumber"/>
      </w:pPr>
      <w:r>
        <w:t>Escoge el sistema en lazo cerrado.</w:t>
      </w:r>
    </w:p>
    <w:p>
      <w:pPr>
        <w:pStyle w:val="Choice"/>
      </w:pPr>
      <w:r>
        <w:t>a)</w:t>
        <w:tab/>
        <w:t>Control de potencia de un calentador eléctrico de aire</w:t>
      </w:r>
    </w:p>
    <w:p>
      <w:pPr>
        <w:pStyle w:val="Choice"/>
      </w:pPr>
      <w:r>
        <w:t>b)</w:t>
        <w:tab/>
        <w:t>Control de tiempo de un horno microondas</w:t>
      </w:r>
    </w:p>
    <w:p>
      <w:pPr>
        <w:pStyle w:val="Choice"/>
      </w:pPr>
      <w:r>
        <w:t>c)</w:t>
        <w:tab/>
        <w:t>Control de temperatura de un frigorífico</w:t>
      </w:r>
    </w:p>
    <w:p>
      <w:pPr>
        <w:pStyle w:val="Choice"/>
      </w:pPr>
      <w:r>
        <w:t>d)</w:t>
        <w:tab/>
        <w:t>Control de potencia de un horno microondas</w:t>
      </w:r>
    </w:p>
    <w:p>
      <w:pPr>
        <w:pStyle w:val="ListNumber"/>
      </w:pPr>
      <w:r>
        <w:t>Escoge el sistema en lazo cerrado.</w:t>
      </w:r>
    </w:p>
    <w:p>
      <w:pPr>
        <w:pStyle w:val="Choice"/>
      </w:pPr>
      <w:r>
        <w:t>a)</w:t>
        <w:tab/>
        <w:t>Control de temperatura de un horno eléctrico</w:t>
      </w:r>
    </w:p>
    <w:p>
      <w:pPr>
        <w:pStyle w:val="Choice"/>
      </w:pPr>
      <w:r>
        <w:t>b)</w:t>
        <w:tab/>
        <w:t>Control de intensidad de luz de una habitación</w:t>
      </w:r>
    </w:p>
    <w:p>
      <w:pPr>
        <w:pStyle w:val="Choice"/>
      </w:pPr>
      <w:r>
        <w:t>c)</w:t>
        <w:tab/>
        <w:t>Temporizador de encendido de la luz de escalera</w:t>
      </w:r>
    </w:p>
    <w:p>
      <w:pPr>
        <w:pStyle w:val="Choice"/>
      </w:pPr>
      <w:r>
        <w:t>d)</w:t>
        <w:tab/>
        <w:t>Control de nivel de sonido en un equipo de audio</w:t>
      </w:r>
    </w:p>
    <w:p>
      <w:pPr>
        <w:pStyle w:val="ListNumber"/>
      </w:pPr>
      <w:r>
        <w:t>Escoge el sistema en lazo cerrado.</w:t>
      </w:r>
    </w:p>
    <w:p>
      <w:pPr>
        <w:pStyle w:val="Choice"/>
      </w:pPr>
      <w:r>
        <w:t>a)</w:t>
        <w:tab/>
        <w:t>Temporizador de encendido de la luz de escalera</w:t>
      </w:r>
    </w:p>
    <w:p>
      <w:pPr>
        <w:pStyle w:val="Choice"/>
      </w:pPr>
      <w:r>
        <w:t>b)</w:t>
        <w:tab/>
        <w:t>Control de tiempo de un horno microondas</w:t>
      </w:r>
    </w:p>
    <w:p>
      <w:pPr>
        <w:pStyle w:val="Choice"/>
      </w:pPr>
      <w:r>
        <w:t>c)</w:t>
        <w:tab/>
        <w:t>Control de intensidad de luz de una habitación</w:t>
      </w:r>
    </w:p>
    <w:p>
      <w:pPr>
        <w:pStyle w:val="Choice"/>
      </w:pPr>
      <w:r>
        <w:t>d)</w:t>
        <w:tab/>
        <w:t>Control de llenado de una cisterna del váter</w:t>
      </w:r>
    </w:p>
    <w:p>
      <w:pPr>
        <w:pStyle w:val="ListNumber"/>
      </w:pPr>
      <w:r>
        <w:t>Escoge el sistema en lazo cerrado.</w:t>
      </w:r>
    </w:p>
    <w:p>
      <w:pPr>
        <w:pStyle w:val="Choice"/>
      </w:pPr>
      <w:r>
        <w:t>a)</w:t>
        <w:tab/>
        <w:t>Control de potencia de un calentador eléctrico de aire</w:t>
      </w:r>
    </w:p>
    <w:p>
      <w:pPr>
        <w:pStyle w:val="Choice"/>
      </w:pPr>
      <w:r>
        <w:t>b)</w:t>
        <w:tab/>
        <w:t>Control de nivel de sonido en un equipo de audio</w:t>
      </w:r>
    </w:p>
    <w:p>
      <w:pPr>
        <w:pStyle w:val="Choice"/>
      </w:pPr>
      <w:r>
        <w:t>c)</w:t>
        <w:tab/>
        <w:t>Control de potencia de un horno microondas</w:t>
      </w:r>
    </w:p>
    <w:p>
      <w:pPr>
        <w:pStyle w:val="Choice"/>
      </w:pPr>
      <w:r>
        <w:t>d)</w:t>
        <w:tab/>
        <w:t>Dirección asistida de un automóvil o de un camión</w:t>
      </w:r>
    </w:p>
    <w:p>
      <w:pPr>
        <w:pStyle w:val="ListNumber"/>
      </w:pPr>
      <w:r>
        <w:t>Escoge el sistema en lazo cerrado.</w:t>
      </w:r>
    </w:p>
    <w:p>
      <w:pPr>
        <w:pStyle w:val="Choice"/>
      </w:pPr>
      <w:r>
        <w:t>a)</w:t>
        <w:tab/>
        <w:t>Temporizador de encendido de la luz de escalera</w:t>
      </w:r>
    </w:p>
    <w:p>
      <w:pPr>
        <w:pStyle w:val="Choice"/>
      </w:pPr>
      <w:r>
        <w:t>b)</w:t>
        <w:tab/>
        <w:t>Control de potencia de un horno microondas</w:t>
      </w:r>
    </w:p>
    <w:p>
      <w:pPr>
        <w:pStyle w:val="Choice"/>
      </w:pPr>
      <w:r>
        <w:t>c)</w:t>
        <w:tab/>
        <w:t>Sistema de marcha y parada en un piso de un ascensor</w:t>
      </w:r>
    </w:p>
    <w:p>
      <w:pPr>
        <w:pStyle w:val="Choice"/>
      </w:pPr>
      <w:r>
        <w:t>d)</w:t>
        <w:tab/>
        <w:t>Control de tiempo de un horno microondas</w:t>
      </w:r>
    </w:p>
    <w:p>
      <w:pPr>
        <w:pStyle w:val="ListNumber"/>
      </w:pPr>
      <w:r>
        <w:t>Escoge el sistema en lazo cerrado.</w:t>
      </w:r>
    </w:p>
    <w:p>
      <w:pPr>
        <w:pStyle w:val="Choice"/>
      </w:pPr>
      <w:r>
        <w:t>a)</w:t>
        <w:tab/>
        <w:t>Control de nivel de sonido en un equipo de audio</w:t>
      </w:r>
    </w:p>
    <w:p>
      <w:pPr>
        <w:pStyle w:val="Choice"/>
      </w:pPr>
      <w:r>
        <w:t>b)</w:t>
        <w:tab/>
        <w:t>Control de potencia de un horno microondas</w:t>
      </w:r>
    </w:p>
    <w:p>
      <w:pPr>
        <w:pStyle w:val="Choice"/>
      </w:pPr>
      <w:r>
        <w:t>c)</w:t>
        <w:tab/>
        <w:t>Sistema de apertura de una puerta automática</w:t>
      </w:r>
    </w:p>
    <w:p>
      <w:pPr>
        <w:pStyle w:val="Choice"/>
      </w:pPr>
      <w:r>
        <w:t>d)</w:t>
        <w:tab/>
        <w:t>Temporizador de encendido de la luz de escalera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