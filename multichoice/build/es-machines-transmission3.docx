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 fricción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deslizantes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Es más conveniente un sistema de poleas y correa</w:t>
      </w:r>
    </w:p>
    <w:p>
      <w:pPr>
        <w:pStyle w:val="Choice"/>
      </w:pPr>
      <w:r>
        <w:t>d)</w:t>
        <w:tab/>
        <w:t>La rueda motriz se atasca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Próximos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no se usan tanto como las cilíndricas</w:t>
      </w:r>
    </w:p>
    <w:p>
      <w:pPr>
        <w:pStyle w:val="Choice"/>
      </w:pPr>
      <w:r>
        <w:t>b)</w:t>
        <w:tab/>
        <w:t>Las ruedas troncocónicas son todas dentadas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hay que usar una correa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permitir el deslizamiento</w:t>
      </w:r>
    </w:p>
    <w:p>
      <w:pPr>
        <w:pStyle w:val="Choice"/>
      </w:pPr>
      <w:r>
        <w:t>d)</w:t>
        <w:tab/>
        <w:t>Se desgasta con el tiempo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Batidora</w:t>
      </w:r>
    </w:p>
    <w:p>
      <w:pPr>
        <w:pStyle w:val="Choice"/>
      </w:pPr>
      <w:r>
        <w:t>b)</w:t>
        <w:tab/>
        <w:t>Lavavajillas</w:t>
      </w:r>
    </w:p>
    <w:p>
      <w:pPr>
        <w:pStyle w:val="Choice"/>
      </w:pPr>
      <w:r>
        <w:t>c)</w:t>
        <w:tab/>
        <w:t>Ordenador</w:t>
      </w:r>
    </w:p>
    <w:p>
      <w:pPr>
        <w:pStyle w:val="Choice"/>
      </w:pPr>
      <w:r>
        <w:t>d)</w:t>
        <w:tab/>
        <w:t>Impresora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engranaje recto</w:t>
      </w:r>
    </w:p>
    <w:p>
      <w:pPr>
        <w:pStyle w:val="Choice"/>
      </w:pPr>
      <w:r>
        <w:t>c)</w:t>
        <w:tab/>
        <w:t>Es muy silencioso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Es siempre motriz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el sentido horario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sentido contrario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compuestas</w:t>
      </w:r>
    </w:p>
    <w:p>
      <w:pPr>
        <w:pStyle w:val="Choice"/>
      </w:pPr>
      <w:r>
        <w:t>b)</w:t>
        <w:tab/>
        <w:t>Ruedas dentadas dobles</w:t>
      </w:r>
    </w:p>
    <w:p>
      <w:pPr>
        <w:pStyle w:val="Choice"/>
      </w:pPr>
      <w:r>
        <w:t>c)</w:t>
        <w:tab/>
        <w:t>Ruedas acanaladas simples y una doble</w:t>
      </w:r>
    </w:p>
    <w:p>
      <w:pPr>
        <w:pStyle w:val="Choice"/>
      </w:pPr>
      <w:r>
        <w:t>d)</w:t>
        <w:tab/>
        <w:t>Ruedas acanaladas dobles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conducida</w:t>
      </w:r>
    </w:p>
    <w:p>
      <w:pPr>
        <w:pStyle w:val="Choice"/>
      </w:pPr>
      <w:r>
        <w:t>b)</w:t>
        <w:tab/>
        <w:t>A más velocidad que las otras dos</w:t>
      </w:r>
    </w:p>
    <w:p>
      <w:pPr>
        <w:pStyle w:val="Choice"/>
      </w:pPr>
      <w:r>
        <w:t>c)</w:t>
        <w:tab/>
        <w:t>Si cualquiera de las otras ruedas giran</w:t>
      </w:r>
    </w:p>
    <w:p>
      <w:pPr>
        <w:pStyle w:val="Choice"/>
      </w:pPr>
      <w:r>
        <w:t>d)</w:t>
        <w:tab/>
        <w:t>A la misma velocidad que la motriz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Pegamento</w:t>
      </w:r>
    </w:p>
    <w:p>
      <w:pPr>
        <w:pStyle w:val="Choice"/>
      </w:pPr>
      <w:r>
        <w:t>c)</w:t>
        <w:tab/>
        <w:t>Hilos</w:t>
      </w:r>
    </w:p>
    <w:p>
      <w:pPr>
        <w:pStyle w:val="Choice"/>
      </w:pPr>
      <w:r>
        <w:t>d)</w:t>
        <w:tab/>
        <w:t>Cadenas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Rueda dentadas</w:t>
      </w:r>
    </w:p>
    <w:p>
      <w:pPr>
        <w:pStyle w:val="Choice"/>
      </w:pPr>
      <w:r>
        <w:t>c)</w:t>
        <w:tab/>
        <w:t>Rodillo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Dentadas</w:t>
      </w:r>
    </w:p>
    <w:p>
      <w:pPr>
        <w:pStyle w:val="Choice"/>
      </w:pPr>
      <w:r>
        <w:t>b)</w:t>
        <w:tab/>
        <w:t>Transversales</w:t>
      </w:r>
    </w:p>
    <w:p>
      <w:pPr>
        <w:pStyle w:val="Choice"/>
      </w:pPr>
      <w:r>
        <w:t>c)</w:t>
        <w:tab/>
        <w:t>Universales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Tensas</w:t>
      </w:r>
    </w:p>
    <w:p>
      <w:pPr>
        <w:pStyle w:val="Choice"/>
      </w:pPr>
      <w:r>
        <w:t>c)</w:t>
        <w:tab/>
        <w:t>Ligadas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conducida</w:t>
      </w:r>
    </w:p>
    <w:p>
      <w:pPr>
        <w:pStyle w:val="Choice"/>
      </w:pPr>
      <w:r>
        <w:t>c)</w:t>
        <w:tab/>
        <w:t>En sentido opuesto a la motriz</w:t>
      </w:r>
    </w:p>
    <w:p>
      <w:pPr>
        <w:pStyle w:val="Choice"/>
      </w:pPr>
      <w:r>
        <w:t>d)</w:t>
        <w:tab/>
        <w:t>En el mismo sentido que la motriz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Habrá deslizamiento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pinza</w:t>
      </w:r>
    </w:p>
    <w:p>
      <w:pPr>
        <w:pStyle w:val="Choice"/>
      </w:pPr>
      <w:r>
        <w:t>b)</w:t>
        <w:tab/>
        <w:t>Con una cadena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cremallera</w:t>
      </w:r>
    </w:p>
    <w:p>
      <w:pPr>
        <w:pStyle w:val="Choice"/>
      </w:pPr>
      <w:r>
        <w:t>b)</w:t>
        <w:tab/>
        <w:t>Con ruedas acanaladas</w:t>
      </w:r>
    </w:p>
    <w:p>
      <w:pPr>
        <w:pStyle w:val="Choice"/>
      </w:pPr>
      <w:r>
        <w:t>c)</w:t>
        <w:tab/>
        <w:t>Con ruedas y correas dentadas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ser paralelos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El mecanismo es muy ruidoso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Poleas y correa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tostadora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reloj digital</w:t>
      </w:r>
    </w:p>
    <w:p>
      <w:pPr>
        <w:pStyle w:val="Choice"/>
      </w:pPr>
      <w:r>
        <w:t>d)</w:t>
        <w:tab/>
        <w:t>Una máquina de coser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Tensarla</w:t>
      </w:r>
    </w:p>
    <w:p>
      <w:pPr>
        <w:pStyle w:val="Choice"/>
      </w:pPr>
      <w:r>
        <w:t>b)</w:t>
        <w:tab/>
        <w:t>Pegarla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Colocarla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Dentada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no se rompen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Los árboles de transmisión pueden estar lejos</w:t>
      </w:r>
    </w:p>
    <w:p>
      <w:pPr>
        <w:pStyle w:val="Choice"/>
      </w:pPr>
      <w:r>
        <w:t>d)</w:t>
        <w:tab/>
        <w:t>El mecanismo es síncrono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deben ser paralelos</w:t>
      </w:r>
    </w:p>
    <w:p>
      <w:pPr>
        <w:pStyle w:val="Choice"/>
      </w:pPr>
      <w:r>
        <w:t>b)</w:t>
        <w:tab/>
        <w:t>Las dos ruedas deben tener el mismo paso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Las ruedas deben girar en sentidos opuestos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rueda dentada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grapa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La rueda motriz debe girar rápidamente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perpendicularmente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muy cerca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