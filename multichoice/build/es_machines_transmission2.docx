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Perpendicular</w:t>
      </w:r>
    </w:p>
    <w:p>
      <w:pPr>
        <w:pStyle w:val="Choice"/>
      </w:pPr>
      <w:r>
        <w:t>d)</w:t>
        <w:tab/>
        <w:t>Cónico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Oblicuas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que se cruzan</w:t>
      </w:r>
    </w:p>
    <w:p>
      <w:pPr>
        <w:pStyle w:val="Choice"/>
      </w:pPr>
      <w:r>
        <w:t>b)</w:t>
        <w:tab/>
        <w:t>Árboles cercanos</w:t>
      </w:r>
    </w:p>
    <w:p>
      <w:pPr>
        <w:pStyle w:val="Choice"/>
      </w:pPr>
      <w:r>
        <w:t>c)</w:t>
        <w:tab/>
        <w:t>Árboles lejanos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Determina el tipo de ruedas que hay que usar</w:t>
      </w:r>
    </w:p>
    <w:p>
      <w:pPr>
        <w:pStyle w:val="Choice"/>
      </w:pPr>
      <w:r>
        <w:t>c)</w:t>
        <w:tab/>
        <w:t>Debe ser de 180º</w:t>
      </w:r>
    </w:p>
    <w:p>
      <w:pPr>
        <w:pStyle w:val="Choice"/>
      </w:pPr>
      <w:r>
        <w:t>d)</w:t>
        <w:tab/>
        <w:t>Debe ser de 90º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diferente para las dos ruedas</w:t>
      </w:r>
    </w:p>
    <w:p>
      <w:pPr>
        <w:pStyle w:val="Choice"/>
      </w:pPr>
      <w:r>
        <w:t>b)</w:t>
        <w:tab/>
        <w:t>Sólo depende del número de dientes</w:t>
      </w:r>
    </w:p>
    <w:p>
      <w:pPr>
        <w:pStyle w:val="Choice"/>
      </w:pPr>
      <w:r>
        <w:t>c)</w:t>
        <w:tab/>
        <w:t>Es el mismo que para las ruedas cilíndricas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Tender la ropa</w:t>
      </w:r>
    </w:p>
    <w:p>
      <w:pPr>
        <w:pStyle w:val="Choice"/>
      </w:pPr>
      <w:r>
        <w:t>b)</w:t>
        <w:tab/>
        <w:t>Cambiar la broca de un taladro</w:t>
      </w:r>
    </w:p>
    <w:p>
      <w:pPr>
        <w:pStyle w:val="Choice"/>
      </w:pPr>
      <w:r>
        <w:t>c)</w:t>
        <w:tab/>
        <w:t>Unir un tornillo con una tuerca</w:t>
      </w:r>
    </w:p>
    <w:p>
      <w:pPr>
        <w:pStyle w:val="Choice"/>
      </w:pPr>
      <w:r>
        <w:t>d)</w:t>
        <w:tab/>
        <w:t>Fijar un remache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 con dientes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Ruedas dentadas</w:t>
      </w:r>
    </w:p>
    <w:p>
      <w:pPr>
        <w:pStyle w:val="Choice"/>
      </w:pPr>
      <w:r>
        <w:t>d)</w:t>
        <w:tab/>
        <w:t>Embrague simple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multiplicador</w:t>
      </w:r>
    </w:p>
    <w:p>
      <w:pPr>
        <w:pStyle w:val="Choice"/>
      </w:pPr>
      <w:r>
        <w:t>b)</w:t>
        <w:tab/>
        <w:t>La rueda grande es la rueda conductora</w:t>
      </w:r>
    </w:p>
    <w:p>
      <w:pPr>
        <w:pStyle w:val="Choice"/>
      </w:pPr>
      <w:r>
        <w:t>c)</w:t>
        <w:tab/>
        <w:t>La rueda grande no puede girar</w:t>
      </w:r>
    </w:p>
    <w:p>
      <w:pPr>
        <w:pStyle w:val="Choice"/>
      </w:pPr>
      <w:r>
        <w:t>d)</w:t>
        <w:tab/>
        <w:t>La rueda grande gira más lentamente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Con deslizamiento</w:t>
      </w:r>
    </w:p>
    <w:p>
      <w:pPr>
        <w:pStyle w:val="Choice"/>
      </w:pPr>
      <w:r>
        <w:t>c)</w:t>
        <w:tab/>
        <w:t>Poco ruidosa</w:t>
      </w:r>
    </w:p>
    <w:p>
      <w:pPr>
        <w:pStyle w:val="Choice"/>
      </w:pPr>
      <w:r>
        <w:t>d)</w:t>
        <w:tab/>
        <w:t>Libre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La velocidad de giro debe ser igual</w:t>
      </w:r>
    </w:p>
    <w:p>
      <w:pPr>
        <w:pStyle w:val="Choice"/>
      </w:pPr>
      <w:r>
        <w:t>d)</w:t>
        <w:tab/>
        <w:t>Deben tener el mismo número de dientes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sistema de poleas</w:t>
      </w:r>
    </w:p>
    <w:p>
      <w:pPr>
        <w:pStyle w:val="Choice"/>
      </w:pPr>
      <w:r>
        <w:t>b)</w:t>
        <w:tab/>
        <w:t>Un tren de engranajes</w:t>
      </w:r>
    </w:p>
    <w:p>
      <w:pPr>
        <w:pStyle w:val="Choice"/>
      </w:pPr>
      <w:r>
        <w:t>c)</w:t>
        <w:tab/>
        <w:t>Una junta de Cardan</w:t>
      </w:r>
    </w:p>
    <w:p>
      <w:pPr>
        <w:pStyle w:val="Choice"/>
      </w:pPr>
      <w:r>
        <w:t>d)</w:t>
        <w:tab/>
        <w:t>Un árbol de transmisión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Añadir una correa</w:t>
      </w:r>
    </w:p>
    <w:p>
      <w:pPr>
        <w:pStyle w:val="Choice"/>
      </w:pPr>
      <w:r>
        <w:t>c)</w:t>
        <w:tab/>
        <w:t>Situar los ejes horizontalmente</w:t>
      </w:r>
    </w:p>
    <w:p>
      <w:pPr>
        <w:pStyle w:val="Choice"/>
      </w:pPr>
      <w:r>
        <w:t>d)</w:t>
        <w:tab/>
        <w:t>Lubrificar los engranajes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sentidos aleatorios</w:t>
      </w:r>
    </w:p>
    <w:p>
      <w:pPr>
        <w:pStyle w:val="Choice"/>
      </w:pPr>
      <w:r>
        <w:t>d)</w:t>
        <w:tab/>
        <w:t>Hasta que las para el trinquete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Piñon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 reloj de manillas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Trapezoidales</w:t>
      </w:r>
    </w:p>
    <w:p>
      <w:pPr>
        <w:pStyle w:val="Choice"/>
      </w:pPr>
      <w:r>
        <w:t>b)</w:t>
        <w:tab/>
        <w:t>Redondas</w:t>
      </w:r>
    </w:p>
    <w:p>
      <w:pPr>
        <w:pStyle w:val="Choice"/>
      </w:pPr>
      <w:r>
        <w:t>c)</w:t>
        <w:tab/>
        <w:t>Cilíndricas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Tren de engranajes compuesto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loca</w:t>
      </w:r>
    </w:p>
    <w:p>
      <w:pPr>
        <w:pStyle w:val="Choice"/>
      </w:pPr>
      <w:r>
        <w:t>b)</w:t>
        <w:tab/>
        <w:t>Al menos una rueda dentada compuesta</w:t>
      </w:r>
    </w:p>
    <w:p>
      <w:pPr>
        <w:pStyle w:val="Choice"/>
      </w:pPr>
      <w:r>
        <w:t>c)</w:t>
        <w:tab/>
        <w:t>Solo ruedas dentadas simples</w:t>
      </w:r>
    </w:p>
    <w:p>
      <w:pPr>
        <w:pStyle w:val="Choice"/>
      </w:pPr>
      <w:r>
        <w:t>d)</w:t>
        <w:tab/>
        <w:t>Un mínimo de dos ruedas dentadas dobles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Junto al motor de un juguete</w:t>
      </w:r>
    </w:p>
    <w:p>
      <w:pPr>
        <w:pStyle w:val="Choice"/>
      </w:pPr>
      <w:r>
        <w:t>b)</w:t>
        <w:tab/>
        <w:t>En un horno</w:t>
      </w:r>
    </w:p>
    <w:p>
      <w:pPr>
        <w:pStyle w:val="Choice"/>
      </w:pPr>
      <w:r>
        <w:t>c)</w:t>
        <w:tab/>
        <w:t>En una antena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invierte el sentido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Varía la velocidad y el sentido de giro</w:t>
      </w:r>
    </w:p>
    <w:p>
      <w:pPr>
        <w:pStyle w:val="Choice"/>
      </w:pPr>
      <w:r>
        <w:t>d)</w:t>
        <w:tab/>
        <w:t>Simplemente varía la velocidad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Están unidas entre sí</w:t>
      </w:r>
    </w:p>
    <w:p>
      <w:pPr>
        <w:pStyle w:val="Choice"/>
      </w:pPr>
      <w:r>
        <w:t>c)</w:t>
        <w:tab/>
        <w:t>Giran a velocidades diferentes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Actuador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Reductor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sentido horario</w:t>
      </w:r>
    </w:p>
    <w:p>
      <w:pPr>
        <w:pStyle w:val="Choice"/>
      </w:pPr>
      <w:r>
        <w:t>b)</w:t>
        <w:tab/>
        <w:t>Gira en el mismo sentido que la conducida</w:t>
      </w:r>
    </w:p>
    <w:p>
      <w:pPr>
        <w:pStyle w:val="Choice"/>
      </w:pPr>
      <w:r>
        <w:t>c)</w:t>
        <w:tab/>
        <w:t>Gira en el mismo sentido que la motriz</w:t>
      </w:r>
    </w:p>
    <w:p>
      <w:pPr>
        <w:pStyle w:val="Choice"/>
      </w:pPr>
      <w:r>
        <w:t>d)</w:t>
        <w:tab/>
        <w:t>Gira en sentido opuesto a las otras dos ruedas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Silenciosos</w:t>
      </w:r>
    </w:p>
    <w:p>
      <w:pPr>
        <w:pStyle w:val="Choice"/>
      </w:pPr>
      <w:r>
        <w:t>b)</w:t>
        <w:tab/>
        <w:t>Deslizantes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Sin necesidad de aceite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Rueda loca</w:t>
      </w:r>
    </w:p>
    <w:p>
      <w:pPr>
        <w:pStyle w:val="Choice"/>
      </w:pPr>
      <w:r>
        <w:t>c)</w:t>
        <w:tab/>
        <w:t>Corona central</w:t>
      </w:r>
    </w:p>
    <w:p>
      <w:pPr>
        <w:pStyle w:val="Choice"/>
      </w:pPr>
      <w:r>
        <w:t>d)</w:t>
        <w:tab/>
        <w:t>Rueda coja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lubrificar</w:t>
      </w:r>
    </w:p>
    <w:p>
      <w:pPr>
        <w:pStyle w:val="Choice"/>
      </w:pPr>
      <w:r>
        <w:t>b)</w:t>
        <w:tab/>
        <w:t>Hay que cambiar a menudo la rueda loca</w:t>
      </w:r>
    </w:p>
    <w:p>
      <w:pPr>
        <w:pStyle w:val="Choice"/>
      </w:pPr>
      <w:r>
        <w:t>c)</w:t>
        <w:tab/>
        <w:t>Hay que arrancarlo lentamente</w:t>
      </w:r>
    </w:p>
    <w:p>
      <w:pPr>
        <w:pStyle w:val="Choice"/>
      </w:pPr>
      <w:r>
        <w:t>d)</w:t>
        <w:tab/>
        <w:t>Hay que colocar pantallas protectoras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Otra rueda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Un eje</w:t>
      </w:r>
    </w:p>
    <w:p>
      <w:pPr>
        <w:pStyle w:val="Choice"/>
      </w:pPr>
      <w:r>
        <w:t>d)</w:t>
        <w:tab/>
        <w:t>A la rueda motriz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un reloj mecánico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varía la velocidad de giro</w:t>
      </w:r>
    </w:p>
    <w:p>
      <w:pPr>
        <w:pStyle w:val="Choice"/>
      </w:pPr>
      <w:r>
        <w:t>b)</w:t>
        <w:tab/>
        <w:t>Es siempre reductor</w:t>
      </w:r>
    </w:p>
    <w:p>
      <w:pPr>
        <w:pStyle w:val="Choice"/>
      </w:pPr>
      <w:r>
        <w:t>c)</w:t>
        <w:tab/>
        <w:t>Puede tener cualquier relación de velocidades</w:t>
      </w:r>
    </w:p>
    <w:p>
      <w:pPr>
        <w:pStyle w:val="Choice"/>
      </w:pPr>
      <w:r>
        <w:t>d)</w:t>
        <w:tab/>
        <w:t>Es siempre multiplicador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Aumente la velocidad</w:t>
      </w:r>
    </w:p>
    <w:p>
      <w:pPr>
        <w:pStyle w:val="Choice"/>
      </w:pPr>
      <w:r>
        <w:t>b)</w:t>
        <w:tab/>
        <w:t>Se bloquee</w:t>
      </w:r>
    </w:p>
    <w:p>
      <w:pPr>
        <w:pStyle w:val="Choice"/>
      </w:pPr>
      <w:r>
        <w:t>c)</w:t>
        <w:tab/>
        <w:t>Invierta el sentido de giro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haber alguna rueda dentada doble</w:t>
      </w:r>
    </w:p>
    <w:p>
      <w:pPr>
        <w:pStyle w:val="Choice"/>
      </w:pPr>
      <w:r>
        <w:t>b)</w:t>
        <w:tab/>
        <w:t>Tiene que haber más de dos ruedas</w:t>
      </w:r>
    </w:p>
    <w:p>
      <w:pPr>
        <w:pStyle w:val="Choice"/>
      </w:pPr>
      <w:r>
        <w:t>c)</w:t>
        <w:tab/>
        <w:t>No puede haber más de tres ruedas</w:t>
      </w:r>
    </w:p>
    <w:p>
      <w:pPr>
        <w:pStyle w:val="Choice"/>
      </w:pPr>
      <w:r>
        <w:t>d)</w:t>
        <w:tab/>
        <w:t>No puede haber más de una rueda loca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