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Los plásticos.</w:t>
      </w:r>
    </w:p>
    <w:p>
      <w:pPr>
        <w:pStyle w:val="ListNumber"/>
      </w:pPr>
      <w:r>
        <w:t>¿Qué densidad tienen los plásticos?</w:t>
      </w:r>
    </w:p>
    <w:p>
      <w:pPr>
        <w:pStyle w:val="Choice"/>
      </w:pPr>
      <w:r>
        <w:t>a)</w:t>
        <w:tab/>
        <w:t>Parecida a la densidad del agua</w:t>
      </w:r>
    </w:p>
    <w:p>
      <w:pPr>
        <w:pStyle w:val="Choice"/>
      </w:pPr>
      <w:r>
        <w:t>b)</w:t>
        <w:tab/>
        <w:t>Los plásticos no tienen densidad</w:t>
      </w:r>
    </w:p>
    <w:p>
      <w:pPr>
        <w:pStyle w:val="Choice"/>
      </w:pPr>
      <w:r>
        <w:t>c)</w:t>
        <w:tab/>
        <w:t>Mucho mayor que la densidad del agua</w:t>
      </w:r>
    </w:p>
    <w:p>
      <w:pPr>
        <w:pStyle w:val="Choice"/>
      </w:pPr>
      <w:r>
        <w:t>d)</w:t>
        <w:tab/>
        <w:t>Mucho menor que la densidad del agua</w:t>
      </w:r>
    </w:p>
    <w:p>
      <w:pPr>
        <w:pStyle w:val="ListNumber"/>
      </w:pPr>
      <w:r>
        <w:t>¿Los plásticos flotan?</w:t>
      </w:r>
    </w:p>
    <w:p>
      <w:pPr>
        <w:pStyle w:val="Choice"/>
      </w:pPr>
      <w:r>
        <w:t>a)</w:t>
        <w:tab/>
        <w:t>Los plásticos siempre se hunden en el agua</w:t>
      </w:r>
    </w:p>
    <w:p>
      <w:pPr>
        <w:pStyle w:val="Choice"/>
      </w:pPr>
      <w:r>
        <w:t>b)</w:t>
        <w:tab/>
        <w:t>Algunos plásticos flotan y otros se hunden</w:t>
      </w:r>
    </w:p>
    <w:p>
      <w:pPr>
        <w:pStyle w:val="Choice"/>
      </w:pPr>
      <w:r>
        <w:t>c)</w:t>
        <w:tab/>
        <w:t>Los plásticos siempre flotan en el agua</w:t>
      </w:r>
    </w:p>
    <w:p>
      <w:pPr>
        <w:pStyle w:val="Choice"/>
      </w:pPr>
      <w:r>
        <w:t>d)</w:t>
        <w:tab/>
        <w:t>Los plásticos no se deben mojar con agua</w:t>
      </w:r>
    </w:p>
    <w:p>
      <w:pPr>
        <w:pStyle w:val="ListNumber"/>
      </w:pPr>
      <w:r>
        <w:t>¿Qué conductividad tienen los plásticos?</w:t>
      </w:r>
    </w:p>
    <w:p>
      <w:pPr>
        <w:pStyle w:val="Choice"/>
      </w:pPr>
      <w:r>
        <w:t>a)</w:t>
        <w:tab/>
        <w:t>Son buenos aislantes térmicos y eléctricos</w:t>
      </w:r>
    </w:p>
    <w:p>
      <w:pPr>
        <w:pStyle w:val="Choice"/>
      </w:pPr>
      <w:r>
        <w:t>b)</w:t>
        <w:tab/>
        <w:t>Conducen bien la electricidad pero mal el calor</w:t>
      </w:r>
    </w:p>
    <w:p>
      <w:pPr>
        <w:pStyle w:val="Choice"/>
      </w:pPr>
      <w:r>
        <w:t>c)</w:t>
        <w:tab/>
        <w:t>Conducen bien el calor pero mal la electricidad</w:t>
      </w:r>
    </w:p>
    <w:p>
      <w:pPr>
        <w:pStyle w:val="Choice"/>
      </w:pPr>
      <w:r>
        <w:t>d)</w:t>
        <w:tab/>
        <w:t>Conducen bien el calor y la electricidad</w:t>
      </w:r>
    </w:p>
    <w:p>
      <w:pPr>
        <w:pStyle w:val="ListNumber"/>
      </w:pPr>
      <w:r>
        <w:t>¿Son renovables los plásticos?</w:t>
      </w:r>
    </w:p>
    <w:p>
      <w:pPr>
        <w:pStyle w:val="Choice"/>
      </w:pPr>
      <w:r>
        <w:t>a)</w:t>
        <w:tab/>
        <w:t>Si porque se pueden reciclar con facilidad muchas veces</w:t>
      </w:r>
    </w:p>
    <w:p>
      <w:pPr>
        <w:pStyle w:val="Choice"/>
      </w:pPr>
      <w:r>
        <w:t>b)</w:t>
        <w:tab/>
        <w:t>No son renovables</w:t>
      </w:r>
    </w:p>
    <w:p>
      <w:pPr>
        <w:pStyle w:val="Choice"/>
      </w:pPr>
      <w:r>
        <w:t>c)</w:t>
        <w:tab/>
        <w:t>Si son renovables</w:t>
      </w:r>
    </w:p>
    <w:p>
      <w:pPr>
        <w:pStyle w:val="ListNumber"/>
      </w:pPr>
      <w:r>
        <w:t>¿Son tenaces los plásticos?</w:t>
      </w:r>
    </w:p>
    <w:p>
      <w:pPr>
        <w:pStyle w:val="Choice"/>
      </w:pPr>
      <w:r>
        <w:t>a)</w:t>
        <w:tab/>
        <w:t>La mayoría si, porque soportan bien los golpes sin romperse</w:t>
      </w:r>
    </w:p>
    <w:p>
      <w:pPr>
        <w:pStyle w:val="Choice"/>
      </w:pPr>
      <w:r>
        <w:t>b)</w:t>
        <w:tab/>
        <w:t>No, son blandos</w:t>
      </w:r>
    </w:p>
    <w:p>
      <w:pPr>
        <w:pStyle w:val="Choice"/>
      </w:pPr>
      <w:r>
        <w:t>c)</w:t>
        <w:tab/>
        <w:t>La mayoría si, porque soportan bien que les intentes rayar</w:t>
      </w:r>
    </w:p>
    <w:p>
      <w:pPr>
        <w:pStyle w:val="Choice"/>
      </w:pPr>
      <w:r>
        <w:t>d)</w:t>
        <w:tab/>
        <w:t>Si, porque tienen buena resistencia mecánica</w:t>
      </w:r>
    </w:p>
    <w:p>
      <w:pPr>
        <w:pStyle w:val="ListNumber"/>
      </w:pPr>
      <w:r>
        <w:t>La mayoría de los plásticos son...</w:t>
      </w:r>
    </w:p>
    <w:p>
      <w:pPr>
        <w:pStyle w:val="Choice"/>
      </w:pPr>
      <w:r>
        <w:t>a)</w:t>
        <w:tab/>
        <w:t>Muy dúctiles y muy maleables, por lo que es fácil fabricar hilos y láminas con ellos</w:t>
      </w:r>
    </w:p>
    <w:p>
      <w:pPr>
        <w:pStyle w:val="Choice"/>
      </w:pPr>
      <w:r>
        <w:t>b)</w:t>
        <w:tab/>
        <w:t>Muy maleables, pero poco dúctiles</w:t>
      </w:r>
    </w:p>
    <w:p>
      <w:pPr>
        <w:pStyle w:val="Choice"/>
      </w:pPr>
      <w:r>
        <w:t>c)</w:t>
        <w:tab/>
        <w:t>Poco maleables y poco dúctiles, por lo que no es fácil fabricar hilos y láminas con ellos.</w:t>
      </w:r>
    </w:p>
    <w:p>
      <w:pPr>
        <w:pStyle w:val="Choice"/>
      </w:pPr>
      <w:r>
        <w:t>d)</w:t>
        <w:tab/>
        <w:t>Muy dúctiles, pero poco maleables</w:t>
      </w:r>
    </w:p>
    <w:p>
      <w:pPr>
        <w:pStyle w:val="ListNumber"/>
      </w:pPr>
      <w:r>
        <w:t>El punto de fusión de los plásticos es...</w:t>
      </w:r>
    </w:p>
    <w:p>
      <w:pPr>
        <w:pStyle w:val="Choice"/>
      </w:pPr>
      <w:r>
        <w:t>a)</w:t>
        <w:tab/>
        <w:t>Bajo, por lo que no se pueden utilizar para resistir altas temperaturas</w:t>
      </w:r>
    </w:p>
    <w:p>
      <w:pPr>
        <w:pStyle w:val="Choice"/>
      </w:pPr>
      <w:r>
        <w:t>b)</w:t>
        <w:tab/>
        <w:t>Bajo, porque se funden a temperaturas mayores de 70ºC</w:t>
      </w:r>
    </w:p>
    <w:p>
      <w:pPr>
        <w:pStyle w:val="Choice"/>
      </w:pPr>
      <w:r>
        <w:t>c)</w:t>
        <w:tab/>
        <w:t>Alto, porque que se funden por encima de 700ºC</w:t>
      </w:r>
    </w:p>
    <w:p>
      <w:pPr>
        <w:pStyle w:val="Choice"/>
      </w:pPr>
      <w:r>
        <w:t>d)</w:t>
        <w:tab/>
        <w:t>Alto, por lo que pueden resistir altas temperaturas</w:t>
      </w:r>
    </w:p>
    <w:p>
      <w:pPr>
        <w:pStyle w:val="ListNumber"/>
      </w:pPr>
      <w:r>
        <w:t>La resistencia de los plásticos a la corrosión...</w:t>
      </w:r>
    </w:p>
    <w:p>
      <w:pPr>
        <w:pStyle w:val="Choice"/>
      </w:pPr>
      <w:r>
        <w:t>a)</w:t>
        <w:tab/>
        <w:t>Es mala, se descomponen con facilidad</w:t>
      </w:r>
    </w:p>
    <w:p>
      <w:pPr>
        <w:pStyle w:val="Choice"/>
      </w:pPr>
      <w:r>
        <w:t>b)</w:t>
        <w:tab/>
        <w:t>Es muy buena. Soportan sin problemas la oxidación y los ácidos</w:t>
      </w:r>
    </w:p>
    <w:p>
      <w:pPr>
        <w:pStyle w:val="Choice"/>
      </w:pPr>
      <w:r>
        <w:t>c)</w:t>
        <w:tab/>
        <w:t>Tienen buena resistencia a la oxidación, pero mala resistencia a los ácidos</w:t>
      </w:r>
    </w:p>
    <w:p>
      <w:pPr>
        <w:pStyle w:val="Choice"/>
      </w:pPr>
      <w:r>
        <w:t>d)</w:t>
        <w:tab/>
        <w:t>Tienen buena resistencia a los ácidos, pero mala a la oxidación</w:t>
      </w:r>
    </w:p>
    <w:p>
      <w:pPr>
        <w:pStyle w:val="ListNumber"/>
      </w:pPr>
      <w:r>
        <w:t>¿Existen plásticos naturales o son todos sintéticos?</w:t>
      </w:r>
    </w:p>
    <w:p>
      <w:pPr>
        <w:pStyle w:val="Choice"/>
      </w:pPr>
      <w:r>
        <w:t>a)</w:t>
        <w:tab/>
        <w:t>No, son todos sintéticos</w:t>
      </w:r>
    </w:p>
    <w:p>
      <w:pPr>
        <w:pStyle w:val="Choice"/>
      </w:pPr>
      <w:r>
        <w:t>b)</w:t>
        <w:tab/>
        <w:t>Si hay plásticos naturales, por ejemplo el látex</w:t>
      </w:r>
    </w:p>
    <w:p>
      <w:pPr>
        <w:pStyle w:val="ListNumber"/>
      </w:pPr>
      <w:r>
        <w:t>¿Qué son los plásticos termoplásticos?</w:t>
      </w:r>
    </w:p>
    <w:p>
      <w:pPr>
        <w:pStyle w:val="Choice"/>
      </w:pPr>
      <w:r>
        <w:t>a)</w:t>
        <w:tab/>
        <w:t>Plásticos que se vuelven elásticos con el calor</w:t>
      </w:r>
    </w:p>
    <w:p>
      <w:pPr>
        <w:pStyle w:val="Choice"/>
      </w:pPr>
      <w:r>
        <w:t>b)</w:t>
        <w:tab/>
        <w:t>Plásticos elásticos, como el caucho</w:t>
      </w:r>
    </w:p>
    <w:p>
      <w:pPr>
        <w:pStyle w:val="Choice"/>
      </w:pPr>
      <w:r>
        <w:t>c)</w:t>
        <w:tab/>
        <w:t>Plásticos que se funden con el calor todas las veces que se desee</w:t>
      </w:r>
    </w:p>
    <w:p>
      <w:pPr>
        <w:pStyle w:val="Choice"/>
      </w:pPr>
      <w:r>
        <w:t>d)</w:t>
        <w:tab/>
        <w:t>Plásticos que no se funden con el calor</w:t>
      </w:r>
    </w:p>
    <w:p>
      <w:pPr>
        <w:pStyle w:val="ListNumber"/>
      </w:pPr>
      <w:r>
        <w:t>¿Qué son los plásticos termoestables?</w:t>
      </w:r>
    </w:p>
    <w:p>
      <w:pPr>
        <w:pStyle w:val="Choice"/>
      </w:pPr>
      <w:r>
        <w:t>a)</w:t>
        <w:tab/>
        <w:t>Plásticos que se funden con el calor todas las veces que se desee</w:t>
      </w:r>
    </w:p>
    <w:p>
      <w:pPr>
        <w:pStyle w:val="Choice"/>
      </w:pPr>
      <w:r>
        <w:t>b)</w:t>
        <w:tab/>
        <w:t>Plásticos que se vuelven elásticos con el calor</w:t>
      </w:r>
    </w:p>
    <w:p>
      <w:pPr>
        <w:pStyle w:val="Choice"/>
      </w:pPr>
      <w:r>
        <w:t>c)</w:t>
        <w:tab/>
        <w:t>Plásticos elásticos, como el caucho</w:t>
      </w:r>
    </w:p>
    <w:p>
      <w:pPr>
        <w:pStyle w:val="Choice"/>
      </w:pPr>
      <w:r>
        <w:t>d)</w:t>
        <w:tab/>
        <w:t>Plásticos que no se funden con el calor</w:t>
      </w:r>
    </w:p>
    <w:p>
      <w:pPr>
        <w:pStyle w:val="ListNumber"/>
      </w:pPr>
      <w:r>
        <w:t>¿Qué son los plásticos elastómeros?</w:t>
      </w:r>
    </w:p>
    <w:p>
      <w:pPr>
        <w:pStyle w:val="Choice"/>
      </w:pPr>
      <w:r>
        <w:t>a)</w:t>
        <w:tab/>
        <w:t>Plásticos que se vuelven elásticos con el calor</w:t>
      </w:r>
    </w:p>
    <w:p>
      <w:pPr>
        <w:pStyle w:val="Choice"/>
      </w:pPr>
      <w:r>
        <w:t>b)</w:t>
        <w:tab/>
        <w:t>Plásticos que se funden con el calor todas las veces que se desee</w:t>
      </w:r>
    </w:p>
    <w:p>
      <w:pPr>
        <w:pStyle w:val="Choice"/>
      </w:pPr>
      <w:r>
        <w:t>c)</w:t>
        <w:tab/>
        <w:t>Plásticos que no se funden con el calor</w:t>
      </w:r>
    </w:p>
    <w:p>
      <w:pPr>
        <w:pStyle w:val="Choice"/>
      </w:pPr>
      <w:r>
        <w:t>d)</w:t>
        <w:tab/>
        <w:t>Plásticos elásticos, como el caucho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