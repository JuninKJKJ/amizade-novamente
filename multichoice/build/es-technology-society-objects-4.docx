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IV (Pedro+Natalia).</w:t>
      </w:r>
    </w:p>
    <w:p>
      <w:pPr>
        <w:pStyle w:val="ListNumber"/>
      </w:pPr>
      <w:r>
        <w:t>Cualquier objeto o avance tecnológico va a tener consecuencias positivas sobre las personas.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nos ha hecho independientes de los cambios en el medio natural.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desarrollado.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La vida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ha aumentado espectacularmente</w:t>
      </w:r>
    </w:p>
    <w:p>
      <w:pPr>
        <w:pStyle w:val="Choice"/>
      </w:pPr>
      <w:r>
        <w:t>a)</w:t>
        <w:tab/>
        <w:t>Mayor comercio</w:t>
      </w:r>
    </w:p>
    <w:p>
      <w:pPr>
        <w:pStyle w:val="Choice"/>
      </w:pPr>
      <w:r>
        <w:t>b)</w:t>
        <w:tab/>
        <w:t>La esperanza de vida</w:t>
      </w:r>
    </w:p>
    <w:p>
      <w:pPr>
        <w:pStyle w:val="ListNumber"/>
      </w:pPr>
      <w:r>
        <w:t>Los puertos USB de los ordenadores, que pretenden sustituir a la gran variedad de puertos serie y paralelo que existían anteriormente.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Dos de las claves para conseguir un desarrollo sostenible son ...</w:t>
      </w:r>
    </w:p>
    <w:p>
      <w:pPr>
        <w:pStyle w:val="Choice"/>
      </w:pPr>
      <w:r>
        <w:t>a)</w:t>
        <w:tab/>
        <w:t>Buscar el menor coste y buscar la mayor eficiencia.</w:t>
      </w:r>
    </w:p>
    <w:p>
      <w:pPr>
        <w:pStyle w:val="Choice"/>
      </w:pPr>
      <w:r>
        <w:t>b)</w:t>
        <w:tab/>
        <w:t>El reciclaje de los residuos y la conciencia de la población</w:t>
      </w:r>
    </w:p>
    <w:p>
      <w:pPr>
        <w:pStyle w:val="ListNumber"/>
      </w:pPr>
      <w:r>
        <w:t>Consumir petróleo es sostenible ya que hoy en día no se conoce ningún sistema para crear petróleo.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¿Que es el ISO?</w:t>
      </w:r>
    </w:p>
    <w:p>
      <w:pPr>
        <w:pStyle w:val="Choice"/>
      </w:pPr>
      <w:r>
        <w:t>a)</w:t>
        <w:tab/>
        <w:t>International Organization for Standarization</w:t>
      </w:r>
    </w:p>
    <w:p>
      <w:pPr>
        <w:pStyle w:val="Choice"/>
      </w:pPr>
      <w:r>
        <w:t>b)</w:t>
        <w:tab/>
        <w:t>Intervención al Software del Ordenador</w:t>
      </w:r>
    </w:p>
    <w:p>
      <w:pPr>
        <w:pStyle w:val="ListNumber"/>
      </w:pPr>
      <w:r>
        <w:t>¿Qué normas son de ámbito español?</w:t>
      </w:r>
    </w:p>
    <w:p>
      <w:pPr>
        <w:pStyle w:val="Choice"/>
      </w:pPr>
      <w:r>
        <w:t>a)</w:t>
        <w:tab/>
        <w:t>Las UNE</w:t>
      </w:r>
    </w:p>
    <w:p>
      <w:pPr>
        <w:pStyle w:val="Choice"/>
      </w:pPr>
      <w:r>
        <w:t>b)</w:t>
        <w:tab/>
        <w:t>Las DIN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Normalizar la comercialización en los países del mundo</w:t>
      </w:r>
    </w:p>
    <w:p>
      <w:pPr>
        <w:pStyle w:val="Choice"/>
      </w:pPr>
      <w:r>
        <w:t>b)</w:t>
        <w:tab/>
        <w:t>Es el conjunto de normas que adoptan los países del mundo para facilitar la normalización y la comercialización de sus productos</w:t>
      </w:r>
    </w:p>
    <w:p>
      <w:pPr>
        <w:pStyle w:val="ListNumber"/>
      </w:pPr>
      <w:r>
        <w:t>La Certificación es la acción llevada a cabo por una entidad independiente de la empresa auditada mediante la que se manifiesta que una organización, producto, proceso o servicio, cumple los requisitos definidos en unas normas o especificaciones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Dos ventajas que presentan el uso de productos normalizados ...</w:t>
      </w:r>
    </w:p>
    <w:p>
      <w:pPr>
        <w:pStyle w:val="Choice"/>
      </w:pPr>
      <w:r>
        <w:t>a)</w:t>
        <w:tab/>
        <w:t>Buscar la mayor seguridad posible y Buscar el menor impacto ambiental</w:t>
      </w:r>
    </w:p>
    <w:p>
      <w:pPr>
        <w:pStyle w:val="Choice"/>
      </w:pPr>
      <w:r>
        <w:t>b)</w:t>
        <w:tab/>
        <w:t>Ajustarse a la norma prueba que un producto es eficaz y seguro y las reparaciones o cambios son mas sencillos y rápidos</w:t>
      </w:r>
    </w:p>
    <w:p>
      <w:pPr>
        <w:pStyle w:val="ListNumber"/>
      </w:pPr>
      <w:r>
        <w:t>Para que un desarrollo se considera sostenible cuando es capaz de satisfacer las necesidades actuales sin comprometer los recursos de las futuras generaciones.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Existen múltiples puntos de vista a la hora de abordar el problema de la difícil convivencia entre el respeto al medio natural y el desarrollo tecnológico.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positivas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no sólo consiste en la invención de nuevos objetos, sino que también los objetos ya inventados van evolucionando.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la certificación.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España, una entidad certificadora para productos y servicios es AENOR.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sostenible intenta hacer compatible la calidad de vida que nos proporcionan los avances tecnológicos con el respeto al medio ambiente.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historia del automóvil empieza con los vehículos autopropulsados por vapor en el siglo XVII.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1770 construyó un segundo modelo de tractor, mayor que el primero, y que podía arrastrar 4'5 toneladas a una velocidad de 15 Km/h.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estos primeros vehículos se desarrollan innovaciones como los frenos de mano, las velocidades y el volante.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1884, Marcus patentó un sistema de ignición de bajo voltaje que se implantó en los modelos siguientes.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primeros automóviles con gasolina fueron casi simultáneamente desarrollados por ingenieros alemanes trabajando independientemente.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¿Qué cosas nos ha permitido la tecnología?</w:t>
      </w:r>
    </w:p>
    <w:p>
      <w:pPr>
        <w:pStyle w:val="Choice"/>
      </w:pPr>
      <w:r>
        <w:t>a)</w:t>
        <w:tab/>
        <w:t>Vacío</w:t>
      </w:r>
    </w:p>
    <w:p>
      <w:pPr>
        <w:pStyle w:val="Choice"/>
      </w:pPr>
      <w:r>
        <w:t>b)</w:t>
        <w:tab/>
        <w:t>Tener un lugar de residencia fijo, se ha desarrollado el comercio y nos ha permitido disfrutar de materiales, comida, además de la escritura, la imprenta, internet ...</w:t>
      </w:r>
    </w:p>
    <w:p>
      <w:pPr>
        <w:pStyle w:val="ListNumber"/>
      </w:pPr>
      <w:r>
        <w:t>La tecnología nos ha ayudado a tener nuevos conocimientos.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No ha habido muchos avances.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Nos hemos vuelto dependientes de algunas máquinas.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¿Los aparatos que utilizamos hoy en día son perjudiciales?</w:t>
      </w:r>
    </w:p>
    <w:p>
      <w:pPr>
        <w:pStyle w:val="Choice"/>
      </w:pPr>
      <w:r>
        <w:t>a)</w:t>
        <w:tab/>
        <w:t>No</w:t>
      </w:r>
    </w:p>
    <w:p>
      <w:pPr>
        <w:pStyle w:val="Choice"/>
      </w:pPr>
      <w:r>
        <w:t>b)</w:t>
        <w:tab/>
        <w:t>Si</w:t>
      </w:r>
    </w:p>
    <w:p>
      <w:pPr>
        <w:pStyle w:val="Choice"/>
      </w:pPr>
      <w:r>
        <w:t>c)</w:t>
        <w:tab/>
        <w:t>No se sabe de forma exacta</w:t>
      </w:r>
    </w:p>
    <w:p>
      <w:pPr>
        <w:pStyle w:val="ListNumber"/>
      </w:pPr>
      <w:r>
        <w:t>La tecnología solo a proporcionado cosas buenas, o también ha proporcionado cosas malas.</w:t>
      </w:r>
    </w:p>
    <w:p>
      <w:pPr>
        <w:pStyle w:val="Choice"/>
      </w:pPr>
      <w:r>
        <w:t>a)</w:t>
        <w:tab/>
        <w:t>Ha provocado ambas.</w:t>
      </w:r>
    </w:p>
    <w:p>
      <w:pPr>
        <w:pStyle w:val="Choice"/>
      </w:pPr>
      <w:r>
        <w:t>b)</w:t>
        <w:tab/>
        <w:t>Solo cosas buenas.</w:t>
      </w:r>
    </w:p>
    <w:p>
      <w:pPr>
        <w:pStyle w:val="ListNumber"/>
      </w:pPr>
      <w:r>
        <w:t>¿El desarrollo tecnológico puede tener consecuencias negativas para nuestro entorno?</w:t>
      </w:r>
    </w:p>
    <w:p>
      <w:pPr>
        <w:pStyle w:val="Choice"/>
      </w:pPr>
      <w:r>
        <w:t>a)</w:t>
        <w:tab/>
        <w:t>Tiene también consecuencias para el medio ambiente ...</w:t>
      </w:r>
    </w:p>
    <w:p>
      <w:pPr>
        <w:pStyle w:val="Choice"/>
      </w:pPr>
      <w:r>
        <w:t>b)</w:t>
        <w:tab/>
        <w:t>No tiene consecuencias ya que la tecnología solo ayuda.</w:t>
      </w:r>
    </w:p>
    <w:p>
      <w:pPr>
        <w:pStyle w:val="ListNumber"/>
      </w:pPr>
      <w:r>
        <w:t>Escribe dos características que debe tener un desarrollo para ser sostenible.</w:t>
      </w:r>
    </w:p>
    <w:p>
      <w:pPr>
        <w:pStyle w:val="Choice"/>
      </w:pPr>
      <w:r>
        <w:t>a)</w:t>
        <w:tab/>
        <w:t>Usar los recursos de manera eficiente.</w:t>
      </w:r>
    </w:p>
    <w:p>
      <w:pPr>
        <w:pStyle w:val="Choice"/>
      </w:pPr>
      <w:r>
        <w:t>b)</w:t>
        <w:tab/>
        <w:t>Promover el reciclaje y la reutilización.</w:t>
      </w:r>
    </w:p>
    <w:p>
      <w:pPr>
        <w:pStyle w:val="ListNumber"/>
      </w:pPr>
      <w:r>
        <w:t>¿Los puertos USB se han creado para sustituir la gran cantidad de puertos que había anteriormente?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¿Han cambiado muchos aparatos tecnológicos desde su invención hasta ahora?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¿La historia del automóvil empieza con los vehículos autopropulsados por vapor en el siglo XVIII?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¿El primer coche que se invento ya funcionaba con gasolina?</w:t>
      </w:r>
    </w:p>
    <w:p>
      <w:pPr>
        <w:pStyle w:val="Choice"/>
      </w:pPr>
      <w:r>
        <w:t>a)</w:t>
        <w:tab/>
        <w:t>Verdadero, llevaba 50 litros de gasolina.</w:t>
      </w:r>
    </w:p>
    <w:p>
      <w:pPr>
        <w:pStyle w:val="Choice"/>
      </w:pPr>
      <w:r>
        <w:t>b)</w:t>
        <w:tab/>
        <w:t>Falso, funcionaba con vapor.</w:t>
      </w:r>
    </w:p>
    <w:p>
      <w:pPr>
        <w:pStyle w:val="ListNumber"/>
      </w:pPr>
      <w:r>
        <w:t>En una economía globalizada, el desarrollo sostenible debe ser también un objetivo global.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¿Todos lo teclados son iguales?,¿ o cuando cambias de país cambia el teclado?</w:t>
      </w:r>
    </w:p>
    <w:p>
      <w:pPr>
        <w:pStyle w:val="Choice"/>
      </w:pPr>
      <w:r>
        <w:t>a)</w:t>
        <w:tab/>
        <w:t>Falso.</w:t>
      </w:r>
    </w:p>
    <w:p>
      <w:pPr>
        <w:pStyle w:val="Choice"/>
      </w:pPr>
      <w:r>
        <w:t>b)</w:t>
        <w:tab/>
        <w:t>Verdadero.</w:t>
      </w:r>
    </w:p>
    <w:p>
      <w:pPr>
        <w:pStyle w:val="ListNumber"/>
      </w:pPr>
      <w:r>
        <w:t>¿Es importante tener una norma en la forma de los folios como es el DIN A4?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La evolución de los objetos se guía por alguno o por varios de los siguientes principios. Buscar el menor coste, buscar la mayor eficacia, buscar la mayor comodidad en su uso.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p>
      <w:pPr>
        <w:pStyle w:val="ListNumber"/>
      </w:pPr>
      <w:r>
        <w:t>La evolución tecnológica no solo consiste en la invención de nuevos objetos, si no que también los objetos ya inventados van evolucionando.</w:t>
      </w:r>
    </w:p>
    <w:p>
      <w:pPr>
        <w:pStyle w:val="Choice"/>
      </w:pPr>
      <w:r>
        <w:t>a)</w:t>
        <w:tab/>
        <w:t>Verdadero.</w:t>
      </w:r>
    </w:p>
    <w:p>
      <w:pPr>
        <w:pStyle w:val="Choice"/>
      </w:pPr>
      <w:r>
        <w:t>b)</w:t>
        <w:tab/>
        <w:t>Falso.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