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Máquinas simples.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Correa</w:t>
      </w:r>
    </w:p>
    <w:p>
      <w:pPr>
        <w:pStyle w:val="Choice"/>
      </w:pPr>
      <w:r>
        <w:t>b)</w:t>
        <w:tab/>
        <w:t>Polea simple</w:t>
      </w:r>
    </w:p>
    <w:p>
      <w:pPr>
        <w:pStyle w:val="Choice"/>
      </w:pPr>
      <w:r>
        <w:t>c)</w:t>
        <w:tab/>
        <w:t>Polipasto</w:t>
      </w:r>
    </w:p>
    <w:p>
      <w:pPr>
        <w:pStyle w:val="Choice"/>
      </w:pPr>
      <w:r>
        <w:t>d)</w:t>
        <w:tab/>
        <w:t>Torno</w:t>
      </w:r>
    </w:p>
    <w:p>
      <w:pPr>
        <w:pStyle w:val="ListNumber"/>
      </w:pPr>
      <w:r>
        <w:t>La polea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opone a la fuerza aplicada</w:t>
      </w:r>
    </w:p>
    <w:p>
      <w:pPr>
        <w:pStyle w:val="Choice"/>
      </w:pPr>
      <w:r>
        <w:t>b)</w:t>
        <w:tab/>
        <w:t>Aumenta la fuerza aplicada</w:t>
      </w:r>
    </w:p>
    <w:p>
      <w:pPr>
        <w:pStyle w:val="Choice"/>
      </w:pPr>
      <w:r>
        <w:t>c)</w:t>
        <w:tab/>
        <w:t>Invierte el sentido de la fuerza aplicada</w:t>
      </w:r>
    </w:p>
    <w:p>
      <w:pPr>
        <w:pStyle w:val="Choice"/>
      </w:pPr>
      <w:r>
        <w:t>d)</w:t>
        <w:tab/>
        <w:t>Aumenta el peso de la carga</w:t>
      </w:r>
    </w:p>
    <w:p>
      <w:pPr>
        <w:pStyle w:val="ListNumber"/>
      </w:pPr>
      <w:r>
        <w:t>La polea simple es un/una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Máquina compuesta</w:t>
      </w:r>
    </w:p>
    <w:p>
      <w:pPr>
        <w:pStyle w:val="Choice"/>
      </w:pPr>
      <w:r>
        <w:t>b)</w:t>
        <w:tab/>
        <w:t>Máquina simple</w:t>
      </w:r>
    </w:p>
    <w:p>
      <w:pPr>
        <w:pStyle w:val="Choice"/>
      </w:pPr>
      <w:r>
        <w:t>c)</w:t>
        <w:tab/>
        <w:t>Mecanismo de transformación</w:t>
      </w:r>
    </w:p>
    <w:p>
      <w:pPr>
        <w:pStyle w:val="Choice"/>
      </w:pPr>
      <w:r>
        <w:t>d)</w:t>
        <w:tab/>
        <w:t>Mecanismo de transmisión</w:t>
      </w:r>
    </w:p>
    <w:p>
      <w:pPr>
        <w:pStyle w:val="ListNumber"/>
      </w:pPr>
      <w:r>
        <w:t>La polea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Disminuye la fuerza aplicada</w:t>
      </w:r>
    </w:p>
    <w:p>
      <w:pPr>
        <w:pStyle w:val="Choice"/>
      </w:pPr>
      <w:r>
        <w:t>b)</w:t>
        <w:tab/>
        <w:t>Proporciona ventaja mecánica</w:t>
      </w:r>
    </w:p>
    <w:p>
      <w:pPr>
        <w:pStyle w:val="Choice"/>
      </w:pPr>
      <w:r>
        <w:t>c)</w:t>
        <w:tab/>
        <w:t>Proporciona comodidad al levantar un peso</w:t>
      </w:r>
    </w:p>
    <w:p>
      <w:pPr>
        <w:pStyle w:val="Choice"/>
      </w:pPr>
      <w:r>
        <w:t>d)</w:t>
        <w:tab/>
        <w:t>Aumenta la fuerza aplicada</w:t>
      </w:r>
    </w:p>
    <w:p>
      <w:pPr>
        <w:pStyle w:val="ListNumber"/>
      </w:pPr>
      <w:r>
        <w:t>La polea simple suele usarse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Subir escaleras</w:t>
      </w:r>
    </w:p>
    <w:p>
      <w:pPr>
        <w:pStyle w:val="Choice"/>
      </w:pPr>
      <w:r>
        <w:t>b)</w:t>
        <w:tab/>
        <w:t>Abrir puertas</w:t>
      </w:r>
    </w:p>
    <w:p>
      <w:pPr>
        <w:pStyle w:val="Choice"/>
      </w:pPr>
      <w:r>
        <w:t>c)</w:t>
        <w:tab/>
        <w:t>Sacar agua de un pozo</w:t>
      </w:r>
    </w:p>
    <w:p>
      <w:pPr>
        <w:pStyle w:val="Choice"/>
      </w:pPr>
      <w:r>
        <w:t>d)</w:t>
        <w:tab/>
        <w:t>Arrastrar pesos en horizontal</w:t>
      </w:r>
    </w:p>
    <w:p>
      <w:pPr>
        <w:pStyle w:val="ListNumber"/>
      </w:pPr>
      <w:r>
        <w:t>La longitud de la cuerda que hay que estirar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mitad de la altura que sube la carga</w:t>
      </w:r>
    </w:p>
    <w:p>
      <w:pPr>
        <w:pStyle w:val="Choice"/>
      </w:pPr>
      <w:r>
        <w:t>b)</w:t>
        <w:tab/>
        <w:t>El doble de la altura que sube la carga</w:t>
      </w:r>
    </w:p>
    <w:p>
      <w:pPr>
        <w:pStyle w:val="Choice"/>
      </w:pPr>
      <w:r>
        <w:t>c)</w:t>
        <w:tab/>
        <w:t>Igual a la altura que sube la carga</w:t>
      </w:r>
    </w:p>
    <w:p>
      <w:pPr>
        <w:pStyle w:val="Choice"/>
      </w:pPr>
      <w:r>
        <w:t>d)</w:t>
        <w:tab/>
        <w:t>Igual al diámetro de la polea</w:t>
      </w:r>
    </w:p>
    <w:p>
      <w:pPr>
        <w:pStyle w:val="ListNumber"/>
      </w:pPr>
      <w:r>
        <w:t>Con una polea simple, las pérdidas mecánicas más importantes se producen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bloqueo</w:t>
      </w:r>
    </w:p>
    <w:p>
      <w:pPr>
        <w:pStyle w:val="Choice"/>
      </w:pPr>
      <w:r>
        <w:t>b)</w:t>
        <w:tab/>
        <w:t>Debido al ruido generado</w:t>
      </w:r>
    </w:p>
    <w:p>
      <w:pPr>
        <w:pStyle w:val="Choice"/>
      </w:pPr>
      <w:r>
        <w:t>c)</w:t>
        <w:tab/>
        <w:t>En los extremos de la cuerda</w:t>
      </w:r>
    </w:p>
    <w:p>
      <w:pPr>
        <w:pStyle w:val="Choice"/>
      </w:pPr>
      <w:r>
        <w:t>d)</w:t>
        <w:tab/>
        <w:t>Por rozamiento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Palanca</w:t>
      </w:r>
    </w:p>
    <w:p>
      <w:pPr>
        <w:pStyle w:val="Choice"/>
      </w:pPr>
      <w:r>
        <w:t>b)</w:t>
        <w:tab/>
        <w:t>Leva</w:t>
      </w:r>
    </w:p>
    <w:p>
      <w:pPr>
        <w:pStyle w:val="Choice"/>
      </w:pPr>
      <w:r>
        <w:t>c)</w:t>
        <w:tab/>
        <w:t>Plano inclinado</w:t>
      </w:r>
    </w:p>
    <w:p>
      <w:pPr>
        <w:pStyle w:val="Choice"/>
      </w:pPr>
      <w:r>
        <w:t>d)</w:t>
        <w:tab/>
        <w:t>Columpio</w:t>
      </w:r>
    </w:p>
    <w:p>
      <w:pPr>
        <w:pStyle w:val="ListNumber"/>
      </w:pPr>
      <w:r>
        <w:t>La palanca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</w:t>
      </w:r>
    </w:p>
    <w:p>
      <w:pPr>
        <w:pStyle w:val="Choice"/>
      </w:pPr>
      <w:r>
        <w:t>b)</w:t>
        <w:tab/>
        <w:t>Un mecanismo de transformación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Una guadaña puede considerarse una palanca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Tercera especie</w:t>
      </w:r>
    </w:p>
    <w:p>
      <w:pPr>
        <w:pStyle w:val="Choice"/>
      </w:pPr>
      <w:r>
        <w:t>b)</w:t>
        <w:tab/>
        <w:t>Cuarta especie</w:t>
      </w:r>
    </w:p>
    <w:p>
      <w:pPr>
        <w:pStyle w:val="Choice"/>
      </w:pPr>
      <w:r>
        <w:t>c)</w:t>
        <w:tab/>
        <w:t>Segunda especie</w:t>
      </w:r>
    </w:p>
    <w:p>
      <w:pPr>
        <w:pStyle w:val="Choice"/>
      </w:pPr>
      <w:r>
        <w:t>d)</w:t>
        <w:tab/>
        <w:t>Primera especie</w:t>
      </w:r>
    </w:p>
    <w:p>
      <w:pPr>
        <w:pStyle w:val="ListNumber"/>
      </w:pPr>
      <w:r>
        <w:t>¿Qué es el triángulo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forro</w:t>
      </w:r>
    </w:p>
    <w:p>
      <w:pPr>
        <w:pStyle w:val="Choice"/>
      </w:pPr>
      <w:r>
        <w:t>b)</w:t>
        <w:tab/>
        <w:t>Una trócola o trinquete</w:t>
      </w:r>
    </w:p>
    <w:p>
      <w:pPr>
        <w:pStyle w:val="Choice"/>
      </w:pPr>
      <w:r>
        <w:t>c)</w:t>
        <w:tab/>
        <w:t>Un enganche</w:t>
      </w:r>
    </w:p>
    <w:p>
      <w:pPr>
        <w:pStyle w:val="Choice"/>
      </w:pPr>
      <w:r>
        <w:t>d)</w:t>
        <w:tab/>
        <w:t>Un soporte o fulcro</w:t>
      </w:r>
    </w:p>
    <w:p>
      <w:pPr>
        <w:pStyle w:val="ListNumber"/>
      </w:pPr>
      <w:r>
        <w:t>Para obtener una gran fuerza resultante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Estiramos el brazo de la palanca</w:t>
      </w:r>
    </w:p>
    <w:p>
      <w:pPr>
        <w:pStyle w:val="Choice"/>
      </w:pPr>
      <w:r>
        <w:t>b)</w:t>
        <w:tab/>
        <w:t>Empujamos sobre el brazo largo de la palanca</w:t>
      </w:r>
    </w:p>
    <w:p>
      <w:pPr>
        <w:pStyle w:val="Choice"/>
      </w:pPr>
      <w:r>
        <w:t>c)</w:t>
        <w:tab/>
        <w:t>Empujamos sobre el brazo corto de la palanca</w:t>
      </w:r>
    </w:p>
    <w:p>
      <w:pPr>
        <w:pStyle w:val="Choice"/>
      </w:pPr>
      <w:r>
        <w:t>d)</w:t>
        <w:tab/>
        <w:t>Empujamos sobre el soporte</w:t>
      </w:r>
    </w:p>
    <w:p>
      <w:pPr>
        <w:pStyle w:val="ListNumber"/>
      </w:pPr>
      <w:r>
        <w:t>En las palancas de primera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soporte está en un lugar intermedio</w:t>
      </w:r>
    </w:p>
    <w:p>
      <w:pPr>
        <w:pStyle w:val="Choice"/>
      </w:pPr>
      <w:r>
        <w:t>b)</w:t>
        <w:tab/>
        <w:t>No hay soporte</w:t>
      </w:r>
    </w:p>
    <w:p>
      <w:pPr>
        <w:pStyle w:val="Choice"/>
      </w:pPr>
      <w:r>
        <w:t>c)</w:t>
        <w:tab/>
        <w:t>El soporte está en un extremo</w:t>
      </w:r>
    </w:p>
    <w:p>
      <w:pPr>
        <w:pStyle w:val="Choice"/>
      </w:pPr>
      <w:r>
        <w:t>d)</w:t>
        <w:tab/>
        <w:t>Hay dos soportes</w:t>
      </w:r>
    </w:p>
    <w:p>
      <w:pPr>
        <w:pStyle w:val="ListNumber"/>
      </w:pPr>
      <w:r>
        <w:t>Un ejemplo de palanca de primera especie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cascanueces</w:t>
      </w:r>
    </w:p>
    <w:p>
      <w:pPr>
        <w:pStyle w:val="Choice"/>
      </w:pPr>
      <w:r>
        <w:t>b)</w:t>
        <w:tab/>
        <w:t>Un sacacorchos</w:t>
      </w:r>
    </w:p>
    <w:p>
      <w:pPr>
        <w:pStyle w:val="Choice"/>
      </w:pPr>
      <w:r>
        <w:t>c)</w:t>
        <w:tab/>
        <w:t>Un diferencial</w:t>
      </w:r>
    </w:p>
    <w:p>
      <w:pPr>
        <w:pStyle w:val="Choice"/>
      </w:pPr>
      <w:r>
        <w:t>d)</w:t>
        <w:tab/>
        <w:t>Una balanza</w:t>
      </w:r>
    </w:p>
    <w:p>
      <w:pPr>
        <w:pStyle w:val="ListNumber"/>
      </w:pPr>
      <w:r>
        <w:t>En una palanca de tercera especie, la carga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sitúa en un extremo</w:t>
      </w:r>
    </w:p>
    <w:p>
      <w:pPr>
        <w:pStyle w:val="Choice"/>
      </w:pPr>
      <w:r>
        <w:t>b)</w:t>
        <w:tab/>
        <w:t>Se sitúa en un punto intermedio</w:t>
      </w:r>
    </w:p>
    <w:p>
      <w:pPr>
        <w:pStyle w:val="Choice"/>
      </w:pPr>
      <w:r>
        <w:t>c)</w:t>
        <w:tab/>
        <w:t>Se sitúa sobre el soporte</w:t>
      </w:r>
    </w:p>
    <w:p>
      <w:pPr>
        <w:pStyle w:val="Choice"/>
      </w:pPr>
      <w:r>
        <w:t>d)</w:t>
        <w:tab/>
        <w:t>Se sitúa entre el soporte y la fuerza aplicada</w:t>
      </w:r>
    </w:p>
    <w:p>
      <w:pPr>
        <w:pStyle w:val="ListNumber"/>
      </w:pPr>
      <w:r>
        <w:t>Un ejemplo de palanca de primera especie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carretilla</w:t>
      </w:r>
    </w:p>
    <w:p>
      <w:pPr>
        <w:pStyle w:val="Choice"/>
      </w:pPr>
      <w:r>
        <w:t>b)</w:t>
        <w:tab/>
        <w:t>Un sacacorchos</w:t>
      </w:r>
    </w:p>
    <w:p>
      <w:pPr>
        <w:pStyle w:val="Choice"/>
      </w:pPr>
      <w:r>
        <w:t>c)</w:t>
        <w:tab/>
        <w:t>Un columpio</w:t>
      </w:r>
    </w:p>
    <w:p>
      <w:pPr>
        <w:pStyle w:val="Choice"/>
      </w:pPr>
      <w:r>
        <w:t>d)</w:t>
        <w:tab/>
        <w:t>Un ascensor</w:t>
      </w:r>
    </w:p>
    <w:p>
      <w:pPr>
        <w:pStyle w:val="ListNumber"/>
      </w:pPr>
      <w:r>
        <w:t>En las palancas de segunda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soporte está en un extremo</w:t>
      </w:r>
    </w:p>
    <w:p>
      <w:pPr>
        <w:pStyle w:val="Choice"/>
      </w:pPr>
      <w:r>
        <w:t>b)</w:t>
        <w:tab/>
        <w:t>No hay soporte</w:t>
      </w:r>
    </w:p>
    <w:p>
      <w:pPr>
        <w:pStyle w:val="Choice"/>
      </w:pPr>
      <w:r>
        <w:t>c)</w:t>
        <w:tab/>
        <w:t>Hay dos soportes</w:t>
      </w:r>
    </w:p>
    <w:p>
      <w:pPr>
        <w:pStyle w:val="Choice"/>
      </w:pPr>
      <w:r>
        <w:t>d)</w:t>
        <w:tab/>
        <w:t>El soporte está en un lugar intermedio</w:t>
      </w:r>
    </w:p>
    <w:p>
      <w:pPr>
        <w:pStyle w:val="ListNumber"/>
      </w:pPr>
      <w:r>
        <w:t>El cascanueces es una palanca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Primera especie</w:t>
      </w:r>
    </w:p>
    <w:p>
      <w:pPr>
        <w:pStyle w:val="Choice"/>
      </w:pPr>
      <w:r>
        <w:t>b)</w:t>
        <w:tab/>
        <w:t>Tercera especie</w:t>
      </w:r>
    </w:p>
    <w:p>
      <w:pPr>
        <w:pStyle w:val="Choice"/>
      </w:pPr>
      <w:r>
        <w:t>c)</w:t>
        <w:tab/>
        <w:t>Cuarta especie</w:t>
      </w:r>
    </w:p>
    <w:p>
      <w:pPr>
        <w:pStyle w:val="Choice"/>
      </w:pPr>
      <w:r>
        <w:t>d)</w:t>
        <w:tab/>
        <w:t>Segunda especie</w:t>
      </w:r>
    </w:p>
    <w:p>
      <w:pPr>
        <w:pStyle w:val="ListNumber"/>
      </w:pPr>
      <w:r>
        <w:t>En las palancas de tercera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hay ventaja mecánica</w:t>
      </w:r>
    </w:p>
    <w:p>
      <w:pPr>
        <w:pStyle w:val="Choice"/>
      </w:pPr>
      <w:r>
        <w:t>b)</w:t>
        <w:tab/>
        <w:t>No hay soporte</w:t>
      </w:r>
    </w:p>
    <w:p>
      <w:pPr>
        <w:pStyle w:val="Choice"/>
      </w:pPr>
      <w:r>
        <w:t>c)</w:t>
        <w:tab/>
        <w:t>No hay que ejercer ninguna fuerza</w:t>
      </w:r>
    </w:p>
    <w:p>
      <w:pPr>
        <w:pStyle w:val="Choice"/>
      </w:pPr>
      <w:r>
        <w:t>d)</w:t>
        <w:tab/>
        <w:t>No hay desplazamiento de la carga</w:t>
      </w:r>
    </w:p>
    <w:p>
      <w:pPr>
        <w:pStyle w:val="ListNumber"/>
      </w:pPr>
      <w:r>
        <w:t>La longitud de uno de los brazos de la palanca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mitad de la longitud total de la palanca</w:t>
      </w:r>
    </w:p>
    <w:p>
      <w:pPr>
        <w:pStyle w:val="Choice"/>
      </w:pPr>
      <w:r>
        <w:t>b)</w:t>
        <w:tab/>
        <w:t>La distancia entre las dos fuerzas</w:t>
      </w:r>
    </w:p>
    <w:p>
      <w:pPr>
        <w:pStyle w:val="Choice"/>
      </w:pPr>
      <w:r>
        <w:t>c)</w:t>
        <w:tab/>
        <w:t>La longitud total de la palanca</w:t>
      </w:r>
    </w:p>
    <w:p>
      <w:pPr>
        <w:pStyle w:val="Choice"/>
      </w:pPr>
      <w:r>
        <w:t>d)</w:t>
        <w:tab/>
        <w:t>La distancia entre la fuerza aplicada y el soporte</w:t>
      </w:r>
    </w:p>
    <w:p>
      <w:pPr>
        <w:pStyle w:val="ListNumber"/>
      </w:pPr>
      <w:r>
        <w:t>Si queremos multiplicar la fuerza aplicada debemos empujar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Sobre el soporte</w:t>
      </w:r>
    </w:p>
    <w:p>
      <w:pPr>
        <w:pStyle w:val="Choice"/>
      </w:pPr>
      <w:r>
        <w:t>b)</w:t>
        <w:tab/>
        <w:t>Por debajo de la palanca</w:t>
      </w:r>
    </w:p>
    <w:p>
      <w:pPr>
        <w:pStyle w:val="Choice"/>
      </w:pPr>
      <w:r>
        <w:t>c)</w:t>
        <w:tab/>
        <w:t>Sobre el extremo del brazo largo de la palanca</w:t>
      </w:r>
    </w:p>
    <w:p>
      <w:pPr>
        <w:pStyle w:val="Choice"/>
      </w:pPr>
      <w:r>
        <w:t>d)</w:t>
        <w:tab/>
        <w:t>Sobre el extremo del brazo corto de la palanca</w:t>
      </w:r>
    </w:p>
    <w:p>
      <w:pPr>
        <w:pStyle w:val="ListNumber"/>
      </w:pPr>
      <w:r>
        <w:t>Para que haya equilibrio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fuerzas por la distancia al soporte deben ser iguales</w:t>
      </w:r>
    </w:p>
    <w:p>
      <w:pPr>
        <w:pStyle w:val="Choice"/>
      </w:pPr>
      <w:r>
        <w:t>b)</w:t>
        <w:tab/>
        <w:t>Los brazos deben ser de igual longitud</w:t>
      </w:r>
    </w:p>
    <w:p>
      <w:pPr>
        <w:pStyle w:val="Choice"/>
      </w:pPr>
      <w:r>
        <w:t>c)</w:t>
        <w:tab/>
        <w:t>Tiene que haber dos soportes</w:t>
      </w:r>
    </w:p>
    <w:p>
      <w:pPr>
        <w:pStyle w:val="Choice"/>
      </w:pPr>
      <w:r>
        <w:t>d)</w:t>
        <w:tab/>
        <w:t>Las fuerzas deben ser iguales</w:t>
      </w:r>
    </w:p>
    <w:p>
      <w:pPr>
        <w:pStyle w:val="ListNumber"/>
      </w:pPr>
      <w:r>
        <w:t>La fuerza perpendicular al plano inclinado que ejerce el propio plano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Tangencial</w:t>
      </w:r>
    </w:p>
    <w:p>
      <w:pPr>
        <w:pStyle w:val="Choice"/>
      </w:pPr>
      <w:r>
        <w:t>b)</w:t>
        <w:tab/>
        <w:t>Sectorial</w:t>
      </w:r>
    </w:p>
    <w:p>
      <w:pPr>
        <w:pStyle w:val="Choice"/>
      </w:pPr>
      <w:r>
        <w:t>c)</w:t>
        <w:tab/>
        <w:t>Paralela</w:t>
      </w:r>
    </w:p>
    <w:p>
      <w:pPr>
        <w:pStyle w:val="Choice"/>
      </w:pPr>
      <w:r>
        <w:t>d)</w:t>
        <w:tab/>
        <w:t>Normal</w:t>
      </w:r>
    </w:p>
    <w:p>
      <w:pPr>
        <w:pStyle w:val="ListNumber"/>
      </w:pPr>
      <w:r>
        <w:t>La fuerza aplicada para subir la carga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Perpendicular al plano</w:t>
      </w:r>
    </w:p>
    <w:p>
      <w:pPr>
        <w:pStyle w:val="Choice"/>
      </w:pPr>
      <w:r>
        <w:t>b)</w:t>
        <w:tab/>
        <w:t>Secante al plano</w:t>
      </w:r>
    </w:p>
    <w:p>
      <w:pPr>
        <w:pStyle w:val="Choice"/>
      </w:pPr>
      <w:r>
        <w:t>c)</w:t>
        <w:tab/>
        <w:t>Paralela al plano</w:t>
      </w:r>
    </w:p>
    <w:p>
      <w:pPr>
        <w:pStyle w:val="Choice"/>
      </w:pPr>
      <w:r>
        <w:t>d)</w:t>
        <w:tab/>
        <w:t>Interior al propio plano</w:t>
      </w:r>
    </w:p>
    <w:p>
      <w:pPr>
        <w:pStyle w:val="ListNumber"/>
      </w:pPr>
      <w:r>
        <w:t>La fuerza necesaria para subir la carga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Igual al peso de la carga</w:t>
      </w:r>
    </w:p>
    <w:p>
      <w:pPr>
        <w:pStyle w:val="Choice"/>
      </w:pPr>
      <w:r>
        <w:t>b)</w:t>
        <w:tab/>
        <w:t>Inferior al peso de la carga</w:t>
      </w:r>
    </w:p>
    <w:p>
      <w:pPr>
        <w:pStyle w:val="Choice"/>
      </w:pPr>
      <w:r>
        <w:t>c)</w:t>
        <w:tab/>
        <w:t>Superior al peso de la carga</w:t>
      </w:r>
    </w:p>
    <w:p>
      <w:pPr>
        <w:pStyle w:val="Choice"/>
      </w:pPr>
      <w:r>
        <w:t>d)</w:t>
        <w:tab/>
        <w:t>Inferior al peso del plano inclinado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Rampa inclinada</w:t>
      </w:r>
    </w:p>
    <w:p>
      <w:pPr>
        <w:pStyle w:val="Choice"/>
      </w:pPr>
      <w:r>
        <w:t>b)</w:t>
        <w:tab/>
        <w:t>Subida suave</w:t>
      </w:r>
    </w:p>
    <w:p>
      <w:pPr>
        <w:pStyle w:val="Choice"/>
      </w:pPr>
      <w:r>
        <w:t>c)</w:t>
        <w:tab/>
        <w:t>Plano inclinado</w:t>
      </w:r>
    </w:p>
    <w:p>
      <w:pPr>
        <w:pStyle w:val="Choice"/>
      </w:pPr>
      <w:r>
        <w:t>d)</w:t>
        <w:tab/>
        <w:t>Plano oblicuo</w:t>
      </w:r>
    </w:p>
    <w:p>
      <w:pPr>
        <w:pStyle w:val="ListNumber"/>
      </w:pPr>
      <w:r>
        <w:t>Podemos aumentar la ventaja mecánica considerablemente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Añadiendo más poleas</w:t>
      </w:r>
    </w:p>
    <w:p>
      <w:pPr>
        <w:pStyle w:val="Choice"/>
      </w:pPr>
      <w:r>
        <w:t>b)</w:t>
        <w:tab/>
        <w:t>Añadiendo otra cuerda</w:t>
      </w:r>
    </w:p>
    <w:p>
      <w:pPr>
        <w:pStyle w:val="Choice"/>
      </w:pPr>
      <w:r>
        <w:t>c)</w:t>
        <w:tab/>
        <w:t>Dejando fija la polea móvil</w:t>
      </w:r>
    </w:p>
    <w:p>
      <w:pPr>
        <w:pStyle w:val="Choice"/>
      </w:pPr>
      <w:r>
        <w:t>d)</w:t>
        <w:tab/>
        <w:t>Lubrificando las poleas</w:t>
      </w:r>
    </w:p>
    <w:p>
      <w:pPr>
        <w:pStyle w:val="ListNumber"/>
      </w:pPr>
      <w:r>
        <w:t>En el polipasto de la figura, la fuerza necesaria para levantar la carga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igual a la masa de la carga</w:t>
      </w:r>
    </w:p>
    <w:p>
      <w:pPr>
        <w:pStyle w:val="Choice"/>
      </w:pPr>
      <w:r>
        <w:t>b)</w:t>
        <w:tab/>
        <w:t>Es la mitad del peso de la carga</w:t>
      </w:r>
    </w:p>
    <w:p>
      <w:pPr>
        <w:pStyle w:val="Choice"/>
      </w:pPr>
      <w:r>
        <w:t>c)</w:t>
        <w:tab/>
        <w:t>Es igual al peso de la carga</w:t>
      </w:r>
    </w:p>
    <w:p>
      <w:pPr>
        <w:pStyle w:val="Choice"/>
      </w:pPr>
      <w:r>
        <w:t>d)</w:t>
        <w:tab/>
        <w:t>Es el doble del peso de la carga</w:t>
      </w:r>
    </w:p>
    <w:p>
      <w:pPr>
        <w:pStyle w:val="ListNumber"/>
      </w:pPr>
      <w:r>
        <w:t>¿Cómo se llama esta máquina?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Polipasto</w:t>
      </w:r>
    </w:p>
    <w:p>
      <w:pPr>
        <w:pStyle w:val="Choice"/>
      </w:pPr>
      <w:r>
        <w:t>b)</w:t>
        <w:tab/>
        <w:t>Poleas</w:t>
      </w:r>
    </w:p>
    <w:p>
      <w:pPr>
        <w:pStyle w:val="Choice"/>
      </w:pPr>
      <w:r>
        <w:t>c)</w:t>
        <w:tab/>
        <w:t>Correas</w:t>
      </w:r>
    </w:p>
    <w:p>
      <w:pPr>
        <w:pStyle w:val="Choice"/>
      </w:pPr>
      <w:r>
        <w:t>d)</w:t>
        <w:tab/>
        <w:t>Rodillos</w:t>
      </w:r>
    </w:p>
    <w:p>
      <w:pPr>
        <w:pStyle w:val="ListNumber"/>
      </w:pPr>
      <w:r>
        <w:t>El polipasto tiene, como mínimo,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Dos poleas móviles</w:t>
      </w:r>
    </w:p>
    <w:p>
      <w:pPr>
        <w:pStyle w:val="Choice"/>
      </w:pPr>
      <w:r>
        <w:t>b)</w:t>
        <w:tab/>
        <w:t>Dos poleas fijas</w:t>
      </w:r>
    </w:p>
    <w:p>
      <w:pPr>
        <w:pStyle w:val="Choice"/>
      </w:pPr>
      <w:r>
        <w:t>c)</w:t>
        <w:tab/>
        <w:t>Dos cuerdas</w:t>
      </w:r>
    </w:p>
    <w:p>
      <w:pPr>
        <w:pStyle w:val="Choice"/>
      </w:pPr>
      <w:r>
        <w:t>d)</w:t>
        <w:tab/>
        <w:t>Una polea móvil</w:t>
      </w:r>
    </w:p>
    <w:p>
      <w:pPr>
        <w:pStyle w:val="ListNumber"/>
      </w:pPr>
      <w:r>
        <w:t>En la figura, para levantar el peso hay que estirar una longitud de cuerda igual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doble de la altura que sube la carga</w:t>
      </w:r>
    </w:p>
    <w:p>
      <w:pPr>
        <w:pStyle w:val="Choice"/>
      </w:pPr>
      <w:r>
        <w:t>b)</w:t>
        <w:tab/>
        <w:t>La altura del techo al suelo</w:t>
      </w:r>
    </w:p>
    <w:p>
      <w:pPr>
        <w:pStyle w:val="Choice"/>
      </w:pPr>
      <w:r>
        <w:t>c)</w:t>
        <w:tab/>
        <w:t>La mitad de la altura que sube la carga</w:t>
      </w:r>
    </w:p>
    <w:p>
      <w:pPr>
        <w:pStyle w:val="Choice"/>
      </w:pPr>
      <w:r>
        <w:t>d)</w:t>
        <w:tab/>
        <w:t>La altura que sube la carga</w:t>
      </w:r>
    </w:p>
    <w:p>
      <w:pPr>
        <w:pStyle w:val="ListNumber"/>
      </w:pPr>
      <w:r>
        <w:t>Como la polea simple, el polipasto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Utiliza una polea fija</w:t>
      </w:r>
    </w:p>
    <w:p>
      <w:pPr>
        <w:pStyle w:val="Choice"/>
      </w:pPr>
      <w:r>
        <w:t>b)</w:t>
        <w:tab/>
        <w:t>No proporciona ventaja mecánica</w:t>
      </w:r>
    </w:p>
    <w:p>
      <w:pPr>
        <w:pStyle w:val="Choice"/>
      </w:pPr>
      <w:r>
        <w:t>c)</w:t>
        <w:tab/>
        <w:t>Es muy ruidoso</w:t>
      </w:r>
    </w:p>
    <w:p>
      <w:pPr>
        <w:pStyle w:val="Choice"/>
      </w:pPr>
      <w:r>
        <w:t>d)</w:t>
        <w:tab/>
        <w:t>No utiliza ninguna polea móvil</w:t>
      </w:r>
    </w:p>
    <w:p>
      <w:pPr>
        <w:pStyle w:val="ListNumber"/>
      </w:pPr>
      <w:r>
        <w:t>¿Cómo se llama la máquina simple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 simple</w:t>
      </w:r>
    </w:p>
    <w:p>
      <w:pPr>
        <w:pStyle w:val="Choice"/>
      </w:pPr>
      <w:r>
        <w:t>b)</w:t>
        <w:tab/>
        <w:t>Polipasto</w:t>
      </w:r>
    </w:p>
    <w:p>
      <w:pPr>
        <w:pStyle w:val="Choice"/>
      </w:pPr>
      <w:r>
        <w:t>c)</w:t>
        <w:tab/>
        <w:t>Torno</w:t>
      </w:r>
    </w:p>
    <w:p>
      <w:pPr>
        <w:pStyle w:val="Choice"/>
      </w:pPr>
      <w:r>
        <w:t>d)</w:t>
        <w:tab/>
        <w:t>Grúa</w:t>
      </w:r>
    </w:p>
    <w:p>
      <w:pPr>
        <w:pStyle w:val="ListNumber"/>
      </w:pPr>
      <w:r>
        <w:t>¿Qué es un torno?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</w:t>
      </w:r>
    </w:p>
    <w:p>
      <w:pPr>
        <w:pStyle w:val="Choice"/>
      </w:pPr>
      <w:r>
        <w:t>b)</w:t>
        <w:tab/>
        <w:t>Una máquina compuesta</w:t>
      </w:r>
    </w:p>
    <w:p>
      <w:pPr>
        <w:pStyle w:val="Choice"/>
      </w:pPr>
      <w:r>
        <w:t>c)</w:t>
        <w:tab/>
        <w:t>Un mecanismo de transformación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Para obtener ventaja mecánica con un torno, el brazo de la manivela debe ser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largo que el radio del tambor</w:t>
      </w:r>
    </w:p>
    <w:p>
      <w:pPr>
        <w:pStyle w:val="Choice"/>
      </w:pPr>
      <w:r>
        <w:t>b)</w:t>
        <w:tab/>
        <w:t>Más largo que el diámetro del tambor</w:t>
      </w:r>
    </w:p>
    <w:p>
      <w:pPr>
        <w:pStyle w:val="Choice"/>
      </w:pPr>
      <w:r>
        <w:t>c)</w:t>
        <w:tab/>
        <w:t>Más corto que el radio del tambor</w:t>
      </w:r>
    </w:p>
    <w:p>
      <w:pPr>
        <w:pStyle w:val="Choice"/>
      </w:pPr>
      <w:r>
        <w:t>d)</w:t>
        <w:tab/>
        <w:t>Más corto que el diámetro del tambor</w:t>
      </w:r>
    </w:p>
    <w:p>
      <w:pPr>
        <w:pStyle w:val="ListNumber"/>
      </w:pPr>
      <w:r>
        <w:t>¿Dónde podemos encontrar un torno?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bicicleta de montaña</w:t>
      </w:r>
    </w:p>
    <w:p>
      <w:pPr>
        <w:pStyle w:val="Choice"/>
      </w:pPr>
      <w:r>
        <w:t>b)</w:t>
        <w:tab/>
        <w:t>En un automóvil</w:t>
      </w:r>
    </w:p>
    <w:p>
      <w:pPr>
        <w:pStyle w:val="Choice"/>
      </w:pPr>
      <w:r>
        <w:t>c)</w:t>
        <w:tab/>
        <w:t>En un barco de pesca</w:t>
      </w:r>
    </w:p>
    <w:p>
      <w:pPr>
        <w:pStyle w:val="Choice"/>
      </w:pPr>
      <w:r>
        <w:t>d)</w:t>
        <w:tab/>
        <w:t>En un avión a reacción</w:t>
      </w:r>
    </w:p>
    <w:p>
      <w:pPr>
        <w:pStyle w:val="ListNumber"/>
      </w:pPr>
      <w:r>
        <w:t>La longitud del brazo de la manivela se mide desde el punto de aplicación de la fuerza hasta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periferia del tambor</w:t>
      </w:r>
    </w:p>
    <w:p>
      <w:pPr>
        <w:pStyle w:val="Choice"/>
      </w:pPr>
      <w:r>
        <w:t>b)</w:t>
        <w:tab/>
        <w:t>La posición de la carga</w:t>
      </w:r>
    </w:p>
    <w:p>
      <w:pPr>
        <w:pStyle w:val="Choice"/>
      </w:pPr>
      <w:r>
        <w:t>c)</w:t>
        <w:tab/>
        <w:t>El eje del tambor</w:t>
      </w:r>
    </w:p>
    <w:p>
      <w:pPr>
        <w:pStyle w:val="Choice"/>
      </w:pPr>
      <w:r>
        <w:t>d)</w:t>
        <w:tab/>
        <w:t>El soporte del torno</w:t>
      </w:r>
    </w:p>
    <w:p>
      <w:pPr>
        <w:pStyle w:val="ListNumber"/>
      </w:pPr>
      <w:r>
        <w:t>La longitud de cuerda que se enrolla en el tambor corresponde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diámetro del tambor</w:t>
      </w:r>
    </w:p>
    <w:p>
      <w:pPr>
        <w:pStyle w:val="Choice"/>
      </w:pPr>
      <w:r>
        <w:t>b)</w:t>
        <w:tab/>
        <w:t>El radio del tambor</w:t>
      </w:r>
    </w:p>
    <w:p>
      <w:pPr>
        <w:pStyle w:val="Choice"/>
      </w:pPr>
      <w:r>
        <w:t>c)</w:t>
        <w:tab/>
        <w:t>El brazo de la manivela</w:t>
      </w:r>
    </w:p>
    <w:p>
      <w:pPr>
        <w:pStyle w:val="Choice"/>
      </w:pPr>
      <w:r>
        <w:t>d)</w:t>
        <w:tab/>
        <w:t>La altura que sube la carga</w:t>
      </w:r>
    </w:p>
    <w:p>
      <w:pPr>
        <w:pStyle w:val="ListNumber"/>
      </w:pPr>
      <w:r>
        <w:t>El diámetro efectivo del torno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Puede variar durante la subida de la carga</w:t>
      </w:r>
    </w:p>
    <w:p>
      <w:pPr>
        <w:pStyle w:val="Choice"/>
      </w:pPr>
      <w:r>
        <w:t>b)</w:t>
        <w:tab/>
        <w:t>Es igual a la altura que sube la carga</w:t>
      </w:r>
    </w:p>
    <w:p>
      <w:pPr>
        <w:pStyle w:val="Choice"/>
      </w:pPr>
      <w:r>
        <w:t>c)</w:t>
        <w:tab/>
        <w:t>Es igual al brazo de la manivela</w:t>
      </w:r>
    </w:p>
    <w:p>
      <w:pPr>
        <w:pStyle w:val="Choice"/>
      </w:pPr>
      <w:r>
        <w:t>d)</w:t>
        <w:tab/>
        <w:t>Es igual al doble del radio del tambor</w:t>
      </w:r>
    </w:p>
    <w:p>
      <w:pPr>
        <w:pStyle w:val="ListNumber"/>
      </w:pPr>
      <w:r>
        <w:t>El peso de la carga y la fuerza aplicada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superar el límite elástico de la cuerda</w:t>
      </w:r>
    </w:p>
    <w:p>
      <w:pPr>
        <w:pStyle w:val="Choice"/>
      </w:pPr>
      <w:r>
        <w:t>b)</w:t>
        <w:tab/>
        <w:t>Deben ejercer momentos iguales en el eje</w:t>
      </w:r>
    </w:p>
    <w:p>
      <w:pPr>
        <w:pStyle w:val="Choice"/>
      </w:pPr>
      <w:r>
        <w:t>c)</w:t>
        <w:tab/>
        <w:t>Deben ser iguales</w:t>
      </w:r>
    </w:p>
    <w:p>
      <w:pPr>
        <w:pStyle w:val="Choice"/>
      </w:pPr>
      <w:r>
        <w:t>d)</w:t>
        <w:tab/>
        <w:t>No generan ninguna ventaja mecánica</w:t>
      </w:r>
    </w:p>
    <w:p>
      <w:pPr>
        <w:pStyle w:val="ListNumber"/>
      </w:pPr>
      <w:r>
        <w:t>Cuanto más largo sea el brazo de la manivela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ruido se generará</w:t>
      </w:r>
    </w:p>
    <w:p>
      <w:pPr>
        <w:pStyle w:val="Choice"/>
      </w:pPr>
      <w:r>
        <w:t>b)</w:t>
        <w:tab/>
        <w:t>Más trozo de cuerda se enrollará en el tambor</w:t>
      </w:r>
    </w:p>
    <w:p>
      <w:pPr>
        <w:pStyle w:val="Choice"/>
      </w:pPr>
      <w:r>
        <w:t>c)</w:t>
        <w:tab/>
        <w:t>Más costará levantar el peso</w:t>
      </w:r>
    </w:p>
    <w:p>
      <w:pPr>
        <w:pStyle w:val="Choice"/>
      </w:pPr>
      <w:r>
        <w:t>d)</w:t>
        <w:tab/>
        <w:t>Más ventaja mecánica obtendremos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