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Cambio de unidades.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13000 Ω</w:t>
      </w:r>
    </w:p>
    <w:p>
      <w:pPr>
        <w:pStyle w:val="Choice"/>
      </w:pPr>
      <w:r>
        <w:t>b)</w:t>
        <w:tab/>
        <w:t>130 Ω</w:t>
      </w:r>
    </w:p>
    <w:p>
      <w:pPr>
        <w:pStyle w:val="Choice"/>
      </w:pPr>
      <w:r>
        <w:t>c)</w:t>
        <w:tab/>
        <w:t>13 Ω</w:t>
      </w:r>
    </w:p>
    <w:p>
      <w:pPr>
        <w:pStyle w:val="Choice"/>
      </w:pPr>
      <w:r>
        <w:t>d)</w:t>
        <w:tab/>
        <w:t>1300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220000 Ω</w:t>
      </w:r>
    </w:p>
    <w:p>
      <w:pPr>
        <w:pStyle w:val="Choice"/>
      </w:pPr>
      <w:r>
        <w:t>b)</w:t>
        <w:tab/>
        <w:t>22000 Ω</w:t>
      </w:r>
    </w:p>
    <w:p>
      <w:pPr>
        <w:pStyle w:val="Choice"/>
      </w:pPr>
      <w:r>
        <w:t>c)</w:t>
        <w:tab/>
        <w:t>2200 Ω</w:t>
      </w:r>
    </w:p>
    <w:p>
      <w:pPr>
        <w:pStyle w:val="Choice"/>
      </w:pPr>
      <w:r>
        <w:t>d)</w:t>
        <w:tab/>
        <w:t>220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47000 Ω</w:t>
      </w:r>
    </w:p>
    <w:p>
      <w:pPr>
        <w:pStyle w:val="Choice"/>
      </w:pPr>
      <w:r>
        <w:t>b)</w:t>
        <w:tab/>
        <w:t>4,7 Ω</w:t>
      </w:r>
    </w:p>
    <w:p>
      <w:pPr>
        <w:pStyle w:val="Choice"/>
      </w:pPr>
      <w:r>
        <w:t>c)</w:t>
        <w:tab/>
        <w:t>470 Ω</w:t>
      </w:r>
    </w:p>
    <w:p>
      <w:pPr>
        <w:pStyle w:val="Choice"/>
      </w:pPr>
      <w:r>
        <w:t>d)</w:t>
        <w:tab/>
        <w:t>4700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3300 Ω</w:t>
      </w:r>
    </w:p>
    <w:p>
      <w:pPr>
        <w:pStyle w:val="Choice"/>
      </w:pPr>
      <w:r>
        <w:t>b)</w:t>
        <w:tab/>
        <w:t>330 Ω</w:t>
      </w:r>
    </w:p>
    <w:p>
      <w:pPr>
        <w:pStyle w:val="Choice"/>
      </w:pPr>
      <w:r>
        <w:t>c)</w:t>
        <w:tab/>
        <w:t>33000 Ω</w:t>
      </w:r>
    </w:p>
    <w:p>
      <w:pPr>
        <w:pStyle w:val="Choice"/>
      </w:pPr>
      <w:r>
        <w:t>d)</w:t>
        <w:tab/>
        <w:t>33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470 kΩ</w:t>
      </w:r>
    </w:p>
    <w:p>
      <w:pPr>
        <w:pStyle w:val="Choice"/>
      </w:pPr>
      <w:r>
        <w:t>b)</w:t>
        <w:tab/>
        <w:t>0,47 kΩ</w:t>
      </w:r>
    </w:p>
    <w:p>
      <w:pPr>
        <w:pStyle w:val="Choice"/>
      </w:pPr>
      <w:r>
        <w:t>c)</w:t>
        <w:tab/>
        <w:t>4,7 kΩ</w:t>
      </w:r>
    </w:p>
    <w:p>
      <w:pPr>
        <w:pStyle w:val="Choice"/>
      </w:pPr>
      <w:r>
        <w:t>d)</w:t>
        <w:tab/>
        <w:t>47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 kΩ</w:t>
      </w:r>
    </w:p>
    <w:p>
      <w:pPr>
        <w:pStyle w:val="Choice"/>
      </w:pPr>
      <w:r>
        <w:t>b)</w:t>
        <w:tab/>
        <w:t>100 kΩ</w:t>
      </w:r>
    </w:p>
    <w:p>
      <w:pPr>
        <w:pStyle w:val="Choice"/>
      </w:pPr>
      <w:r>
        <w:t>c)</w:t>
        <w:tab/>
        <w:t>1000 kΩ</w:t>
      </w:r>
    </w:p>
    <w:p>
      <w:pPr>
        <w:pStyle w:val="Choice"/>
      </w:pPr>
      <w:r>
        <w:t>d)</w:t>
        <w:tab/>
        <w:t>1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0,068 kΩ</w:t>
      </w:r>
    </w:p>
    <w:p>
      <w:pPr>
        <w:pStyle w:val="Choice"/>
      </w:pPr>
      <w:r>
        <w:t>b)</w:t>
        <w:tab/>
        <w:t>0,0068 kΩ</w:t>
      </w:r>
    </w:p>
    <w:p>
      <w:pPr>
        <w:pStyle w:val="Choice"/>
      </w:pPr>
      <w:r>
        <w:t>c)</w:t>
        <w:tab/>
        <w:t>0,68 kΩ</w:t>
      </w:r>
    </w:p>
    <w:p>
      <w:pPr>
        <w:pStyle w:val="Choice"/>
      </w:pPr>
      <w:r>
        <w:t>d)</w:t>
        <w:tab/>
        <w:t>6,8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1E-06 uF</w:t>
      </w:r>
    </w:p>
    <w:p>
      <w:pPr>
        <w:pStyle w:val="Choice"/>
      </w:pPr>
      <w:r>
        <w:t>b)</w:t>
        <w:tab/>
        <w:t>10.000.000 uF</w:t>
      </w:r>
    </w:p>
    <w:p>
      <w:pPr>
        <w:pStyle w:val="Choice"/>
      </w:pPr>
      <w:r>
        <w:t>c)</w:t>
        <w:tab/>
        <w:t>1000 uF</w:t>
      </w:r>
    </w:p>
    <w:p>
      <w:pPr>
        <w:pStyle w:val="Choice"/>
      </w:pPr>
      <w:r>
        <w:t>d)</w:t>
        <w:tab/>
        <w:t>1.000.000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1E-06 F</w:t>
      </w:r>
    </w:p>
    <w:p>
      <w:pPr>
        <w:pStyle w:val="Choice"/>
      </w:pPr>
      <w:r>
        <w:t>b)</w:t>
        <w:tab/>
        <w:t>1.000.000 F</w:t>
      </w:r>
    </w:p>
    <w:p>
      <w:pPr>
        <w:pStyle w:val="Choice"/>
      </w:pPr>
      <w:r>
        <w:t>c)</w:t>
        <w:tab/>
        <w:t>0,1 F</w:t>
      </w:r>
    </w:p>
    <w:p>
      <w:pPr>
        <w:pStyle w:val="Choice"/>
      </w:pPr>
      <w:r>
        <w:t>d)</w:t>
        <w:tab/>
        <w:t>1E-07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1.000.000 uF</w:t>
      </w:r>
    </w:p>
    <w:p>
      <w:pPr>
        <w:pStyle w:val="Choice"/>
      </w:pPr>
      <w:r>
        <w:t>b)</w:t>
        <w:tab/>
        <w:t>10.000 uF</w:t>
      </w:r>
    </w:p>
    <w:p>
      <w:pPr>
        <w:pStyle w:val="Choice"/>
      </w:pPr>
      <w:r>
        <w:t>c)</w:t>
        <w:tab/>
        <w:t>100.000 uF</w:t>
      </w:r>
    </w:p>
    <w:p>
      <w:pPr>
        <w:pStyle w:val="Choice"/>
      </w:pPr>
      <w:r>
        <w:t>d)</w:t>
        <w:tab/>
        <w:t>1.000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0,022 F</w:t>
      </w:r>
    </w:p>
    <w:p>
      <w:pPr>
        <w:pStyle w:val="Choice"/>
      </w:pPr>
      <w:r>
        <w:t>b)</w:t>
        <w:tab/>
        <w:t>0,22 F</w:t>
      </w:r>
    </w:p>
    <w:p>
      <w:pPr>
        <w:pStyle w:val="Choice"/>
      </w:pPr>
      <w:r>
        <w:t>c)</w:t>
        <w:tab/>
        <w:t>0,00022 F</w:t>
      </w:r>
    </w:p>
    <w:p>
      <w:pPr>
        <w:pStyle w:val="Choice"/>
      </w:pPr>
      <w:r>
        <w:t>d)</w:t>
        <w:tab/>
        <w:t>0,0022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