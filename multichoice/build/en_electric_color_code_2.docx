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Color code 2.</w:t>
      </w:r>
    </w:p>
    <w:p>
      <w:pPr>
        <w:pStyle w:val="ListNumber"/>
      </w:pPr>
      <w:r>
        <w:t>What colors will a 1.0Ω resistor have?</w:t>
      </w:r>
    </w:p>
    <w:p>
      <w:pPr>
        <w:pStyle w:val="Choice"/>
      </w:pPr>
      <w:r>
        <w:t>a)</w:t>
        <w:tab/>
        <w:t>Brown, Black, Brown, Gold</w:t>
      </w:r>
    </w:p>
    <w:p>
      <w:pPr>
        <w:pStyle w:val="Choice"/>
      </w:pPr>
      <w:r>
        <w:t>b)</w:t>
        <w:tab/>
        <w:t>Brown, Black, Red, Gold</w:t>
      </w:r>
    </w:p>
    <w:p>
      <w:pPr>
        <w:pStyle w:val="Choice"/>
      </w:pPr>
      <w:r>
        <w:t>c)</w:t>
        <w:tab/>
        <w:t>Brown, Black, Gold, Gold</w:t>
      </w:r>
    </w:p>
    <w:p>
      <w:pPr>
        <w:pStyle w:val="Choice"/>
      </w:pPr>
      <w:r>
        <w:t>d)</w:t>
        <w:tab/>
        <w:t>Brown, Black, Black, Gold</w:t>
      </w:r>
    </w:p>
    <w:p>
      <w:pPr>
        <w:pStyle w:val="ListNumber"/>
      </w:pPr>
      <w:r>
        <w:t>What colors will a 1.2Ω resistor have?</w:t>
      </w:r>
    </w:p>
    <w:p>
      <w:pPr>
        <w:pStyle w:val="Choice"/>
      </w:pPr>
      <w:r>
        <w:t>a)</w:t>
        <w:tab/>
        <w:t>Brown, Red, Gold, Gold</w:t>
      </w:r>
    </w:p>
    <w:p>
      <w:pPr>
        <w:pStyle w:val="Choice"/>
      </w:pPr>
      <w:r>
        <w:t>b)</w:t>
        <w:tab/>
        <w:t>Brown, Red, Black, Gold</w:t>
      </w:r>
    </w:p>
    <w:p>
      <w:pPr>
        <w:pStyle w:val="Choice"/>
      </w:pPr>
      <w:r>
        <w:t>c)</w:t>
        <w:tab/>
        <w:t>Brown, Red, Brown, Gold</w:t>
      </w:r>
    </w:p>
    <w:p>
      <w:pPr>
        <w:pStyle w:val="Choice"/>
      </w:pPr>
      <w:r>
        <w:t>d)</w:t>
        <w:tab/>
        <w:t>Brown, Red, Red, Gold</w:t>
      </w:r>
    </w:p>
    <w:p>
      <w:pPr>
        <w:pStyle w:val="ListNumber"/>
      </w:pPr>
      <w:r>
        <w:t>What colors will a 1.5Ω resistor have?</w:t>
      </w:r>
    </w:p>
    <w:p>
      <w:pPr>
        <w:pStyle w:val="Choice"/>
      </w:pPr>
      <w:r>
        <w:t>a)</w:t>
        <w:tab/>
        <w:t>Brown, Green, Red, Gold</w:t>
      </w:r>
    </w:p>
    <w:p>
      <w:pPr>
        <w:pStyle w:val="Choice"/>
      </w:pPr>
      <w:r>
        <w:t>b)</w:t>
        <w:tab/>
        <w:t>Brown, Green, Brown, Gold</w:t>
      </w:r>
    </w:p>
    <w:p>
      <w:pPr>
        <w:pStyle w:val="Choice"/>
      </w:pPr>
      <w:r>
        <w:t>c)</w:t>
        <w:tab/>
        <w:t>Brown, Green, Gold, Gold</w:t>
      </w:r>
    </w:p>
    <w:p>
      <w:pPr>
        <w:pStyle w:val="Choice"/>
      </w:pPr>
      <w:r>
        <w:t>d)</w:t>
        <w:tab/>
        <w:t>Brown, Green, Black, Gold</w:t>
      </w:r>
    </w:p>
    <w:p>
      <w:pPr>
        <w:pStyle w:val="ListNumber"/>
      </w:pPr>
      <w:r>
        <w:t>What colors will a 1.8Ω resistor have?</w:t>
      </w:r>
    </w:p>
    <w:p>
      <w:pPr>
        <w:pStyle w:val="Choice"/>
      </w:pPr>
      <w:r>
        <w:t>a)</w:t>
        <w:tab/>
        <w:t>Brown, Gray, Brown, Gold</w:t>
      </w:r>
    </w:p>
    <w:p>
      <w:pPr>
        <w:pStyle w:val="Choice"/>
      </w:pPr>
      <w:r>
        <w:t>b)</w:t>
        <w:tab/>
        <w:t>Brown, Gray, Red, Gold</w:t>
      </w:r>
    </w:p>
    <w:p>
      <w:pPr>
        <w:pStyle w:val="Choice"/>
      </w:pPr>
      <w:r>
        <w:t>c)</w:t>
        <w:tab/>
        <w:t>Brown, Gray, Gold, Gold</w:t>
      </w:r>
    </w:p>
    <w:p>
      <w:pPr>
        <w:pStyle w:val="Choice"/>
      </w:pPr>
      <w:r>
        <w:t>d)</w:t>
        <w:tab/>
        <w:t>Brown, Gray, Black, Gold</w:t>
      </w:r>
    </w:p>
    <w:p>
      <w:pPr>
        <w:pStyle w:val="ListNumber"/>
      </w:pPr>
      <w:r>
        <w:t>What colors will a 2.2Ω resistor have?</w:t>
      </w:r>
    </w:p>
    <w:p>
      <w:pPr>
        <w:pStyle w:val="Choice"/>
      </w:pPr>
      <w:r>
        <w:t>a)</w:t>
        <w:tab/>
        <w:t>Red, Red, Brown, Gold</w:t>
      </w:r>
    </w:p>
    <w:p>
      <w:pPr>
        <w:pStyle w:val="Choice"/>
      </w:pPr>
      <w:r>
        <w:t>b)</w:t>
        <w:tab/>
        <w:t>Red, Red, Gold, Gold</w:t>
      </w:r>
    </w:p>
    <w:p>
      <w:pPr>
        <w:pStyle w:val="Choice"/>
      </w:pPr>
      <w:r>
        <w:t>c)</w:t>
        <w:tab/>
        <w:t>Red, Red, Black, Gold</w:t>
      </w:r>
    </w:p>
    <w:p>
      <w:pPr>
        <w:pStyle w:val="Choice"/>
      </w:pPr>
      <w:r>
        <w:t>d)</w:t>
        <w:tab/>
        <w:t>Red, Red, Red, Gold</w:t>
      </w:r>
    </w:p>
    <w:p>
      <w:pPr>
        <w:pStyle w:val="ListNumber"/>
      </w:pPr>
      <w:r>
        <w:t>What colors will a 2.7Ω resistor have?</w:t>
      </w:r>
    </w:p>
    <w:p>
      <w:pPr>
        <w:pStyle w:val="Choice"/>
      </w:pPr>
      <w:r>
        <w:t>a)</w:t>
        <w:tab/>
        <w:t>Red, Violet, Gold, Gold</w:t>
      </w:r>
    </w:p>
    <w:p>
      <w:pPr>
        <w:pStyle w:val="Choice"/>
      </w:pPr>
      <w:r>
        <w:t>b)</w:t>
        <w:tab/>
        <w:t>Red, Violet, Black, Gold</w:t>
      </w:r>
    </w:p>
    <w:p>
      <w:pPr>
        <w:pStyle w:val="Choice"/>
      </w:pPr>
      <w:r>
        <w:t>c)</w:t>
        <w:tab/>
        <w:t>Red, Violet, Red, Gold</w:t>
      </w:r>
    </w:p>
    <w:p>
      <w:pPr>
        <w:pStyle w:val="Choice"/>
      </w:pPr>
      <w:r>
        <w:t>d)</w:t>
        <w:tab/>
        <w:t>Red, Violet, Brown, Gold</w:t>
      </w:r>
    </w:p>
    <w:p>
      <w:pPr>
        <w:pStyle w:val="ListNumber"/>
      </w:pPr>
      <w:r>
        <w:t>What colors will a 3.3Ω resistor have?</w:t>
      </w:r>
    </w:p>
    <w:p>
      <w:pPr>
        <w:pStyle w:val="Choice"/>
      </w:pPr>
      <w:r>
        <w:t>a)</w:t>
        <w:tab/>
        <w:t>Orange, Orange, Brown, Gold</w:t>
      </w:r>
    </w:p>
    <w:p>
      <w:pPr>
        <w:pStyle w:val="Choice"/>
      </w:pPr>
      <w:r>
        <w:t>b)</w:t>
        <w:tab/>
        <w:t>Orange, Orange, Red, Gold</w:t>
      </w:r>
    </w:p>
    <w:p>
      <w:pPr>
        <w:pStyle w:val="Choice"/>
      </w:pPr>
      <w:r>
        <w:t>c)</w:t>
        <w:tab/>
        <w:t>Orange, Orange, Gold, Gold</w:t>
      </w:r>
    </w:p>
    <w:p>
      <w:pPr>
        <w:pStyle w:val="Choice"/>
      </w:pPr>
      <w:r>
        <w:t>d)</w:t>
        <w:tab/>
        <w:t>Orange, Orange, Black, Gold</w:t>
      </w:r>
    </w:p>
    <w:p>
      <w:pPr>
        <w:pStyle w:val="ListNumber"/>
      </w:pPr>
      <w:r>
        <w:t>What colors will a 3.9Ω resistor have?</w:t>
      </w:r>
    </w:p>
    <w:p>
      <w:pPr>
        <w:pStyle w:val="Choice"/>
      </w:pPr>
      <w:r>
        <w:t>a)</w:t>
        <w:tab/>
        <w:t>Orange, White, Black, Gold</w:t>
      </w:r>
    </w:p>
    <w:p>
      <w:pPr>
        <w:pStyle w:val="Choice"/>
      </w:pPr>
      <w:r>
        <w:t>b)</w:t>
        <w:tab/>
        <w:t>Orange, White, Red, Gold</w:t>
      </w:r>
    </w:p>
    <w:p>
      <w:pPr>
        <w:pStyle w:val="Choice"/>
      </w:pPr>
      <w:r>
        <w:t>c)</w:t>
        <w:tab/>
        <w:t>Orange, White, Brown, Gold</w:t>
      </w:r>
    </w:p>
    <w:p>
      <w:pPr>
        <w:pStyle w:val="Choice"/>
      </w:pPr>
      <w:r>
        <w:t>d)</w:t>
        <w:tab/>
        <w:t>Orange, White, Gold, Gold</w:t>
      </w:r>
    </w:p>
    <w:p>
      <w:pPr>
        <w:pStyle w:val="ListNumber"/>
      </w:pPr>
      <w:r>
        <w:t>What colors will a 4.7Ω resistor have?</w:t>
      </w:r>
    </w:p>
    <w:p>
      <w:pPr>
        <w:pStyle w:val="Choice"/>
      </w:pPr>
      <w:r>
        <w:t>a)</w:t>
        <w:tab/>
        <w:t>Yellow, Violet, Black, Gold</w:t>
      </w:r>
    </w:p>
    <w:p>
      <w:pPr>
        <w:pStyle w:val="Choice"/>
      </w:pPr>
      <w:r>
        <w:t>b)</w:t>
        <w:tab/>
        <w:t>Yellow, Violet, Gold, Gold</w:t>
      </w:r>
    </w:p>
    <w:p>
      <w:pPr>
        <w:pStyle w:val="Choice"/>
      </w:pPr>
      <w:r>
        <w:t>c)</w:t>
        <w:tab/>
        <w:t>Yellow, Violet, Brown, Gold</w:t>
      </w:r>
    </w:p>
    <w:p>
      <w:pPr>
        <w:pStyle w:val="Choice"/>
      </w:pPr>
      <w:r>
        <w:t>d)</w:t>
        <w:tab/>
        <w:t>Yellow, Violet, Red, Gold</w:t>
      </w:r>
    </w:p>
    <w:p>
      <w:pPr>
        <w:pStyle w:val="ListNumber"/>
      </w:pPr>
      <w:r>
        <w:t>What colors will a 5.6Ω resistor have?</w:t>
      </w:r>
    </w:p>
    <w:p>
      <w:pPr>
        <w:pStyle w:val="Choice"/>
      </w:pPr>
      <w:r>
        <w:t>a)</w:t>
        <w:tab/>
        <w:t>Green, Blue, Brown, Gold</w:t>
      </w:r>
    </w:p>
    <w:p>
      <w:pPr>
        <w:pStyle w:val="Choice"/>
      </w:pPr>
      <w:r>
        <w:t>b)</w:t>
        <w:tab/>
        <w:t>Green, Blue, Black, Gold</w:t>
      </w:r>
    </w:p>
    <w:p>
      <w:pPr>
        <w:pStyle w:val="Choice"/>
      </w:pPr>
      <w:r>
        <w:t>c)</w:t>
        <w:tab/>
        <w:t>Green, Blue, Gold, Gold</w:t>
      </w:r>
    </w:p>
    <w:p>
      <w:pPr>
        <w:pStyle w:val="Choice"/>
      </w:pPr>
      <w:r>
        <w:t>d)</w:t>
        <w:tab/>
        <w:t>Green, Blue, Red, Gold</w:t>
      </w:r>
    </w:p>
    <w:p>
      <w:pPr>
        <w:pStyle w:val="ListNumber"/>
      </w:pPr>
      <w:r>
        <w:t>What colors will a 6.8Ω resistor have?</w:t>
      </w:r>
    </w:p>
    <w:p>
      <w:pPr>
        <w:pStyle w:val="Choice"/>
      </w:pPr>
      <w:r>
        <w:t>a)</w:t>
        <w:tab/>
        <w:t>Blue, Gray, Red, Gold</w:t>
      </w:r>
    </w:p>
    <w:p>
      <w:pPr>
        <w:pStyle w:val="Choice"/>
      </w:pPr>
      <w:r>
        <w:t>b)</w:t>
        <w:tab/>
        <w:t>Blue, Gray, Brown, Gold</w:t>
      </w:r>
    </w:p>
    <w:p>
      <w:pPr>
        <w:pStyle w:val="Choice"/>
      </w:pPr>
      <w:r>
        <w:t>c)</w:t>
        <w:tab/>
        <w:t>Blue, Gray, Black, Gold</w:t>
      </w:r>
    </w:p>
    <w:p>
      <w:pPr>
        <w:pStyle w:val="Choice"/>
      </w:pPr>
      <w:r>
        <w:t>d)</w:t>
        <w:tab/>
        <w:t>Blue, Gray, Gold, Gold</w:t>
      </w:r>
    </w:p>
    <w:p>
      <w:pPr>
        <w:pStyle w:val="ListNumber"/>
      </w:pPr>
      <w:r>
        <w:t>What colors will a 8.2Ω resistor have?</w:t>
      </w:r>
    </w:p>
    <w:p>
      <w:pPr>
        <w:pStyle w:val="Choice"/>
      </w:pPr>
      <w:r>
        <w:t>a)</w:t>
        <w:tab/>
        <w:t>Gray, Red, Red, Gold</w:t>
      </w:r>
    </w:p>
    <w:p>
      <w:pPr>
        <w:pStyle w:val="Choice"/>
      </w:pPr>
      <w:r>
        <w:t>b)</w:t>
        <w:tab/>
        <w:t>Gray, Red, Gold, Gold</w:t>
      </w:r>
    </w:p>
    <w:p>
      <w:pPr>
        <w:pStyle w:val="Choice"/>
      </w:pPr>
      <w:r>
        <w:t>c)</w:t>
        <w:tab/>
        <w:t>Gray, Red, Brown, Gold</w:t>
      </w:r>
    </w:p>
    <w:p>
      <w:pPr>
        <w:pStyle w:val="Choice"/>
      </w:pPr>
      <w:r>
        <w:t>d)</w:t>
        <w:tab/>
        <w:t>Gray, Red, Black, Gold</w:t>
      </w:r>
    </w:p>
    <w:p>
      <w:pPr>
        <w:pStyle w:val="ListNumber"/>
      </w:pPr>
      <w:r>
        <w:t>What colors will a 10Ω resistor have?</w:t>
      </w:r>
    </w:p>
    <w:p>
      <w:pPr>
        <w:pStyle w:val="Choice"/>
      </w:pPr>
      <w:r>
        <w:t>a)</w:t>
        <w:tab/>
        <w:t>Brown, Black, Gold, Gold</w:t>
      </w:r>
    </w:p>
    <w:p>
      <w:pPr>
        <w:pStyle w:val="Choice"/>
      </w:pPr>
      <w:r>
        <w:t>b)</w:t>
        <w:tab/>
        <w:t>Brown, Black, Red, Gold</w:t>
      </w:r>
    </w:p>
    <w:p>
      <w:pPr>
        <w:pStyle w:val="Choice"/>
      </w:pPr>
      <w:r>
        <w:t>c)</w:t>
        <w:tab/>
        <w:t>Brown, Black, Black, Gold</w:t>
      </w:r>
    </w:p>
    <w:p>
      <w:pPr>
        <w:pStyle w:val="Choice"/>
      </w:pPr>
      <w:r>
        <w:t>d)</w:t>
        <w:tab/>
        <w:t>Brown, Black, Brown, Gold</w:t>
      </w:r>
    </w:p>
    <w:p>
      <w:pPr>
        <w:pStyle w:val="ListNumber"/>
      </w:pPr>
      <w:r>
        <w:t>What colors will a 12Ω resistor have?</w:t>
      </w:r>
    </w:p>
    <w:p>
      <w:pPr>
        <w:pStyle w:val="Choice"/>
      </w:pPr>
      <w:r>
        <w:t>a)</w:t>
        <w:tab/>
        <w:t>Brown, Red, Black, Gold</w:t>
      </w:r>
    </w:p>
    <w:p>
      <w:pPr>
        <w:pStyle w:val="Choice"/>
      </w:pPr>
      <w:r>
        <w:t>b)</w:t>
        <w:tab/>
        <w:t>Brown, Red, Brown, Gold</w:t>
      </w:r>
    </w:p>
    <w:p>
      <w:pPr>
        <w:pStyle w:val="Choice"/>
      </w:pPr>
      <w:r>
        <w:t>c)</w:t>
        <w:tab/>
        <w:t>Brown, Red, Gold, Gold</w:t>
      </w:r>
    </w:p>
    <w:p>
      <w:pPr>
        <w:pStyle w:val="Choice"/>
      </w:pPr>
      <w:r>
        <w:t>d)</w:t>
        <w:tab/>
        <w:t>Brown, Red, Red, Gold</w:t>
      </w:r>
    </w:p>
    <w:p>
      <w:pPr>
        <w:pStyle w:val="ListNumber"/>
      </w:pPr>
      <w:r>
        <w:t>What colors will a 15Ω resistor have?</w:t>
      </w:r>
    </w:p>
    <w:p>
      <w:pPr>
        <w:pStyle w:val="Choice"/>
      </w:pPr>
      <w:r>
        <w:t>a)</w:t>
        <w:tab/>
        <w:t>Brown, Green, Red, Gold</w:t>
      </w:r>
    </w:p>
    <w:p>
      <w:pPr>
        <w:pStyle w:val="Choice"/>
      </w:pPr>
      <w:r>
        <w:t>b)</w:t>
        <w:tab/>
        <w:t>Brown, Green, Brown, Gold</w:t>
      </w:r>
    </w:p>
    <w:p>
      <w:pPr>
        <w:pStyle w:val="Choice"/>
      </w:pPr>
      <w:r>
        <w:t>c)</w:t>
        <w:tab/>
        <w:t>Brown, Green, Gold, Gold</w:t>
      </w:r>
    </w:p>
    <w:p>
      <w:pPr>
        <w:pStyle w:val="Choice"/>
      </w:pPr>
      <w:r>
        <w:t>d)</w:t>
        <w:tab/>
        <w:t>Brown, Green, Black, Gold</w:t>
      </w:r>
    </w:p>
    <w:p>
      <w:pPr>
        <w:pStyle w:val="ListNumber"/>
      </w:pPr>
      <w:r>
        <w:t>What colors will a 18Ω resistor have?</w:t>
      </w:r>
    </w:p>
    <w:p>
      <w:pPr>
        <w:pStyle w:val="Choice"/>
      </w:pPr>
      <w:r>
        <w:t>a)</w:t>
        <w:tab/>
        <w:t>Brown, Gray, Brown, Gold</w:t>
      </w:r>
    </w:p>
    <w:p>
      <w:pPr>
        <w:pStyle w:val="Choice"/>
      </w:pPr>
      <w:r>
        <w:t>b)</w:t>
        <w:tab/>
        <w:t>Brown, Gray, Gold, Gold</w:t>
      </w:r>
    </w:p>
    <w:p>
      <w:pPr>
        <w:pStyle w:val="Choice"/>
      </w:pPr>
      <w:r>
        <w:t>c)</w:t>
        <w:tab/>
        <w:t>Brown, Gray, Red, Gold</w:t>
      </w:r>
    </w:p>
    <w:p>
      <w:pPr>
        <w:pStyle w:val="Choice"/>
      </w:pPr>
      <w:r>
        <w:t>d)</w:t>
        <w:tab/>
        <w:t>Brown, Gray, Black, Gold</w:t>
      </w:r>
    </w:p>
    <w:p>
      <w:pPr>
        <w:pStyle w:val="ListNumber"/>
      </w:pPr>
      <w:r>
        <w:t>What colors will a 22Ω resistor have?</w:t>
      </w:r>
    </w:p>
    <w:p>
      <w:pPr>
        <w:pStyle w:val="Choice"/>
      </w:pPr>
      <w:r>
        <w:t>a)</w:t>
        <w:tab/>
        <w:t>Red, Red, Gold, Gold</w:t>
      </w:r>
    </w:p>
    <w:p>
      <w:pPr>
        <w:pStyle w:val="Choice"/>
      </w:pPr>
      <w:r>
        <w:t>b)</w:t>
        <w:tab/>
        <w:t>Red, Red, Brown, Gold</w:t>
      </w:r>
    </w:p>
    <w:p>
      <w:pPr>
        <w:pStyle w:val="Choice"/>
      </w:pPr>
      <w:r>
        <w:t>c)</w:t>
        <w:tab/>
        <w:t>Red, Red, Black, Gold</w:t>
      </w:r>
    </w:p>
    <w:p>
      <w:pPr>
        <w:pStyle w:val="Choice"/>
      </w:pPr>
      <w:r>
        <w:t>d)</w:t>
        <w:tab/>
        <w:t>Red, Red, Red, Gold</w:t>
      </w:r>
    </w:p>
    <w:p>
      <w:pPr>
        <w:pStyle w:val="ListNumber"/>
      </w:pPr>
      <w:r>
        <w:t>What colors will a 27Ω resistor have?</w:t>
      </w:r>
    </w:p>
    <w:p>
      <w:pPr>
        <w:pStyle w:val="Choice"/>
      </w:pPr>
      <w:r>
        <w:t>a)</w:t>
        <w:tab/>
        <w:t>Red, Violet, Brown, Gold</w:t>
      </w:r>
    </w:p>
    <w:p>
      <w:pPr>
        <w:pStyle w:val="Choice"/>
      </w:pPr>
      <w:r>
        <w:t>b)</w:t>
        <w:tab/>
        <w:t>Red, Violet, Red, Gold</w:t>
      </w:r>
    </w:p>
    <w:p>
      <w:pPr>
        <w:pStyle w:val="Choice"/>
      </w:pPr>
      <w:r>
        <w:t>c)</w:t>
        <w:tab/>
        <w:t>Red, Violet, Black, Gold</w:t>
      </w:r>
    </w:p>
    <w:p>
      <w:pPr>
        <w:pStyle w:val="Choice"/>
      </w:pPr>
      <w:r>
        <w:t>d)</w:t>
        <w:tab/>
        <w:t>Red, Violet, Gold, Gold</w:t>
      </w:r>
    </w:p>
    <w:p>
      <w:pPr>
        <w:pStyle w:val="ListNumber"/>
      </w:pPr>
      <w:r>
        <w:t>What colors will a 33Ω resistor have?</w:t>
      </w:r>
    </w:p>
    <w:p>
      <w:pPr>
        <w:pStyle w:val="Choice"/>
      </w:pPr>
      <w:r>
        <w:t>a)</w:t>
        <w:tab/>
        <w:t>Orange, Orange, Gold, Gold</w:t>
      </w:r>
    </w:p>
    <w:p>
      <w:pPr>
        <w:pStyle w:val="Choice"/>
      </w:pPr>
      <w:r>
        <w:t>b)</w:t>
        <w:tab/>
        <w:t>Orange, Orange, Black, Gold</w:t>
      </w:r>
    </w:p>
    <w:p>
      <w:pPr>
        <w:pStyle w:val="Choice"/>
      </w:pPr>
      <w:r>
        <w:t>c)</w:t>
        <w:tab/>
        <w:t>Orange, Orange, Red, Gold</w:t>
      </w:r>
    </w:p>
    <w:p>
      <w:pPr>
        <w:pStyle w:val="Choice"/>
      </w:pPr>
      <w:r>
        <w:t>d)</w:t>
        <w:tab/>
        <w:t>Orange, Orange, Brown, Gold</w:t>
      </w:r>
    </w:p>
    <w:p>
      <w:pPr>
        <w:pStyle w:val="ListNumber"/>
      </w:pPr>
      <w:r>
        <w:t>What colors will a 39Ω resistor have?</w:t>
      </w:r>
    </w:p>
    <w:p>
      <w:pPr>
        <w:pStyle w:val="Choice"/>
      </w:pPr>
      <w:r>
        <w:t>a)</w:t>
        <w:tab/>
        <w:t>Orange, White, Red, Gold</w:t>
      </w:r>
    </w:p>
    <w:p>
      <w:pPr>
        <w:pStyle w:val="Choice"/>
      </w:pPr>
      <w:r>
        <w:t>b)</w:t>
        <w:tab/>
        <w:t>Orange, White, Black, Gold</w:t>
      </w:r>
    </w:p>
    <w:p>
      <w:pPr>
        <w:pStyle w:val="Choice"/>
      </w:pPr>
      <w:r>
        <w:t>c)</w:t>
        <w:tab/>
        <w:t>Orange, White, Gold, Gold</w:t>
      </w:r>
    </w:p>
    <w:p>
      <w:pPr>
        <w:pStyle w:val="Choice"/>
      </w:pPr>
      <w:r>
        <w:t>d)</w:t>
        <w:tab/>
        <w:t>Orange, White, Brown, Gold</w:t>
      </w:r>
    </w:p>
    <w:p>
      <w:pPr>
        <w:pStyle w:val="ListNumber"/>
      </w:pPr>
      <w:r>
        <w:t>What colors will a 47Ω resistor have?</w:t>
      </w:r>
    </w:p>
    <w:p>
      <w:pPr>
        <w:pStyle w:val="Choice"/>
      </w:pPr>
      <w:r>
        <w:t>a)</w:t>
        <w:tab/>
        <w:t>Yellow, Violet, Red, Gold</w:t>
      </w:r>
    </w:p>
    <w:p>
      <w:pPr>
        <w:pStyle w:val="Choice"/>
      </w:pPr>
      <w:r>
        <w:t>b)</w:t>
        <w:tab/>
        <w:t>Yellow, Violet, Gold, Gold</w:t>
      </w:r>
    </w:p>
    <w:p>
      <w:pPr>
        <w:pStyle w:val="Choice"/>
      </w:pPr>
      <w:r>
        <w:t>c)</w:t>
        <w:tab/>
        <w:t>Yellow, Violet, Brown, Gold</w:t>
      </w:r>
    </w:p>
    <w:p>
      <w:pPr>
        <w:pStyle w:val="Choice"/>
      </w:pPr>
      <w:r>
        <w:t>d)</w:t>
        <w:tab/>
        <w:t>Yellow, Violet, Black, Gold</w:t>
      </w:r>
    </w:p>
    <w:p>
      <w:pPr>
        <w:pStyle w:val="ListNumber"/>
      </w:pPr>
      <w:r>
        <w:t>What colors will a 56Ω resistor have?</w:t>
      </w:r>
    </w:p>
    <w:p>
      <w:pPr>
        <w:pStyle w:val="Choice"/>
      </w:pPr>
      <w:r>
        <w:t>a)</w:t>
        <w:tab/>
        <w:t>Green, Blue, Black, Gold</w:t>
      </w:r>
    </w:p>
    <w:p>
      <w:pPr>
        <w:pStyle w:val="Choice"/>
      </w:pPr>
      <w:r>
        <w:t>b)</w:t>
        <w:tab/>
        <w:t>Green, Blue, Brown, Gold</w:t>
      </w:r>
    </w:p>
    <w:p>
      <w:pPr>
        <w:pStyle w:val="Choice"/>
      </w:pPr>
      <w:r>
        <w:t>c)</w:t>
        <w:tab/>
        <w:t>Green, Blue, Gold, Gold</w:t>
      </w:r>
    </w:p>
    <w:p>
      <w:pPr>
        <w:pStyle w:val="Choice"/>
      </w:pPr>
      <w:r>
        <w:t>d)</w:t>
        <w:tab/>
        <w:t>Green, Blue, Red, Gold</w:t>
      </w:r>
    </w:p>
    <w:p>
      <w:pPr>
        <w:pStyle w:val="ListNumber"/>
      </w:pPr>
      <w:r>
        <w:t>What colors will a 68Ω resistor have?</w:t>
      </w:r>
    </w:p>
    <w:p>
      <w:pPr>
        <w:pStyle w:val="Choice"/>
      </w:pPr>
      <w:r>
        <w:t>a)</w:t>
        <w:tab/>
        <w:t>Blue, Gray, Brown, Gold</w:t>
      </w:r>
    </w:p>
    <w:p>
      <w:pPr>
        <w:pStyle w:val="Choice"/>
      </w:pPr>
      <w:r>
        <w:t>b)</w:t>
        <w:tab/>
        <w:t>Blue, Gray, Red, Gold</w:t>
      </w:r>
    </w:p>
    <w:p>
      <w:pPr>
        <w:pStyle w:val="Choice"/>
      </w:pPr>
      <w:r>
        <w:t>c)</w:t>
        <w:tab/>
        <w:t>Blue, Gray, Gold, Gold</w:t>
      </w:r>
    </w:p>
    <w:p>
      <w:pPr>
        <w:pStyle w:val="Choice"/>
      </w:pPr>
      <w:r>
        <w:t>d)</w:t>
        <w:tab/>
        <w:t>Blue, Gray, Black, Gold</w:t>
      </w:r>
    </w:p>
    <w:p>
      <w:pPr>
        <w:pStyle w:val="ListNumber"/>
      </w:pPr>
      <w:r>
        <w:t>What colors will a 82Ω resistor have?</w:t>
      </w:r>
    </w:p>
    <w:p>
      <w:pPr>
        <w:pStyle w:val="Choice"/>
      </w:pPr>
      <w:r>
        <w:t>a)</w:t>
        <w:tab/>
        <w:t>Gray, Red, Gold, Gold</w:t>
      </w:r>
    </w:p>
    <w:p>
      <w:pPr>
        <w:pStyle w:val="Choice"/>
      </w:pPr>
      <w:r>
        <w:t>b)</w:t>
        <w:tab/>
        <w:t>Gray, Red, Red, Gold</w:t>
      </w:r>
    </w:p>
    <w:p>
      <w:pPr>
        <w:pStyle w:val="Choice"/>
      </w:pPr>
      <w:r>
        <w:t>c)</w:t>
        <w:tab/>
        <w:t>Gray, Red, Brown, Gold</w:t>
      </w:r>
    </w:p>
    <w:p>
      <w:pPr>
        <w:pStyle w:val="Choice"/>
      </w:pPr>
      <w:r>
        <w:t>d)</w:t>
        <w:tab/>
        <w:t>Gray, Red, Black, Gold</w:t>
      </w:r>
    </w:p>
    <w:p>
      <w:pPr>
        <w:pStyle w:val="ListNumber"/>
      </w:pPr>
      <w:r>
        <w:t>What colors will a 100Ω resistor have?</w:t>
      </w:r>
    </w:p>
    <w:p>
      <w:pPr>
        <w:pStyle w:val="Choice"/>
      </w:pPr>
      <w:r>
        <w:t>a)</w:t>
        <w:tab/>
        <w:t>Brown, Black, Black, Gold</w:t>
      </w:r>
    </w:p>
    <w:p>
      <w:pPr>
        <w:pStyle w:val="Choice"/>
      </w:pPr>
      <w:r>
        <w:t>b)</w:t>
        <w:tab/>
        <w:t>Brown, Black, Brown, Gold</w:t>
      </w:r>
    </w:p>
    <w:p>
      <w:pPr>
        <w:pStyle w:val="Choice"/>
      </w:pPr>
      <w:r>
        <w:t>c)</w:t>
        <w:tab/>
        <w:t>Brown, Black, Yellow, Gold</w:t>
      </w:r>
    </w:p>
    <w:p>
      <w:pPr>
        <w:pStyle w:val="Choice"/>
      </w:pPr>
      <w:r>
        <w:t>d)</w:t>
        <w:tab/>
        <w:t>Brown, Black, Orange, Gold</w:t>
      </w:r>
    </w:p>
    <w:p>
      <w:pPr>
        <w:pStyle w:val="ListNumber"/>
      </w:pPr>
      <w:r>
        <w:t>What colors will a 120Ω resistor have?</w:t>
      </w:r>
    </w:p>
    <w:p>
      <w:pPr>
        <w:pStyle w:val="Choice"/>
      </w:pPr>
      <w:r>
        <w:t>a)</w:t>
        <w:tab/>
        <w:t>Brown, Red, Yellow, Gold</w:t>
      </w:r>
    </w:p>
    <w:p>
      <w:pPr>
        <w:pStyle w:val="Choice"/>
      </w:pPr>
      <w:r>
        <w:t>b)</w:t>
        <w:tab/>
        <w:t>Brown, Red, Black, Gold</w:t>
      </w:r>
    </w:p>
    <w:p>
      <w:pPr>
        <w:pStyle w:val="Choice"/>
      </w:pPr>
      <w:r>
        <w:t>c)</w:t>
        <w:tab/>
        <w:t>Brown, Red, Orange, Gold</w:t>
      </w:r>
    </w:p>
    <w:p>
      <w:pPr>
        <w:pStyle w:val="Choice"/>
      </w:pPr>
      <w:r>
        <w:t>d)</w:t>
        <w:tab/>
        <w:t>Brown, Red, Brown, Gold</w:t>
      </w:r>
    </w:p>
    <w:p>
      <w:pPr>
        <w:pStyle w:val="ListNumber"/>
      </w:pPr>
      <w:r>
        <w:t>What colors will a 150Ω resistor have?</w:t>
      </w:r>
    </w:p>
    <w:p>
      <w:pPr>
        <w:pStyle w:val="Choice"/>
      </w:pPr>
      <w:r>
        <w:t>a)</w:t>
        <w:tab/>
        <w:t>Brown, Green, Orange, Gold</w:t>
      </w:r>
    </w:p>
    <w:p>
      <w:pPr>
        <w:pStyle w:val="Choice"/>
      </w:pPr>
      <w:r>
        <w:t>b)</w:t>
        <w:tab/>
        <w:t>Brown, Green, Brown, Gold</w:t>
      </w:r>
    </w:p>
    <w:p>
      <w:pPr>
        <w:pStyle w:val="Choice"/>
      </w:pPr>
      <w:r>
        <w:t>c)</w:t>
        <w:tab/>
        <w:t>Brown, Green, Black, Gold</w:t>
      </w:r>
    </w:p>
    <w:p>
      <w:pPr>
        <w:pStyle w:val="Choice"/>
      </w:pPr>
      <w:r>
        <w:t>d)</w:t>
        <w:tab/>
        <w:t>Brown, Green, Yellow, Gold</w:t>
      </w:r>
    </w:p>
    <w:p>
      <w:pPr>
        <w:pStyle w:val="ListNumber"/>
      </w:pPr>
      <w:r>
        <w:t>What colors will a 180Ω resistor have?</w:t>
      </w:r>
    </w:p>
    <w:p>
      <w:pPr>
        <w:pStyle w:val="Choice"/>
      </w:pPr>
      <w:r>
        <w:t>a)</w:t>
        <w:tab/>
        <w:t>Brown, Gray, Brown, Gold</w:t>
      </w:r>
    </w:p>
    <w:p>
      <w:pPr>
        <w:pStyle w:val="Choice"/>
      </w:pPr>
      <w:r>
        <w:t>b)</w:t>
        <w:tab/>
        <w:t>Brown, Gray, Yellow, Gold</w:t>
      </w:r>
    </w:p>
    <w:p>
      <w:pPr>
        <w:pStyle w:val="Choice"/>
      </w:pPr>
      <w:r>
        <w:t>c)</w:t>
        <w:tab/>
        <w:t>Brown, Gray, Orange, Gold</w:t>
      </w:r>
    </w:p>
    <w:p>
      <w:pPr>
        <w:pStyle w:val="Choice"/>
      </w:pPr>
      <w:r>
        <w:t>d)</w:t>
        <w:tab/>
        <w:t>Brown, Gray, Black, Gold</w:t>
      </w:r>
    </w:p>
    <w:p>
      <w:pPr>
        <w:pStyle w:val="ListNumber"/>
      </w:pPr>
      <w:r>
        <w:t>What colors will a 220Ω resistor have?</w:t>
      </w:r>
    </w:p>
    <w:p>
      <w:pPr>
        <w:pStyle w:val="Choice"/>
      </w:pPr>
      <w:r>
        <w:t>a)</w:t>
        <w:tab/>
        <w:t>Red, Red, Orange, Gold</w:t>
      </w:r>
    </w:p>
    <w:p>
      <w:pPr>
        <w:pStyle w:val="Choice"/>
      </w:pPr>
      <w:r>
        <w:t>b)</w:t>
        <w:tab/>
        <w:t>Red, Red, Brown, Gold</w:t>
      </w:r>
    </w:p>
    <w:p>
      <w:pPr>
        <w:pStyle w:val="Choice"/>
      </w:pPr>
      <w:r>
        <w:t>c)</w:t>
        <w:tab/>
        <w:t>Red, Red, Yellow, Gold</w:t>
      </w:r>
    </w:p>
    <w:p>
      <w:pPr>
        <w:pStyle w:val="Choice"/>
      </w:pPr>
      <w:r>
        <w:t>d)</w:t>
        <w:tab/>
        <w:t>Red, Red, Black, Gold</w:t>
      </w:r>
    </w:p>
    <w:p>
      <w:pPr>
        <w:pStyle w:val="ListNumber"/>
      </w:pPr>
      <w:r>
        <w:t>What colors will a 270Ω resistor have?</w:t>
      </w:r>
    </w:p>
    <w:p>
      <w:pPr>
        <w:pStyle w:val="Choice"/>
      </w:pPr>
      <w:r>
        <w:t>a)</w:t>
        <w:tab/>
        <w:t>Red, Violet, Black, Gold</w:t>
      </w:r>
    </w:p>
    <w:p>
      <w:pPr>
        <w:pStyle w:val="Choice"/>
      </w:pPr>
      <w:r>
        <w:t>b)</w:t>
        <w:tab/>
        <w:t>Red, Violet, Yellow, Gold</w:t>
      </w:r>
    </w:p>
    <w:p>
      <w:pPr>
        <w:pStyle w:val="Choice"/>
      </w:pPr>
      <w:r>
        <w:t>c)</w:t>
        <w:tab/>
        <w:t>Red, Violet, Brown, Gold</w:t>
      </w:r>
    </w:p>
    <w:p>
      <w:pPr>
        <w:pStyle w:val="Choice"/>
      </w:pPr>
      <w:r>
        <w:t>d)</w:t>
        <w:tab/>
        <w:t>Red, Violet, Orange, Gold</w:t>
      </w:r>
    </w:p>
    <w:p>
      <w:pPr>
        <w:pStyle w:val="ListNumber"/>
      </w:pPr>
      <w:r>
        <w:t>What colors will a 330Ω resistor have?</w:t>
      </w:r>
    </w:p>
    <w:p>
      <w:pPr>
        <w:pStyle w:val="Choice"/>
      </w:pPr>
      <w:r>
        <w:t>a)</w:t>
        <w:tab/>
        <w:t>Orange, Orange, Orange, Gold</w:t>
      </w:r>
    </w:p>
    <w:p>
      <w:pPr>
        <w:pStyle w:val="Choice"/>
      </w:pPr>
      <w:r>
        <w:t>b)</w:t>
        <w:tab/>
        <w:t>Orange, Orange, Brown, Gold</w:t>
      </w:r>
    </w:p>
    <w:p>
      <w:pPr>
        <w:pStyle w:val="Choice"/>
      </w:pPr>
      <w:r>
        <w:t>c)</w:t>
        <w:tab/>
        <w:t>Orange, Orange, Yellow, Gold</w:t>
      </w:r>
    </w:p>
    <w:p>
      <w:pPr>
        <w:pStyle w:val="Choice"/>
      </w:pPr>
      <w:r>
        <w:t>d)</w:t>
        <w:tab/>
        <w:t>Orange, Orange, Black, Gold</w:t>
      </w:r>
    </w:p>
    <w:p>
      <w:pPr>
        <w:pStyle w:val="ListNumber"/>
      </w:pPr>
      <w:r>
        <w:t>What colors will a 390Ω resistor have?</w:t>
      </w:r>
    </w:p>
    <w:p>
      <w:pPr>
        <w:pStyle w:val="Choice"/>
      </w:pPr>
      <w:r>
        <w:t>a)</w:t>
        <w:tab/>
        <w:t>Orange, White, Black, Gold</w:t>
      </w:r>
    </w:p>
    <w:p>
      <w:pPr>
        <w:pStyle w:val="Choice"/>
      </w:pPr>
      <w:r>
        <w:t>b)</w:t>
        <w:tab/>
        <w:t>Orange, White, Brown, Gold</w:t>
      </w:r>
    </w:p>
    <w:p>
      <w:pPr>
        <w:pStyle w:val="Choice"/>
      </w:pPr>
      <w:r>
        <w:t>c)</w:t>
        <w:tab/>
        <w:t>Orange, White, Yellow, Gold</w:t>
      </w:r>
    </w:p>
    <w:p>
      <w:pPr>
        <w:pStyle w:val="Choice"/>
      </w:pPr>
      <w:r>
        <w:t>d)</w:t>
        <w:tab/>
        <w:t>Orange, White, Orange, Gold</w:t>
      </w:r>
    </w:p>
    <w:p>
      <w:pPr>
        <w:pStyle w:val="ListNumber"/>
      </w:pPr>
      <w:r>
        <w:t>What colors will a 470Ω resistor have?</w:t>
      </w:r>
    </w:p>
    <w:p>
      <w:pPr>
        <w:pStyle w:val="Choice"/>
      </w:pPr>
      <w:r>
        <w:t>a)</w:t>
        <w:tab/>
        <w:t>Yellow, Violet, Black, Gold</w:t>
      </w:r>
    </w:p>
    <w:p>
      <w:pPr>
        <w:pStyle w:val="Choice"/>
      </w:pPr>
      <w:r>
        <w:t>b)</w:t>
        <w:tab/>
        <w:t>Yellow, Violet, Orange, Gold</w:t>
      </w:r>
    </w:p>
    <w:p>
      <w:pPr>
        <w:pStyle w:val="Choice"/>
      </w:pPr>
      <w:r>
        <w:t>c)</w:t>
        <w:tab/>
        <w:t>Yellow, Violet, Brown, Gold</w:t>
      </w:r>
    </w:p>
    <w:p>
      <w:pPr>
        <w:pStyle w:val="Choice"/>
      </w:pPr>
      <w:r>
        <w:t>d)</w:t>
        <w:tab/>
        <w:t>Yellow, Violet, Yellow, Gold</w:t>
      </w:r>
    </w:p>
    <w:p>
      <w:pPr>
        <w:pStyle w:val="ListNumber"/>
      </w:pPr>
      <w:r>
        <w:t>What colors will a 560Ω resistor have?</w:t>
      </w:r>
    </w:p>
    <w:p>
      <w:pPr>
        <w:pStyle w:val="Choice"/>
      </w:pPr>
      <w:r>
        <w:t>a)</w:t>
        <w:tab/>
        <w:t>Green, Blue, Brown, Gold</w:t>
      </w:r>
    </w:p>
    <w:p>
      <w:pPr>
        <w:pStyle w:val="Choice"/>
      </w:pPr>
      <w:r>
        <w:t>b)</w:t>
        <w:tab/>
        <w:t>Green, Blue, Yellow, Gold</w:t>
      </w:r>
    </w:p>
    <w:p>
      <w:pPr>
        <w:pStyle w:val="Choice"/>
      </w:pPr>
      <w:r>
        <w:t>c)</w:t>
        <w:tab/>
        <w:t>Green, Blue, Black, Gold</w:t>
      </w:r>
    </w:p>
    <w:p>
      <w:pPr>
        <w:pStyle w:val="Choice"/>
      </w:pPr>
      <w:r>
        <w:t>d)</w:t>
        <w:tab/>
        <w:t>Green, Blue, Orange, Gold</w:t>
      </w:r>
    </w:p>
    <w:p>
      <w:pPr>
        <w:pStyle w:val="ListNumber"/>
      </w:pPr>
      <w:r>
        <w:t>What colors will a 680Ω resistor have?</w:t>
      </w:r>
    </w:p>
    <w:p>
      <w:pPr>
        <w:pStyle w:val="Choice"/>
      </w:pPr>
      <w:r>
        <w:t>a)</w:t>
        <w:tab/>
        <w:t>Blue, Gray, Brown, Gold</w:t>
      </w:r>
    </w:p>
    <w:p>
      <w:pPr>
        <w:pStyle w:val="Choice"/>
      </w:pPr>
      <w:r>
        <w:t>b)</w:t>
        <w:tab/>
        <w:t>Blue, Gray, Yellow, Gold</w:t>
      </w:r>
    </w:p>
    <w:p>
      <w:pPr>
        <w:pStyle w:val="Choice"/>
      </w:pPr>
      <w:r>
        <w:t>c)</w:t>
        <w:tab/>
        <w:t>Blue, Gray, Orange, Gold</w:t>
      </w:r>
    </w:p>
    <w:p>
      <w:pPr>
        <w:pStyle w:val="Choice"/>
      </w:pPr>
      <w:r>
        <w:t>d)</w:t>
        <w:tab/>
        <w:t>Blue, Gray, Black, Gold</w:t>
      </w:r>
    </w:p>
    <w:p>
      <w:pPr>
        <w:pStyle w:val="ListNumber"/>
      </w:pPr>
      <w:r>
        <w:t>What colors will a 820Ω resistor have?</w:t>
      </w:r>
    </w:p>
    <w:p>
      <w:pPr>
        <w:pStyle w:val="Choice"/>
      </w:pPr>
      <w:r>
        <w:t>a)</w:t>
        <w:tab/>
        <w:t>Gray, Red, Yellow, Gold</w:t>
      </w:r>
    </w:p>
    <w:p>
      <w:pPr>
        <w:pStyle w:val="Choice"/>
      </w:pPr>
      <w:r>
        <w:t>b)</w:t>
        <w:tab/>
        <w:t>Gray, Red, Black, Gold</w:t>
      </w:r>
    </w:p>
    <w:p>
      <w:pPr>
        <w:pStyle w:val="Choice"/>
      </w:pPr>
      <w:r>
        <w:t>c)</w:t>
        <w:tab/>
        <w:t>Gray, Red, Orange, Gold</w:t>
      </w:r>
    </w:p>
    <w:p>
      <w:pPr>
        <w:pStyle w:val="Choice"/>
      </w:pPr>
      <w:r>
        <w:t>d)</w:t>
        <w:tab/>
        <w:t>Gray, Red, Brown, Gold</w:t>
      </w:r>
    </w:p>
    <w:p>
      <w:pPr>
        <w:pStyle w:val="ListNumber"/>
      </w:pPr>
      <w:r>
        <w:t>What colors will a 1.0kΩ resistor have?</w:t>
      </w:r>
    </w:p>
    <w:p>
      <w:pPr>
        <w:pStyle w:val="Choice"/>
      </w:pPr>
      <w:r>
        <w:t>a)</w:t>
        <w:tab/>
        <w:t>Brown, Black, Green, Gold</w:t>
      </w:r>
    </w:p>
    <w:p>
      <w:pPr>
        <w:pStyle w:val="Choice"/>
      </w:pPr>
      <w:r>
        <w:t>b)</w:t>
        <w:tab/>
        <w:t>Brown, Black, Black, Gold</w:t>
      </w:r>
    </w:p>
    <w:p>
      <w:pPr>
        <w:pStyle w:val="Choice"/>
      </w:pPr>
      <w:r>
        <w:t>c)</w:t>
        <w:tab/>
        <w:t>Brown, Black, Red, Gold</w:t>
      </w:r>
    </w:p>
    <w:p>
      <w:pPr>
        <w:pStyle w:val="Choice"/>
      </w:pPr>
      <w:r>
        <w:t>d)</w:t>
        <w:tab/>
        <w:t>Brown, Black, Yellow, Gold</w:t>
      </w:r>
    </w:p>
    <w:p>
      <w:pPr>
        <w:pStyle w:val="ListNumber"/>
      </w:pPr>
      <w:r>
        <w:t>What colors will a 1.2kΩ resistor have?</w:t>
      </w:r>
    </w:p>
    <w:p>
      <w:pPr>
        <w:pStyle w:val="Choice"/>
      </w:pPr>
      <w:r>
        <w:t>a)</w:t>
        <w:tab/>
        <w:t>Brown, Red, Black, Gold</w:t>
      </w:r>
    </w:p>
    <w:p>
      <w:pPr>
        <w:pStyle w:val="Choice"/>
      </w:pPr>
      <w:r>
        <w:t>b)</w:t>
        <w:tab/>
        <w:t>Brown, Red, Red, Gold</w:t>
      </w:r>
    </w:p>
    <w:p>
      <w:pPr>
        <w:pStyle w:val="Choice"/>
      </w:pPr>
      <w:r>
        <w:t>c)</w:t>
        <w:tab/>
        <w:t>Brown, Red, Green, Gold</w:t>
      </w:r>
    </w:p>
    <w:p>
      <w:pPr>
        <w:pStyle w:val="Choice"/>
      </w:pPr>
      <w:r>
        <w:t>d)</w:t>
        <w:tab/>
        <w:t>Brown, Red, Yellow, Gold</w:t>
      </w:r>
    </w:p>
    <w:p>
      <w:pPr>
        <w:pStyle w:val="ListNumber"/>
      </w:pPr>
      <w:r>
        <w:t>What colors will a 1.5kΩ resistor have?</w:t>
      </w:r>
    </w:p>
    <w:p>
      <w:pPr>
        <w:pStyle w:val="Choice"/>
      </w:pPr>
      <w:r>
        <w:t>a)</w:t>
        <w:tab/>
        <w:t>Brown, Green, Black, Gold</w:t>
      </w:r>
    </w:p>
    <w:p>
      <w:pPr>
        <w:pStyle w:val="Choice"/>
      </w:pPr>
      <w:r>
        <w:t>b)</w:t>
        <w:tab/>
        <w:t>Brown, Green, Red, Gold</w:t>
      </w:r>
    </w:p>
    <w:p>
      <w:pPr>
        <w:pStyle w:val="Choice"/>
      </w:pPr>
      <w:r>
        <w:t>c)</w:t>
        <w:tab/>
        <w:t>Brown, Green, Green, Gold</w:t>
      </w:r>
    </w:p>
    <w:p>
      <w:pPr>
        <w:pStyle w:val="Choice"/>
      </w:pPr>
      <w:r>
        <w:t>d)</w:t>
        <w:tab/>
        <w:t>Brown, Green, Yellow, Gold</w:t>
      </w:r>
    </w:p>
    <w:p>
      <w:pPr>
        <w:pStyle w:val="ListNumber"/>
      </w:pPr>
      <w:r>
        <w:t>What colors will a 1.8kΩ resistor have?</w:t>
      </w:r>
    </w:p>
    <w:p>
      <w:pPr>
        <w:pStyle w:val="Choice"/>
      </w:pPr>
      <w:r>
        <w:t>a)</w:t>
        <w:tab/>
        <w:t>Brown, Gray, Red, Gold</w:t>
      </w:r>
    </w:p>
    <w:p>
      <w:pPr>
        <w:pStyle w:val="Choice"/>
      </w:pPr>
      <w:r>
        <w:t>b)</w:t>
        <w:tab/>
        <w:t>Brown, Gray, Green, Gold</w:t>
      </w:r>
    </w:p>
    <w:p>
      <w:pPr>
        <w:pStyle w:val="Choice"/>
      </w:pPr>
      <w:r>
        <w:t>c)</w:t>
        <w:tab/>
        <w:t>Brown, Gray, Black, Gold</w:t>
      </w:r>
    </w:p>
    <w:p>
      <w:pPr>
        <w:pStyle w:val="Choice"/>
      </w:pPr>
      <w:r>
        <w:t>d)</w:t>
        <w:tab/>
        <w:t>Brown, Gray, Yellow, Gold</w:t>
      </w:r>
    </w:p>
    <w:p>
      <w:pPr>
        <w:pStyle w:val="ListNumber"/>
      </w:pPr>
      <w:r>
        <w:t>What colors will a 2.2kΩ resistor have?</w:t>
      </w:r>
    </w:p>
    <w:p>
      <w:pPr>
        <w:pStyle w:val="Choice"/>
      </w:pPr>
      <w:r>
        <w:t>a)</w:t>
        <w:tab/>
        <w:t>Red, Red, Black, Gold</w:t>
      </w:r>
    </w:p>
    <w:p>
      <w:pPr>
        <w:pStyle w:val="Choice"/>
      </w:pPr>
      <w:r>
        <w:t>b)</w:t>
        <w:tab/>
        <w:t>Red, Red, Green, Gold</w:t>
      </w:r>
    </w:p>
    <w:p>
      <w:pPr>
        <w:pStyle w:val="Choice"/>
      </w:pPr>
      <w:r>
        <w:t>c)</w:t>
        <w:tab/>
        <w:t>Red, Red, Yellow, Gold</w:t>
      </w:r>
    </w:p>
    <w:p>
      <w:pPr>
        <w:pStyle w:val="Choice"/>
      </w:pPr>
      <w:r>
        <w:t>d)</w:t>
        <w:tab/>
        <w:t>Red, Red, Red, Gold</w:t>
      </w:r>
    </w:p>
    <w:p>
      <w:pPr>
        <w:pStyle w:val="ListNumber"/>
      </w:pPr>
      <w:r>
        <w:t>What colors will a 2.7kΩ resistor have?</w:t>
      </w:r>
    </w:p>
    <w:p>
      <w:pPr>
        <w:pStyle w:val="Choice"/>
      </w:pPr>
      <w:r>
        <w:t>a)</w:t>
        <w:tab/>
        <w:t>Red, Violet, Green, Gold</w:t>
      </w:r>
    </w:p>
    <w:p>
      <w:pPr>
        <w:pStyle w:val="Choice"/>
      </w:pPr>
      <w:r>
        <w:t>b)</w:t>
        <w:tab/>
        <w:t>Red, Violet, Black, Gold</w:t>
      </w:r>
    </w:p>
    <w:p>
      <w:pPr>
        <w:pStyle w:val="Choice"/>
      </w:pPr>
      <w:r>
        <w:t>c)</w:t>
        <w:tab/>
        <w:t>Red, Violet, Red, Gold</w:t>
      </w:r>
    </w:p>
    <w:p>
      <w:pPr>
        <w:pStyle w:val="Choice"/>
      </w:pPr>
      <w:r>
        <w:t>d)</w:t>
        <w:tab/>
        <w:t>Red, Violet, Yellow, Gold</w:t>
      </w:r>
    </w:p>
    <w:p>
      <w:pPr>
        <w:pStyle w:val="ListNumber"/>
      </w:pPr>
      <w:r>
        <w:t>What colors will a 3.3kΩ resistor have?</w:t>
      </w:r>
    </w:p>
    <w:p>
      <w:pPr>
        <w:pStyle w:val="Choice"/>
      </w:pPr>
      <w:r>
        <w:t>a)</w:t>
        <w:tab/>
        <w:t>Orange, Orange, Yellow, Gold</w:t>
      </w:r>
    </w:p>
    <w:p>
      <w:pPr>
        <w:pStyle w:val="Choice"/>
      </w:pPr>
      <w:r>
        <w:t>b)</w:t>
        <w:tab/>
        <w:t>Orange, Orange, Red, Gold</w:t>
      </w:r>
    </w:p>
    <w:p>
      <w:pPr>
        <w:pStyle w:val="Choice"/>
      </w:pPr>
      <w:r>
        <w:t>c)</w:t>
        <w:tab/>
        <w:t>Orange, Orange, Green, Gold</w:t>
      </w:r>
    </w:p>
    <w:p>
      <w:pPr>
        <w:pStyle w:val="Choice"/>
      </w:pPr>
      <w:r>
        <w:t>d)</w:t>
        <w:tab/>
        <w:t>Orange, Orange, Black, Gold</w:t>
      </w:r>
    </w:p>
    <w:p>
      <w:pPr>
        <w:pStyle w:val="ListNumber"/>
      </w:pPr>
      <w:r>
        <w:t>What colors will a 3.9kΩ resistor have?</w:t>
      </w:r>
    </w:p>
    <w:p>
      <w:pPr>
        <w:pStyle w:val="Choice"/>
      </w:pPr>
      <w:r>
        <w:t>a)</w:t>
        <w:tab/>
        <w:t>Orange, White, Red, Gold</w:t>
      </w:r>
    </w:p>
    <w:p>
      <w:pPr>
        <w:pStyle w:val="Choice"/>
      </w:pPr>
      <w:r>
        <w:t>b)</w:t>
        <w:tab/>
        <w:t>Orange, White, Black, Gold</w:t>
      </w:r>
    </w:p>
    <w:p>
      <w:pPr>
        <w:pStyle w:val="Choice"/>
      </w:pPr>
      <w:r>
        <w:t>c)</w:t>
        <w:tab/>
        <w:t>Orange, White, Yellow, Gold</w:t>
      </w:r>
    </w:p>
    <w:p>
      <w:pPr>
        <w:pStyle w:val="Choice"/>
      </w:pPr>
      <w:r>
        <w:t>d)</w:t>
        <w:tab/>
        <w:t>Orange, White, Green, Gold</w:t>
      </w:r>
    </w:p>
    <w:p>
      <w:pPr>
        <w:pStyle w:val="ListNumber"/>
      </w:pPr>
      <w:r>
        <w:t>What colors will a 4.7kΩ resistor have?</w:t>
      </w:r>
    </w:p>
    <w:p>
      <w:pPr>
        <w:pStyle w:val="Choice"/>
      </w:pPr>
      <w:r>
        <w:t>a)</w:t>
        <w:tab/>
        <w:t>Yellow, Violet, Yellow, Gold</w:t>
      </w:r>
    </w:p>
    <w:p>
      <w:pPr>
        <w:pStyle w:val="Choice"/>
      </w:pPr>
      <w:r>
        <w:t>b)</w:t>
        <w:tab/>
        <w:t>Yellow, Violet, Red, Gold</w:t>
      </w:r>
    </w:p>
    <w:p>
      <w:pPr>
        <w:pStyle w:val="Choice"/>
      </w:pPr>
      <w:r>
        <w:t>c)</w:t>
        <w:tab/>
        <w:t>Yellow, Violet, Green, Gold</w:t>
      </w:r>
    </w:p>
    <w:p>
      <w:pPr>
        <w:pStyle w:val="Choice"/>
      </w:pPr>
      <w:r>
        <w:t>d)</w:t>
        <w:tab/>
        <w:t>Yellow, Violet, Black, Gold</w:t>
      </w:r>
    </w:p>
    <w:p>
      <w:pPr>
        <w:pStyle w:val="ListNumber"/>
      </w:pPr>
      <w:r>
        <w:t>What colors will a 5.6kΩ resistor have?</w:t>
      </w:r>
    </w:p>
    <w:p>
      <w:pPr>
        <w:pStyle w:val="Choice"/>
      </w:pPr>
      <w:r>
        <w:t>a)</w:t>
        <w:tab/>
        <w:t>Green, Blue, Yellow, Gold</w:t>
      </w:r>
    </w:p>
    <w:p>
      <w:pPr>
        <w:pStyle w:val="Choice"/>
      </w:pPr>
      <w:r>
        <w:t>b)</w:t>
        <w:tab/>
        <w:t>Green, Blue, Red, Gold</w:t>
      </w:r>
    </w:p>
    <w:p>
      <w:pPr>
        <w:pStyle w:val="Choice"/>
      </w:pPr>
      <w:r>
        <w:t>c)</w:t>
        <w:tab/>
        <w:t>Green, Blue, Green, Gold</w:t>
      </w:r>
    </w:p>
    <w:p>
      <w:pPr>
        <w:pStyle w:val="Choice"/>
      </w:pPr>
      <w:r>
        <w:t>d)</w:t>
        <w:tab/>
        <w:t>Green, Blue, Black, Gold</w:t>
      </w:r>
    </w:p>
    <w:p>
      <w:pPr>
        <w:pStyle w:val="ListNumber"/>
      </w:pPr>
      <w:r>
        <w:t>What colors will a 6.8kΩ resistor have?</w:t>
      </w:r>
    </w:p>
    <w:p>
      <w:pPr>
        <w:pStyle w:val="Choice"/>
      </w:pPr>
      <w:r>
        <w:t>a)</w:t>
        <w:tab/>
        <w:t>Blue, Gray, Yellow, Gold</w:t>
      </w:r>
    </w:p>
    <w:p>
      <w:pPr>
        <w:pStyle w:val="Choice"/>
      </w:pPr>
      <w:r>
        <w:t>b)</w:t>
        <w:tab/>
        <w:t>Blue, Gray, Green, Gold</w:t>
      </w:r>
    </w:p>
    <w:p>
      <w:pPr>
        <w:pStyle w:val="Choice"/>
      </w:pPr>
      <w:r>
        <w:t>c)</w:t>
        <w:tab/>
        <w:t>Blue, Gray, Black, Gold</w:t>
      </w:r>
    </w:p>
    <w:p>
      <w:pPr>
        <w:pStyle w:val="Choice"/>
      </w:pPr>
      <w:r>
        <w:t>d)</w:t>
        <w:tab/>
        <w:t>Blue, Gray, Red, Gold</w:t>
      </w:r>
    </w:p>
    <w:p>
      <w:pPr>
        <w:pStyle w:val="ListNumber"/>
      </w:pPr>
      <w:r>
        <w:t>What colors will a 8.2kΩ resistor have?</w:t>
      </w:r>
    </w:p>
    <w:p>
      <w:pPr>
        <w:pStyle w:val="Choice"/>
      </w:pPr>
      <w:r>
        <w:t>a)</w:t>
        <w:tab/>
        <w:t>Gray, Red, Green, Gold</w:t>
      </w:r>
    </w:p>
    <w:p>
      <w:pPr>
        <w:pStyle w:val="Choice"/>
      </w:pPr>
      <w:r>
        <w:t>b)</w:t>
        <w:tab/>
        <w:t>Gray, Red, Yellow, Gold</w:t>
      </w:r>
    </w:p>
    <w:p>
      <w:pPr>
        <w:pStyle w:val="Choice"/>
      </w:pPr>
      <w:r>
        <w:t>c)</w:t>
        <w:tab/>
        <w:t>Gray, Red, Red, Gold</w:t>
      </w:r>
    </w:p>
    <w:p>
      <w:pPr>
        <w:pStyle w:val="Choice"/>
      </w:pPr>
      <w:r>
        <w:t>d)</w:t>
        <w:tab/>
        <w:t>Gray, Red, Black, Gold</w:t>
      </w:r>
    </w:p>
    <w:p>
      <w:pPr>
        <w:pStyle w:val="ListNumber"/>
      </w:pPr>
      <w:r>
        <w:t>What colors will a 10kΩ resistor have?</w:t>
      </w:r>
    </w:p>
    <w:p>
      <w:pPr>
        <w:pStyle w:val="Choice"/>
      </w:pPr>
      <w:r>
        <w:t>a)</w:t>
        <w:tab/>
        <w:t>Brown, Black, Orange, Gold</w:t>
      </w:r>
    </w:p>
    <w:p>
      <w:pPr>
        <w:pStyle w:val="Choice"/>
      </w:pPr>
      <w:r>
        <w:t>b)</w:t>
        <w:tab/>
        <w:t>Brown, Black, Black, Gold</w:t>
      </w:r>
    </w:p>
    <w:p>
      <w:pPr>
        <w:pStyle w:val="Choice"/>
      </w:pPr>
      <w:r>
        <w:t>c)</w:t>
        <w:tab/>
        <w:t>Brown, Black, Yellow, Gold</w:t>
      </w:r>
    </w:p>
    <w:p>
      <w:pPr>
        <w:pStyle w:val="Choice"/>
      </w:pPr>
      <w:r>
        <w:t>d)</w:t>
        <w:tab/>
        <w:t>Brown, Black, Green, Gold</w:t>
      </w:r>
    </w:p>
    <w:p>
      <w:pPr>
        <w:pStyle w:val="ListNumber"/>
      </w:pPr>
      <w:r>
        <w:t>What colors will a 12kΩ resistor have?</w:t>
      </w:r>
    </w:p>
    <w:p>
      <w:pPr>
        <w:pStyle w:val="Choice"/>
      </w:pPr>
      <w:r>
        <w:t>a)</w:t>
        <w:tab/>
        <w:t>Brown, Red, Yellow, Gold</w:t>
      </w:r>
    </w:p>
    <w:p>
      <w:pPr>
        <w:pStyle w:val="Choice"/>
      </w:pPr>
      <w:r>
        <w:t>b)</w:t>
        <w:tab/>
        <w:t>Brown, Red, Black, Gold</w:t>
      </w:r>
    </w:p>
    <w:p>
      <w:pPr>
        <w:pStyle w:val="Choice"/>
      </w:pPr>
      <w:r>
        <w:t>c)</w:t>
        <w:tab/>
        <w:t>Brown, Red, Green, Gold</w:t>
      </w:r>
    </w:p>
    <w:p>
      <w:pPr>
        <w:pStyle w:val="Choice"/>
      </w:pPr>
      <w:r>
        <w:t>d)</w:t>
        <w:tab/>
        <w:t>Brown, Red, Orange, Gold</w:t>
      </w:r>
    </w:p>
    <w:p>
      <w:pPr>
        <w:pStyle w:val="ListNumber"/>
      </w:pPr>
      <w:r>
        <w:t>What colors will a 15kΩ resistor have?</w:t>
      </w:r>
    </w:p>
    <w:p>
      <w:pPr>
        <w:pStyle w:val="Choice"/>
      </w:pPr>
      <w:r>
        <w:t>a)</w:t>
        <w:tab/>
        <w:t>Brown, Green, Black, Gold</w:t>
      </w:r>
    </w:p>
    <w:p>
      <w:pPr>
        <w:pStyle w:val="Choice"/>
      </w:pPr>
      <w:r>
        <w:t>b)</w:t>
        <w:tab/>
        <w:t>Brown, Green, Orange, Gold</w:t>
      </w:r>
    </w:p>
    <w:p>
      <w:pPr>
        <w:pStyle w:val="Choice"/>
      </w:pPr>
      <w:r>
        <w:t>c)</w:t>
        <w:tab/>
        <w:t>Brown, Green, Yellow, Gold</w:t>
      </w:r>
    </w:p>
    <w:p>
      <w:pPr>
        <w:pStyle w:val="Choice"/>
      </w:pPr>
      <w:r>
        <w:t>d)</w:t>
        <w:tab/>
        <w:t>Brown, Green, Green, Gold</w:t>
      </w:r>
    </w:p>
    <w:p>
      <w:pPr>
        <w:pStyle w:val="ListNumber"/>
      </w:pPr>
      <w:r>
        <w:t>What colors will a 18kΩ resistor have?</w:t>
      </w:r>
    </w:p>
    <w:p>
      <w:pPr>
        <w:pStyle w:val="Choice"/>
      </w:pPr>
      <w:r>
        <w:t>a)</w:t>
        <w:tab/>
        <w:t>Brown, Gray, Green, Gold</w:t>
      </w:r>
    </w:p>
    <w:p>
      <w:pPr>
        <w:pStyle w:val="Choice"/>
      </w:pPr>
      <w:r>
        <w:t>b)</w:t>
        <w:tab/>
        <w:t>Brown, Gray, Yellow, Gold</w:t>
      </w:r>
    </w:p>
    <w:p>
      <w:pPr>
        <w:pStyle w:val="Choice"/>
      </w:pPr>
      <w:r>
        <w:t>c)</w:t>
        <w:tab/>
        <w:t>Brown, Gray, Orange, Gold</w:t>
      </w:r>
    </w:p>
    <w:p>
      <w:pPr>
        <w:pStyle w:val="Choice"/>
      </w:pPr>
      <w:r>
        <w:t>d)</w:t>
        <w:tab/>
        <w:t>Brown, Gray, Black, Gold</w:t>
      </w:r>
    </w:p>
    <w:p>
      <w:pPr>
        <w:pStyle w:val="ListNumber"/>
      </w:pPr>
      <w:r>
        <w:t>What colors will a 22kΩ resistor have?</w:t>
      </w:r>
    </w:p>
    <w:p>
      <w:pPr>
        <w:pStyle w:val="Choice"/>
      </w:pPr>
      <w:r>
        <w:t>a)</w:t>
        <w:tab/>
        <w:t>Red, Red, Black, Gold</w:t>
      </w:r>
    </w:p>
    <w:p>
      <w:pPr>
        <w:pStyle w:val="Choice"/>
      </w:pPr>
      <w:r>
        <w:t>b)</w:t>
        <w:tab/>
        <w:t>Red, Red, Yellow, Gold</w:t>
      </w:r>
    </w:p>
    <w:p>
      <w:pPr>
        <w:pStyle w:val="Choice"/>
      </w:pPr>
      <w:r>
        <w:t>c)</w:t>
        <w:tab/>
        <w:t>Red, Red, Orange, Gold</w:t>
      </w:r>
    </w:p>
    <w:p>
      <w:pPr>
        <w:pStyle w:val="Choice"/>
      </w:pPr>
      <w:r>
        <w:t>d)</w:t>
        <w:tab/>
        <w:t>Red, Red, Green, Gold</w:t>
      </w:r>
    </w:p>
    <w:p>
      <w:pPr>
        <w:pStyle w:val="ListNumber"/>
      </w:pPr>
      <w:r>
        <w:t>What colors will a 27kΩ resistor have?</w:t>
      </w:r>
    </w:p>
    <w:p>
      <w:pPr>
        <w:pStyle w:val="Choice"/>
      </w:pPr>
      <w:r>
        <w:t>a)</w:t>
        <w:tab/>
        <w:t>Red, Violet, Black, Gold</w:t>
      </w:r>
    </w:p>
    <w:p>
      <w:pPr>
        <w:pStyle w:val="Choice"/>
      </w:pPr>
      <w:r>
        <w:t>b)</w:t>
        <w:tab/>
        <w:t>Red, Violet, Orange, Gold</w:t>
      </w:r>
    </w:p>
    <w:p>
      <w:pPr>
        <w:pStyle w:val="Choice"/>
      </w:pPr>
      <w:r>
        <w:t>c)</w:t>
        <w:tab/>
        <w:t>Red, Violet, Yellow, Gold</w:t>
      </w:r>
    </w:p>
    <w:p>
      <w:pPr>
        <w:pStyle w:val="Choice"/>
      </w:pPr>
      <w:r>
        <w:t>d)</w:t>
        <w:tab/>
        <w:t>Red, Violet, Green, Gold</w:t>
      </w:r>
    </w:p>
    <w:p>
      <w:pPr>
        <w:pStyle w:val="ListNumber"/>
      </w:pPr>
      <w:r>
        <w:t>What colors will a 33kΩ resistor have?</w:t>
      </w:r>
    </w:p>
    <w:p>
      <w:pPr>
        <w:pStyle w:val="Choice"/>
      </w:pPr>
      <w:r>
        <w:t>a)</w:t>
        <w:tab/>
        <w:t>Orange, Orange, Yellow, Gold</w:t>
      </w:r>
    </w:p>
    <w:p>
      <w:pPr>
        <w:pStyle w:val="Choice"/>
      </w:pPr>
      <w:r>
        <w:t>b)</w:t>
        <w:tab/>
        <w:t>Orange, Orange, Black, Gold</w:t>
      </w:r>
    </w:p>
    <w:p>
      <w:pPr>
        <w:pStyle w:val="Choice"/>
      </w:pPr>
      <w:r>
        <w:t>c)</w:t>
        <w:tab/>
        <w:t>Orange, Orange, Orange, Gold</w:t>
      </w:r>
    </w:p>
    <w:p>
      <w:pPr>
        <w:pStyle w:val="Choice"/>
      </w:pPr>
      <w:r>
        <w:t>d)</w:t>
        <w:tab/>
        <w:t>Orange, Orange, Green, Gold</w:t>
      </w:r>
    </w:p>
    <w:p>
      <w:pPr>
        <w:pStyle w:val="ListNumber"/>
      </w:pPr>
      <w:r>
        <w:t>What colors will a 39kΩ resistor have?</w:t>
      </w:r>
    </w:p>
    <w:p>
      <w:pPr>
        <w:pStyle w:val="Choice"/>
      </w:pPr>
      <w:r>
        <w:t>a)</w:t>
        <w:tab/>
        <w:t>Orange, White, Green, Gold</w:t>
      </w:r>
    </w:p>
    <w:p>
      <w:pPr>
        <w:pStyle w:val="Choice"/>
      </w:pPr>
      <w:r>
        <w:t>b)</w:t>
        <w:tab/>
        <w:t>Orange, White, Orange, Gold</w:t>
      </w:r>
    </w:p>
    <w:p>
      <w:pPr>
        <w:pStyle w:val="Choice"/>
      </w:pPr>
      <w:r>
        <w:t>c)</w:t>
        <w:tab/>
        <w:t>Orange, White, Black, Gold</w:t>
      </w:r>
    </w:p>
    <w:p>
      <w:pPr>
        <w:pStyle w:val="Choice"/>
      </w:pPr>
      <w:r>
        <w:t>d)</w:t>
        <w:tab/>
        <w:t>Orange, White, Yellow, Gold</w:t>
      </w:r>
    </w:p>
    <w:p>
      <w:pPr>
        <w:pStyle w:val="ListNumber"/>
      </w:pPr>
      <w:r>
        <w:t>What colors will a 47kΩ resistor have?</w:t>
      </w:r>
    </w:p>
    <w:p>
      <w:pPr>
        <w:pStyle w:val="Choice"/>
      </w:pPr>
      <w:r>
        <w:t>a)</w:t>
        <w:tab/>
        <w:t>Yellow, Violet, Orange, Gold</w:t>
      </w:r>
    </w:p>
    <w:p>
      <w:pPr>
        <w:pStyle w:val="Choice"/>
      </w:pPr>
      <w:r>
        <w:t>b)</w:t>
        <w:tab/>
        <w:t>Yellow, Violet, Black, Gold</w:t>
      </w:r>
    </w:p>
    <w:p>
      <w:pPr>
        <w:pStyle w:val="Choice"/>
      </w:pPr>
      <w:r>
        <w:t>c)</w:t>
        <w:tab/>
        <w:t>Yellow, Violet, Green, Gold</w:t>
      </w:r>
    </w:p>
    <w:p>
      <w:pPr>
        <w:pStyle w:val="Choice"/>
      </w:pPr>
      <w:r>
        <w:t>d)</w:t>
        <w:tab/>
        <w:t>Yellow, Violet, Yellow, Gold</w:t>
      </w:r>
    </w:p>
    <w:p>
      <w:pPr>
        <w:pStyle w:val="ListNumber"/>
      </w:pPr>
      <w:r>
        <w:t>What colors will a 56kΩ resistor have?</w:t>
      </w:r>
    </w:p>
    <w:p>
      <w:pPr>
        <w:pStyle w:val="Choice"/>
      </w:pPr>
      <w:r>
        <w:t>a)</w:t>
        <w:tab/>
        <w:t>Green, Blue, Yellow, Gold</w:t>
      </w:r>
    </w:p>
    <w:p>
      <w:pPr>
        <w:pStyle w:val="Choice"/>
      </w:pPr>
      <w:r>
        <w:t>b)</w:t>
        <w:tab/>
        <w:t>Green, Blue, Black, Gold</w:t>
      </w:r>
    </w:p>
    <w:p>
      <w:pPr>
        <w:pStyle w:val="Choice"/>
      </w:pPr>
      <w:r>
        <w:t>c)</w:t>
        <w:tab/>
        <w:t>Green, Blue, Green, Gold</w:t>
      </w:r>
    </w:p>
    <w:p>
      <w:pPr>
        <w:pStyle w:val="Choice"/>
      </w:pPr>
      <w:r>
        <w:t>d)</w:t>
        <w:tab/>
        <w:t>Green, Blue, Orange, Gold</w:t>
      </w:r>
    </w:p>
    <w:p>
      <w:pPr>
        <w:pStyle w:val="ListNumber"/>
      </w:pPr>
      <w:r>
        <w:t>What colors will a 68kΩ resistor have?</w:t>
      </w:r>
    </w:p>
    <w:p>
      <w:pPr>
        <w:pStyle w:val="Choice"/>
      </w:pPr>
      <w:r>
        <w:t>a)</w:t>
        <w:tab/>
        <w:t>Blue, Gray, Green, Gold</w:t>
      </w:r>
    </w:p>
    <w:p>
      <w:pPr>
        <w:pStyle w:val="Choice"/>
      </w:pPr>
      <w:r>
        <w:t>b)</w:t>
        <w:tab/>
        <w:t>Blue, Gray, Yellow, Gold</w:t>
      </w:r>
    </w:p>
    <w:p>
      <w:pPr>
        <w:pStyle w:val="Choice"/>
      </w:pPr>
      <w:r>
        <w:t>c)</w:t>
        <w:tab/>
        <w:t>Blue, Gray, Black, Gold</w:t>
      </w:r>
    </w:p>
    <w:p>
      <w:pPr>
        <w:pStyle w:val="Choice"/>
      </w:pPr>
      <w:r>
        <w:t>d)</w:t>
        <w:tab/>
        <w:t>Blue, Gray, Orange, Gold</w:t>
      </w:r>
    </w:p>
    <w:p>
      <w:pPr>
        <w:pStyle w:val="ListNumber"/>
      </w:pPr>
      <w:r>
        <w:t>What colors will a 82kΩ resistor have?</w:t>
      </w:r>
    </w:p>
    <w:p>
      <w:pPr>
        <w:pStyle w:val="Choice"/>
      </w:pPr>
      <w:r>
        <w:t>a)</w:t>
        <w:tab/>
        <w:t>Gray, Red, Orange, Gold</w:t>
      </w:r>
    </w:p>
    <w:p>
      <w:pPr>
        <w:pStyle w:val="Choice"/>
      </w:pPr>
      <w:r>
        <w:t>b)</w:t>
        <w:tab/>
        <w:t>Gray, Red, Yellow, Gold</w:t>
      </w:r>
    </w:p>
    <w:p>
      <w:pPr>
        <w:pStyle w:val="Choice"/>
      </w:pPr>
      <w:r>
        <w:t>c)</w:t>
        <w:tab/>
        <w:t>Gray, Red, Black, Gold</w:t>
      </w:r>
    </w:p>
    <w:p>
      <w:pPr>
        <w:pStyle w:val="Choice"/>
      </w:pPr>
      <w:r>
        <w:t>d)</w:t>
        <w:tab/>
        <w:t>Gray, Red, Green, Gold</w:t>
      </w:r>
    </w:p>
    <w:p>
      <w:pPr>
        <w:pStyle w:val="ListNumber"/>
      </w:pPr>
      <w:r>
        <w:t>What colors will a 100kΩ resistor have?</w:t>
      </w:r>
    </w:p>
    <w:p>
      <w:pPr>
        <w:pStyle w:val="Choice"/>
      </w:pPr>
      <w:r>
        <w:t>a)</w:t>
        <w:tab/>
        <w:t>Brown, Black, Red, Gold</w:t>
      </w:r>
    </w:p>
    <w:p>
      <w:pPr>
        <w:pStyle w:val="Choice"/>
      </w:pPr>
      <w:r>
        <w:t>b)</w:t>
        <w:tab/>
        <w:t>Brown, Black, Yellow, Gold</w:t>
      </w:r>
    </w:p>
    <w:p>
      <w:pPr>
        <w:pStyle w:val="Choice"/>
      </w:pPr>
      <w:r>
        <w:t>c)</w:t>
        <w:tab/>
        <w:t>Brown, Black, Brown, Gold</w:t>
      </w:r>
    </w:p>
    <w:p>
      <w:pPr>
        <w:pStyle w:val="Choice"/>
      </w:pPr>
      <w:r>
        <w:t>d)</w:t>
        <w:tab/>
        <w:t>Brown, Black, Orange, Gold</w:t>
      </w:r>
    </w:p>
    <w:p>
      <w:pPr>
        <w:pStyle w:val="ListNumber"/>
      </w:pPr>
      <w:r>
        <w:t>What colors will a 120kΩ resistor have?</w:t>
      </w:r>
    </w:p>
    <w:p>
      <w:pPr>
        <w:pStyle w:val="Choice"/>
      </w:pPr>
      <w:r>
        <w:t>a)</w:t>
        <w:tab/>
        <w:t>Brown, Red, Brown, Gold</w:t>
      </w:r>
    </w:p>
    <w:p>
      <w:pPr>
        <w:pStyle w:val="Choice"/>
      </w:pPr>
      <w:r>
        <w:t>b)</w:t>
        <w:tab/>
        <w:t>Brown, Red, Red, Gold</w:t>
      </w:r>
    </w:p>
    <w:p>
      <w:pPr>
        <w:pStyle w:val="Choice"/>
      </w:pPr>
      <w:r>
        <w:t>c)</w:t>
        <w:tab/>
        <w:t>Brown, Red, Yellow, Gold</w:t>
      </w:r>
    </w:p>
    <w:p>
      <w:pPr>
        <w:pStyle w:val="Choice"/>
      </w:pPr>
      <w:r>
        <w:t>d)</w:t>
        <w:tab/>
        <w:t>Brown, Red, Orange, Gold</w:t>
      </w:r>
    </w:p>
    <w:p>
      <w:pPr>
        <w:pStyle w:val="ListNumber"/>
      </w:pPr>
      <w:r>
        <w:t>What colors will a 150kΩ resistor have?</w:t>
      </w:r>
    </w:p>
    <w:p>
      <w:pPr>
        <w:pStyle w:val="Choice"/>
      </w:pPr>
      <w:r>
        <w:t>a)</w:t>
        <w:tab/>
        <w:t>Brown, Green, Brown, Gold</w:t>
      </w:r>
    </w:p>
    <w:p>
      <w:pPr>
        <w:pStyle w:val="Choice"/>
      </w:pPr>
      <w:r>
        <w:t>b)</w:t>
        <w:tab/>
        <w:t>Brown, Green, Yellow, Gold</w:t>
      </w:r>
    </w:p>
    <w:p>
      <w:pPr>
        <w:pStyle w:val="Choice"/>
      </w:pPr>
      <w:r>
        <w:t>c)</w:t>
        <w:tab/>
        <w:t>Brown, Green, Red, Gold</w:t>
      </w:r>
    </w:p>
    <w:p>
      <w:pPr>
        <w:pStyle w:val="Choice"/>
      </w:pPr>
      <w:r>
        <w:t>d)</w:t>
        <w:tab/>
        <w:t>Brown, Green, Orange, Gold</w:t>
      </w:r>
    </w:p>
    <w:p>
      <w:pPr>
        <w:pStyle w:val="ListNumber"/>
      </w:pPr>
      <w:r>
        <w:t>What colors will a 180kΩ resistor have?</w:t>
      </w:r>
    </w:p>
    <w:p>
      <w:pPr>
        <w:pStyle w:val="Choice"/>
      </w:pPr>
      <w:r>
        <w:t>a)</w:t>
        <w:tab/>
        <w:t>Brown, Gray, Orange, Gold</w:t>
      </w:r>
    </w:p>
    <w:p>
      <w:pPr>
        <w:pStyle w:val="Choice"/>
      </w:pPr>
      <w:r>
        <w:t>b)</w:t>
        <w:tab/>
        <w:t>Brown, Gray, Red, Gold</w:t>
      </w:r>
    </w:p>
    <w:p>
      <w:pPr>
        <w:pStyle w:val="Choice"/>
      </w:pPr>
      <w:r>
        <w:t>c)</w:t>
        <w:tab/>
        <w:t>Brown, Gray, Yellow, Gold</w:t>
      </w:r>
    </w:p>
    <w:p>
      <w:pPr>
        <w:pStyle w:val="Choice"/>
      </w:pPr>
      <w:r>
        <w:t>d)</w:t>
        <w:tab/>
        <w:t>Brown, Gray, Brown, Gold</w:t>
      </w:r>
    </w:p>
    <w:p>
      <w:pPr>
        <w:pStyle w:val="ListNumber"/>
      </w:pPr>
      <w:r>
        <w:t>What colors will a 220kΩ resistor have?</w:t>
      </w:r>
    </w:p>
    <w:p>
      <w:pPr>
        <w:pStyle w:val="Choice"/>
      </w:pPr>
      <w:r>
        <w:t>a)</w:t>
        <w:tab/>
        <w:t>Red, Red, Red, Gold</w:t>
      </w:r>
    </w:p>
    <w:p>
      <w:pPr>
        <w:pStyle w:val="Choice"/>
      </w:pPr>
      <w:r>
        <w:t>b)</w:t>
        <w:tab/>
        <w:t>Red, Red, Yellow, Gold</w:t>
      </w:r>
    </w:p>
    <w:p>
      <w:pPr>
        <w:pStyle w:val="Choice"/>
      </w:pPr>
      <w:r>
        <w:t>c)</w:t>
        <w:tab/>
        <w:t>Red, Red, Orange, Gold</w:t>
      </w:r>
    </w:p>
    <w:p>
      <w:pPr>
        <w:pStyle w:val="Choice"/>
      </w:pPr>
      <w:r>
        <w:t>d)</w:t>
        <w:tab/>
        <w:t>Red, Red, Brown, Gold</w:t>
      </w:r>
    </w:p>
    <w:p>
      <w:pPr>
        <w:pStyle w:val="ListNumber"/>
      </w:pPr>
      <w:r>
        <w:t>What colors will a 270kΩ resistor have?</w:t>
      </w:r>
    </w:p>
    <w:p>
      <w:pPr>
        <w:pStyle w:val="Choice"/>
      </w:pPr>
      <w:r>
        <w:t>a)</w:t>
        <w:tab/>
        <w:t>Red, Violet, Yellow, Gold</w:t>
      </w:r>
    </w:p>
    <w:p>
      <w:pPr>
        <w:pStyle w:val="Choice"/>
      </w:pPr>
      <w:r>
        <w:t>b)</w:t>
        <w:tab/>
        <w:t>Red, Violet, Orange, Gold</w:t>
      </w:r>
    </w:p>
    <w:p>
      <w:pPr>
        <w:pStyle w:val="Choice"/>
      </w:pPr>
      <w:r>
        <w:t>c)</w:t>
        <w:tab/>
        <w:t>Red, Violet, Red, Gold</w:t>
      </w:r>
    </w:p>
    <w:p>
      <w:pPr>
        <w:pStyle w:val="Choice"/>
      </w:pPr>
      <w:r>
        <w:t>d)</w:t>
        <w:tab/>
        <w:t>Red, Violet, Brown, Gold</w:t>
      </w:r>
    </w:p>
    <w:p>
      <w:pPr>
        <w:pStyle w:val="ListNumber"/>
      </w:pPr>
      <w:r>
        <w:t>What colors will a 330kΩ resistor have?</w:t>
      </w:r>
    </w:p>
    <w:p>
      <w:pPr>
        <w:pStyle w:val="Choice"/>
      </w:pPr>
      <w:r>
        <w:t>a)</w:t>
        <w:tab/>
        <w:t>Orange, Orange, Orange, Gold</w:t>
      </w:r>
    </w:p>
    <w:p>
      <w:pPr>
        <w:pStyle w:val="Choice"/>
      </w:pPr>
      <w:r>
        <w:t>b)</w:t>
        <w:tab/>
        <w:t>Orange, Orange, Yellow, Gold</w:t>
      </w:r>
    </w:p>
    <w:p>
      <w:pPr>
        <w:pStyle w:val="Choice"/>
      </w:pPr>
      <w:r>
        <w:t>c)</w:t>
        <w:tab/>
        <w:t>Orange, Orange, Brown, Gold</w:t>
      </w:r>
    </w:p>
    <w:p>
      <w:pPr>
        <w:pStyle w:val="Choice"/>
      </w:pPr>
      <w:r>
        <w:t>d)</w:t>
        <w:tab/>
        <w:t>Orange, Orange, Red, Gold</w:t>
      </w:r>
    </w:p>
    <w:p>
      <w:pPr>
        <w:pStyle w:val="ListNumber"/>
      </w:pPr>
      <w:r>
        <w:t>What colors will a 390kΩ resistor have?</w:t>
      </w:r>
    </w:p>
    <w:p>
      <w:pPr>
        <w:pStyle w:val="Choice"/>
      </w:pPr>
      <w:r>
        <w:t>a)</w:t>
        <w:tab/>
        <w:t>Orange, White, Brown, Gold</w:t>
      </w:r>
    </w:p>
    <w:p>
      <w:pPr>
        <w:pStyle w:val="Choice"/>
      </w:pPr>
      <w:r>
        <w:t>b)</w:t>
        <w:tab/>
        <w:t>Orange, White, Yellow, Gold</w:t>
      </w:r>
    </w:p>
    <w:p>
      <w:pPr>
        <w:pStyle w:val="Choice"/>
      </w:pPr>
      <w:r>
        <w:t>c)</w:t>
        <w:tab/>
        <w:t>Orange, White, Red, Gold</w:t>
      </w:r>
    </w:p>
    <w:p>
      <w:pPr>
        <w:pStyle w:val="Choice"/>
      </w:pPr>
      <w:r>
        <w:t>d)</w:t>
        <w:tab/>
        <w:t>Orange, White, Orange, Gold</w:t>
      </w:r>
    </w:p>
    <w:p>
      <w:pPr>
        <w:pStyle w:val="ListNumber"/>
      </w:pPr>
      <w:r>
        <w:t>What colors will a 470kΩ resistor have?</w:t>
      </w:r>
    </w:p>
    <w:p>
      <w:pPr>
        <w:pStyle w:val="Choice"/>
      </w:pPr>
      <w:r>
        <w:t>a)</w:t>
        <w:tab/>
        <w:t>Yellow, Violet, Orange, Gold</w:t>
      </w:r>
    </w:p>
    <w:p>
      <w:pPr>
        <w:pStyle w:val="Choice"/>
      </w:pPr>
      <w:r>
        <w:t>b)</w:t>
        <w:tab/>
        <w:t>Yellow, Violet, Red, Gold</w:t>
      </w:r>
    </w:p>
    <w:p>
      <w:pPr>
        <w:pStyle w:val="Choice"/>
      </w:pPr>
      <w:r>
        <w:t>c)</w:t>
        <w:tab/>
        <w:t>Yellow, Violet, Brown, Gold</w:t>
      </w:r>
    </w:p>
    <w:p>
      <w:pPr>
        <w:pStyle w:val="Choice"/>
      </w:pPr>
      <w:r>
        <w:t>d)</w:t>
        <w:tab/>
        <w:t>Yellow, Violet, Yellow, Gold</w:t>
      </w:r>
    </w:p>
    <w:p>
      <w:pPr>
        <w:pStyle w:val="ListNumber"/>
      </w:pPr>
      <w:r>
        <w:t>What colors will a 560kΩ resistor have?</w:t>
      </w:r>
    </w:p>
    <w:p>
      <w:pPr>
        <w:pStyle w:val="Choice"/>
      </w:pPr>
      <w:r>
        <w:t>a)</w:t>
        <w:tab/>
        <w:t>Green, Blue, Yellow, Gold</w:t>
      </w:r>
    </w:p>
    <w:p>
      <w:pPr>
        <w:pStyle w:val="Choice"/>
      </w:pPr>
      <w:r>
        <w:t>b)</w:t>
        <w:tab/>
        <w:t>Green, Blue, Orange, Gold</w:t>
      </w:r>
    </w:p>
    <w:p>
      <w:pPr>
        <w:pStyle w:val="Choice"/>
      </w:pPr>
      <w:r>
        <w:t>c)</w:t>
        <w:tab/>
        <w:t>Green, Blue, Red, Gold</w:t>
      </w:r>
    </w:p>
    <w:p>
      <w:pPr>
        <w:pStyle w:val="Choice"/>
      </w:pPr>
      <w:r>
        <w:t>d)</w:t>
        <w:tab/>
        <w:t>Green, Blue, Brown, Gold</w:t>
      </w:r>
    </w:p>
    <w:p>
      <w:pPr>
        <w:pStyle w:val="ListNumber"/>
      </w:pPr>
      <w:r>
        <w:t>What colors will a 680kΩ resistor have?</w:t>
      </w:r>
    </w:p>
    <w:p>
      <w:pPr>
        <w:pStyle w:val="Choice"/>
      </w:pPr>
      <w:r>
        <w:t>a)</w:t>
        <w:tab/>
        <w:t>Blue, Gray, Orange, Gold</w:t>
      </w:r>
    </w:p>
    <w:p>
      <w:pPr>
        <w:pStyle w:val="Choice"/>
      </w:pPr>
      <w:r>
        <w:t>b)</w:t>
        <w:tab/>
        <w:t>Blue, Gray, Brown, Gold</w:t>
      </w:r>
    </w:p>
    <w:p>
      <w:pPr>
        <w:pStyle w:val="Choice"/>
      </w:pPr>
      <w:r>
        <w:t>c)</w:t>
        <w:tab/>
        <w:t>Blue, Gray, Yellow, Gold</w:t>
      </w:r>
    </w:p>
    <w:p>
      <w:pPr>
        <w:pStyle w:val="Choice"/>
      </w:pPr>
      <w:r>
        <w:t>d)</w:t>
        <w:tab/>
        <w:t>Blue, Gray, Red, Gold</w:t>
      </w:r>
    </w:p>
    <w:p>
      <w:pPr>
        <w:pStyle w:val="ListNumber"/>
      </w:pPr>
      <w:r>
        <w:t>What colors will a 820kΩ resistor have?</w:t>
      </w:r>
    </w:p>
    <w:p>
      <w:pPr>
        <w:pStyle w:val="Choice"/>
      </w:pPr>
      <w:r>
        <w:t>a)</w:t>
        <w:tab/>
        <w:t>Gray, Red, Orange, Gold</w:t>
      </w:r>
    </w:p>
    <w:p>
      <w:pPr>
        <w:pStyle w:val="Choice"/>
      </w:pPr>
      <w:r>
        <w:t>b)</w:t>
        <w:tab/>
        <w:t>Gray, Red, Yellow, Gold</w:t>
      </w:r>
    </w:p>
    <w:p>
      <w:pPr>
        <w:pStyle w:val="Choice"/>
      </w:pPr>
      <w:r>
        <w:t>c)</w:t>
        <w:tab/>
        <w:t>Gray, Red, Brown, Gold</w:t>
      </w:r>
    </w:p>
    <w:p>
      <w:pPr>
        <w:pStyle w:val="Choice"/>
      </w:pPr>
      <w:r>
        <w:t>d)</w:t>
        <w:tab/>
        <w:t>Gray, Red, Red, Gold</w:t>
      </w:r>
    </w:p>
    <w:p>
      <w:pPr>
        <w:pStyle w:val="ListNumber"/>
      </w:pPr>
      <w:r>
        <w:t>What colors will a 1.0MΩ resistor have?</w:t>
      </w:r>
    </w:p>
    <w:p>
      <w:pPr>
        <w:pStyle w:val="Choice"/>
      </w:pPr>
      <w:r>
        <w:t>a)</w:t>
        <w:tab/>
        <w:t>Brown, Black, Orange, Gold</w:t>
      </w:r>
    </w:p>
    <w:p>
      <w:pPr>
        <w:pStyle w:val="Choice"/>
      </w:pPr>
      <w:r>
        <w:t>b)</w:t>
        <w:tab/>
        <w:t>Brown, Black, Yellow, Gold</w:t>
      </w:r>
    </w:p>
    <w:p>
      <w:pPr>
        <w:pStyle w:val="Choice"/>
      </w:pPr>
      <w:r>
        <w:t>c)</w:t>
        <w:tab/>
        <w:t>Brown, Black, Green, Gold</w:t>
      </w:r>
    </w:p>
    <w:p>
      <w:pPr>
        <w:pStyle w:val="Choice"/>
      </w:pPr>
      <w:r>
        <w:t>d)</w:t>
        <w:tab/>
        <w:t>Brown, Black, Red, Gold</w:t>
      </w:r>
    </w:p>
    <w:p>
      <w:pPr>
        <w:pStyle w:val="ListNumber"/>
      </w:pPr>
      <w:r>
        <w:t>What colors will a 1.2MΩ resistor have?</w:t>
      </w:r>
    </w:p>
    <w:p>
      <w:pPr>
        <w:pStyle w:val="Choice"/>
      </w:pPr>
      <w:r>
        <w:t>a)</w:t>
        <w:tab/>
        <w:t>Brown, Red, Red, Gold</w:t>
      </w:r>
    </w:p>
    <w:p>
      <w:pPr>
        <w:pStyle w:val="Choice"/>
      </w:pPr>
      <w:r>
        <w:t>b)</w:t>
        <w:tab/>
        <w:t>Brown, Red, Green, Gold</w:t>
      </w:r>
    </w:p>
    <w:p>
      <w:pPr>
        <w:pStyle w:val="Choice"/>
      </w:pPr>
      <w:r>
        <w:t>c)</w:t>
        <w:tab/>
        <w:t>Brown, Red, Yellow, Gold</w:t>
      </w:r>
    </w:p>
    <w:p>
      <w:pPr>
        <w:pStyle w:val="Choice"/>
      </w:pPr>
      <w:r>
        <w:t>d)</w:t>
        <w:tab/>
        <w:t>Brown, Red, Orange, Gold</w:t>
      </w:r>
    </w:p>
    <w:p>
      <w:pPr>
        <w:pStyle w:val="ListNumber"/>
      </w:pPr>
      <w:r>
        <w:t>What colors will a 1.5MΩ resistor have?</w:t>
      </w:r>
    </w:p>
    <w:p>
      <w:pPr>
        <w:pStyle w:val="Choice"/>
      </w:pPr>
      <w:r>
        <w:t>a)</w:t>
        <w:tab/>
        <w:t>Brown, Green, Green, Gold</w:t>
      </w:r>
    </w:p>
    <w:p>
      <w:pPr>
        <w:pStyle w:val="Choice"/>
      </w:pPr>
      <w:r>
        <w:t>b)</w:t>
        <w:tab/>
        <w:t>Brown, Green, Red, Gold</w:t>
      </w:r>
    </w:p>
    <w:p>
      <w:pPr>
        <w:pStyle w:val="Choice"/>
      </w:pPr>
      <w:r>
        <w:t>c)</w:t>
        <w:tab/>
        <w:t>Brown, Green, Yellow, Gold</w:t>
      </w:r>
    </w:p>
    <w:p>
      <w:pPr>
        <w:pStyle w:val="Choice"/>
      </w:pPr>
      <w:r>
        <w:t>d)</w:t>
        <w:tab/>
        <w:t>Brown, Green, Orange, Gold</w:t>
      </w:r>
    </w:p>
    <w:p>
      <w:pPr>
        <w:pStyle w:val="ListNumber"/>
      </w:pPr>
      <w:r>
        <w:t>What colors will a 1.8MΩ resistor have?</w:t>
      </w:r>
    </w:p>
    <w:p>
      <w:pPr>
        <w:pStyle w:val="Choice"/>
      </w:pPr>
      <w:r>
        <w:t>a)</w:t>
        <w:tab/>
        <w:t>Brown, Gray, Red, Gold</w:t>
      </w:r>
    </w:p>
    <w:p>
      <w:pPr>
        <w:pStyle w:val="Choice"/>
      </w:pPr>
      <w:r>
        <w:t>b)</w:t>
        <w:tab/>
        <w:t>Brown, Gray, Yellow, Gold</w:t>
      </w:r>
    </w:p>
    <w:p>
      <w:pPr>
        <w:pStyle w:val="Choice"/>
      </w:pPr>
      <w:r>
        <w:t>c)</w:t>
        <w:tab/>
        <w:t>Brown, Gray, Orange, Gold</w:t>
      </w:r>
    </w:p>
    <w:p>
      <w:pPr>
        <w:pStyle w:val="Choice"/>
      </w:pPr>
      <w:r>
        <w:t>d)</w:t>
        <w:tab/>
        <w:t>Brown, Gray, Green, Gold</w:t>
      </w:r>
    </w:p>
    <w:p>
      <w:pPr>
        <w:pStyle w:val="ListNumber"/>
      </w:pPr>
      <w:r>
        <w:t>What colors will a 2.2MΩ resistor have?</w:t>
      </w:r>
    </w:p>
    <w:p>
      <w:pPr>
        <w:pStyle w:val="Choice"/>
      </w:pPr>
      <w:r>
        <w:t>a)</w:t>
        <w:tab/>
        <w:t>Red, Red, Yellow, Gold</w:t>
      </w:r>
    </w:p>
    <w:p>
      <w:pPr>
        <w:pStyle w:val="Choice"/>
      </w:pPr>
      <w:r>
        <w:t>b)</w:t>
        <w:tab/>
        <w:t>Red, Red, Orange, Gold</w:t>
      </w:r>
    </w:p>
    <w:p>
      <w:pPr>
        <w:pStyle w:val="Choice"/>
      </w:pPr>
      <w:r>
        <w:t>c)</w:t>
        <w:tab/>
        <w:t>Red, Red, Red, Gold</w:t>
      </w:r>
    </w:p>
    <w:p>
      <w:pPr>
        <w:pStyle w:val="Choice"/>
      </w:pPr>
      <w:r>
        <w:t>d)</w:t>
        <w:tab/>
        <w:t>Red, Red, Green, Gold</w:t>
      </w:r>
    </w:p>
    <w:p>
      <w:pPr>
        <w:pStyle w:val="ListNumber"/>
      </w:pPr>
      <w:r>
        <w:t>What colors will a 2.7MΩ resistor have?</w:t>
      </w:r>
    </w:p>
    <w:p>
      <w:pPr>
        <w:pStyle w:val="Choice"/>
      </w:pPr>
      <w:r>
        <w:t>a)</w:t>
        <w:tab/>
        <w:t>Red, Violet, Yellow, Gold</w:t>
      </w:r>
    </w:p>
    <w:p>
      <w:pPr>
        <w:pStyle w:val="Choice"/>
      </w:pPr>
      <w:r>
        <w:t>b)</w:t>
        <w:tab/>
        <w:t>Red, Violet, Red, Gold</w:t>
      </w:r>
    </w:p>
    <w:p>
      <w:pPr>
        <w:pStyle w:val="Choice"/>
      </w:pPr>
      <w:r>
        <w:t>c)</w:t>
        <w:tab/>
        <w:t>Red, Violet, Orange, Gold</w:t>
      </w:r>
    </w:p>
    <w:p>
      <w:pPr>
        <w:pStyle w:val="Choice"/>
      </w:pPr>
      <w:r>
        <w:t>d)</w:t>
        <w:tab/>
        <w:t>Red, Violet, Green, Gold</w:t>
      </w:r>
    </w:p>
    <w:p>
      <w:pPr>
        <w:pStyle w:val="ListNumber"/>
      </w:pPr>
      <w:r>
        <w:t>What colors will a 3.3MΩ resistor have?</w:t>
      </w:r>
    </w:p>
    <w:p>
      <w:pPr>
        <w:pStyle w:val="Choice"/>
      </w:pPr>
      <w:r>
        <w:t>a)</w:t>
        <w:tab/>
        <w:t>Orange, Orange, Orange, Gold</w:t>
      </w:r>
    </w:p>
    <w:p>
      <w:pPr>
        <w:pStyle w:val="Choice"/>
      </w:pPr>
      <w:r>
        <w:t>b)</w:t>
        <w:tab/>
        <w:t>Orange, Orange, Yellow, Gold</w:t>
      </w:r>
    </w:p>
    <w:p>
      <w:pPr>
        <w:pStyle w:val="Choice"/>
      </w:pPr>
      <w:r>
        <w:t>c)</w:t>
        <w:tab/>
        <w:t>Orange, Orange, Red, Gold</w:t>
      </w:r>
    </w:p>
    <w:p>
      <w:pPr>
        <w:pStyle w:val="Choice"/>
      </w:pPr>
      <w:r>
        <w:t>d)</w:t>
        <w:tab/>
        <w:t>Orange, Orange, Green, Gold</w:t>
      </w:r>
    </w:p>
    <w:p>
      <w:pPr>
        <w:pStyle w:val="ListNumber"/>
      </w:pPr>
      <w:r>
        <w:t>What colors will a 3.9MΩ resistor have?</w:t>
      </w:r>
    </w:p>
    <w:p>
      <w:pPr>
        <w:pStyle w:val="Choice"/>
      </w:pPr>
      <w:r>
        <w:t>a)</w:t>
        <w:tab/>
        <w:t>Orange, White, Yellow, Gold</w:t>
      </w:r>
    </w:p>
    <w:p>
      <w:pPr>
        <w:pStyle w:val="Choice"/>
      </w:pPr>
      <w:r>
        <w:t>b)</w:t>
        <w:tab/>
        <w:t>Orange, White, Red, Gold</w:t>
      </w:r>
    </w:p>
    <w:p>
      <w:pPr>
        <w:pStyle w:val="Choice"/>
      </w:pPr>
      <w:r>
        <w:t>c)</w:t>
        <w:tab/>
        <w:t>Orange, White, Green, Gold</w:t>
      </w:r>
    </w:p>
    <w:p>
      <w:pPr>
        <w:pStyle w:val="Choice"/>
      </w:pPr>
      <w:r>
        <w:t>d)</w:t>
        <w:tab/>
        <w:t>Orange, White, Orange, Gold</w:t>
      </w:r>
    </w:p>
    <w:p>
      <w:pPr>
        <w:pStyle w:val="ListNumber"/>
      </w:pPr>
      <w:r>
        <w:t>What colors will a 4.7MΩ resistor have?</w:t>
      </w:r>
    </w:p>
    <w:p>
      <w:pPr>
        <w:pStyle w:val="Choice"/>
      </w:pPr>
      <w:r>
        <w:t>a)</w:t>
        <w:tab/>
        <w:t>Yellow, Violet, Yellow, Gold</w:t>
      </w:r>
    </w:p>
    <w:p>
      <w:pPr>
        <w:pStyle w:val="Choice"/>
      </w:pPr>
      <w:r>
        <w:t>b)</w:t>
        <w:tab/>
        <w:t>Yellow, Violet, Green, Gold</w:t>
      </w:r>
    </w:p>
    <w:p>
      <w:pPr>
        <w:pStyle w:val="Choice"/>
      </w:pPr>
      <w:r>
        <w:t>c)</w:t>
        <w:tab/>
        <w:t>Yellow, Violet, Orange, Gold</w:t>
      </w:r>
    </w:p>
    <w:p>
      <w:pPr>
        <w:pStyle w:val="Choice"/>
      </w:pPr>
      <w:r>
        <w:t>d)</w:t>
        <w:tab/>
        <w:t>Yellow, Violet, Red, Gold</w:t>
      </w:r>
    </w:p>
    <w:p>
      <w:pPr>
        <w:pStyle w:val="ListNumber"/>
      </w:pPr>
      <w:r>
        <w:t>What colors will a 5.6MΩ resistor have?</w:t>
      </w:r>
    </w:p>
    <w:p>
      <w:pPr>
        <w:pStyle w:val="Choice"/>
      </w:pPr>
      <w:r>
        <w:t>a)</w:t>
        <w:tab/>
        <w:t>Green, Blue, Red, Gold</w:t>
      </w:r>
    </w:p>
    <w:p>
      <w:pPr>
        <w:pStyle w:val="Choice"/>
      </w:pPr>
      <w:r>
        <w:t>b)</w:t>
        <w:tab/>
        <w:t>Green, Blue, Yellow, Gold</w:t>
      </w:r>
    </w:p>
    <w:p>
      <w:pPr>
        <w:pStyle w:val="Choice"/>
      </w:pPr>
      <w:r>
        <w:t>c)</w:t>
        <w:tab/>
        <w:t>Green, Blue, Orange, Gold</w:t>
      </w:r>
    </w:p>
    <w:p>
      <w:pPr>
        <w:pStyle w:val="Choice"/>
      </w:pPr>
      <w:r>
        <w:t>d)</w:t>
        <w:tab/>
        <w:t>Green, Blue, Green, Gold</w:t>
      </w:r>
    </w:p>
    <w:p>
      <w:pPr>
        <w:pStyle w:val="ListNumber"/>
      </w:pPr>
      <w:r>
        <w:t>What colors will a 6.8MΩ resistor have?</w:t>
      </w:r>
    </w:p>
    <w:p>
      <w:pPr>
        <w:pStyle w:val="Choice"/>
      </w:pPr>
      <w:r>
        <w:t>a)</w:t>
        <w:tab/>
        <w:t>Blue, Gray, Orange, Gold</w:t>
      </w:r>
    </w:p>
    <w:p>
      <w:pPr>
        <w:pStyle w:val="Choice"/>
      </w:pPr>
      <w:r>
        <w:t>b)</w:t>
        <w:tab/>
        <w:t>Blue, Gray, Red, Gold</w:t>
      </w:r>
    </w:p>
    <w:p>
      <w:pPr>
        <w:pStyle w:val="Choice"/>
      </w:pPr>
      <w:r>
        <w:t>c)</w:t>
        <w:tab/>
        <w:t>Blue, Gray, Green, Gold</w:t>
      </w:r>
    </w:p>
    <w:p>
      <w:pPr>
        <w:pStyle w:val="Choice"/>
      </w:pPr>
      <w:r>
        <w:t>d)</w:t>
        <w:tab/>
        <w:t>Blue, Gray, Yellow, Gold</w:t>
      </w:r>
    </w:p>
    <w:p>
      <w:pPr>
        <w:pStyle w:val="ListNumber"/>
      </w:pPr>
      <w:r>
        <w:t>What colors will a 8.2MΩ resistor have?</w:t>
      </w:r>
    </w:p>
    <w:p>
      <w:pPr>
        <w:pStyle w:val="Choice"/>
      </w:pPr>
      <w:r>
        <w:t>a)</w:t>
        <w:tab/>
        <w:t>Gray, Red, Orange, Gold</w:t>
      </w:r>
    </w:p>
    <w:p>
      <w:pPr>
        <w:pStyle w:val="Choice"/>
      </w:pPr>
      <w:r>
        <w:t>b)</w:t>
        <w:tab/>
        <w:t>Gray, Red, Green, Gold</w:t>
      </w:r>
    </w:p>
    <w:p>
      <w:pPr>
        <w:pStyle w:val="Choice"/>
      </w:pPr>
      <w:r>
        <w:t>c)</w:t>
        <w:tab/>
        <w:t>Gray, Red, Yellow, Gold</w:t>
      </w:r>
    </w:p>
    <w:p>
      <w:pPr>
        <w:pStyle w:val="Choice"/>
      </w:pPr>
      <w:r>
        <w:t>d)</w:t>
        <w:tab/>
        <w:t>Gray, Red, Red, Gold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