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Propiedades de los materiales.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Elasticidad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Cuero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Oro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Ductilidad</w:t>
      </w:r>
    </w:p>
    <w:p>
      <w:pPr>
        <w:pStyle w:val="Choice"/>
      </w:pPr>
      <w:r>
        <w:t>d)</w:t>
        <w:tab/>
        <w:t>Maleabilidad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Cristal</w:t>
      </w:r>
    </w:p>
    <w:p>
      <w:pPr>
        <w:pStyle w:val="Choice"/>
      </w:pPr>
      <w:r>
        <w:t>b)</w:t>
        <w:tab/>
        <w:t>Plástico frío</w:t>
      </w:r>
    </w:p>
    <w:p>
      <w:pPr>
        <w:pStyle w:val="Choice"/>
      </w:pPr>
      <w:r>
        <w:t>c)</w:t>
        <w:tab/>
        <w:t>Plastilina</w:t>
      </w:r>
    </w:p>
    <w:p>
      <w:pPr>
        <w:pStyle w:val="Choice"/>
      </w:pPr>
      <w:r>
        <w:t>d)</w:t>
        <w:tab/>
        <w:t>Plástico caliente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Goma de neumático</w:t>
      </w:r>
    </w:p>
    <w:p>
      <w:pPr>
        <w:pStyle w:val="Choice"/>
      </w:pPr>
      <w:r>
        <w:t>c)</w:t>
        <w:tab/>
        <w:t>Estaño</w:t>
      </w:r>
    </w:p>
    <w:p>
      <w:pPr>
        <w:pStyle w:val="Choice"/>
      </w:pPr>
      <w:r>
        <w:t>d)</w:t>
        <w:tab/>
        <w:t>Cuero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Ductilidad</w:t>
      </w:r>
    </w:p>
    <w:p>
      <w:pPr>
        <w:pStyle w:val="Choice"/>
      </w:pPr>
      <w:r>
        <w:t>b)</w:t>
        <w:tab/>
        <w:t>Fusibilidad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Soldabilidad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Papel</w:t>
      </w:r>
    </w:p>
    <w:p>
      <w:pPr>
        <w:pStyle w:val="Choice"/>
      </w:pPr>
      <w:r>
        <w:t>b)</w:t>
        <w:tab/>
        <w:t>Hierro</w:t>
      </w:r>
    </w:p>
    <w:p>
      <w:pPr>
        <w:pStyle w:val="Choice"/>
      </w:pPr>
      <w:r>
        <w:t>c)</w:t>
        <w:tab/>
        <w:t>Corcho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Mucho peso</w:t>
      </w:r>
    </w:p>
    <w:p>
      <w:pPr>
        <w:pStyle w:val="Choice"/>
      </w:pPr>
      <w:r>
        <w:t>b)</w:t>
        <w:tab/>
        <w:t>Mucha dureza</w:t>
      </w:r>
    </w:p>
    <w:p>
      <w:pPr>
        <w:pStyle w:val="Choice"/>
      </w:pPr>
      <w:r>
        <w:t>c)</w:t>
        <w:tab/>
        <w:t>Mucha densidad</w:t>
      </w:r>
    </w:p>
    <w:p>
      <w:pPr>
        <w:pStyle w:val="Choice"/>
      </w:pPr>
      <w:r>
        <w:t>d)</w:t>
        <w:tab/>
        <w:t>Mucha resistencia mecánica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Dos kilos de corcho</w:t>
      </w:r>
    </w:p>
    <w:p>
      <w:pPr>
        <w:pStyle w:val="Choice"/>
      </w:pPr>
      <w:r>
        <w:t>b)</w:t>
        <w:tab/>
        <w:t>Cuatro kilos de papel</w:t>
      </w:r>
    </w:p>
    <w:p>
      <w:pPr>
        <w:pStyle w:val="Choice"/>
      </w:pPr>
      <w:r>
        <w:t>c)</w:t>
        <w:tab/>
        <w:t>Un kilo de plomo</w:t>
      </w:r>
    </w:p>
    <w:p>
      <w:pPr>
        <w:pStyle w:val="Choice"/>
      </w:pPr>
      <w:r>
        <w:t>d)</w:t>
        <w:tab/>
        <w:t>Tres kilos de cristal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tiene menos densidad que el agua</w:t>
      </w:r>
    </w:p>
    <w:p>
      <w:pPr>
        <w:pStyle w:val="Choice"/>
      </w:pPr>
      <w:r>
        <w:t>b)</w:t>
        <w:tab/>
        <w:t>Porque tiene más densidad que el agua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Porque es sólido y el agua es líquida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tiene más densidad que el agua</w:t>
      </w:r>
    </w:p>
    <w:p>
      <w:pPr>
        <w:pStyle w:val="Choice"/>
      </w:pPr>
      <w:r>
        <w:t>b)</w:t>
        <w:tab/>
        <w:t>Porque tiene menos densidad que el agua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Porque es sólido y el agua es líquida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tiene más densidad que el mercurio</w:t>
      </w:r>
    </w:p>
    <w:p>
      <w:pPr>
        <w:pStyle w:val="Choice"/>
      </w:pPr>
      <w:r>
        <w:t>b)</w:t>
        <w:tab/>
        <w:t>Porque tiene menos densidad que el mercurio</w:t>
      </w:r>
    </w:p>
    <w:p>
      <w:pPr>
        <w:pStyle w:val="Choice"/>
      </w:pPr>
      <w:r>
        <w:t>c)</w:t>
        <w:tab/>
        <w:t>Porque es sólido y el mercurio es líquido</w:t>
      </w:r>
    </w:p>
    <w:p>
      <w:pPr>
        <w:pStyle w:val="Choice"/>
      </w:pPr>
      <w:r>
        <w:t>d)</w:t>
        <w:tab/>
        <w:t>Ninguna es correcta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Rayabilidad</w:t>
      </w:r>
    </w:p>
    <w:p>
      <w:pPr>
        <w:pStyle w:val="Choice"/>
      </w:pPr>
      <w:r>
        <w:t>b)</w:t>
        <w:tab/>
        <w:t>Dureza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Dúctil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Mármol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Diamante</w:t>
      </w:r>
    </w:p>
    <w:p>
      <w:pPr>
        <w:pStyle w:val="Choice"/>
      </w:pPr>
      <w:r>
        <w:t>d)</w:t>
        <w:tab/>
        <w:t>Estaño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cristal es más duro que la madera</w:t>
      </w:r>
    </w:p>
    <w:p>
      <w:pPr>
        <w:pStyle w:val="Choice"/>
      </w:pPr>
      <w:r>
        <w:t>b)</w:t>
        <w:tab/>
        <w:t>Porque el bate de madera puede romper el cristal</w:t>
      </w:r>
    </w:p>
    <w:p>
      <w:pPr>
        <w:pStyle w:val="Choice"/>
      </w:pPr>
      <w:r>
        <w:t>c)</w:t>
        <w:tab/>
        <w:t>Porque la madera es más dura que el cristal</w:t>
      </w:r>
    </w:p>
    <w:p>
      <w:pPr>
        <w:pStyle w:val="Choice"/>
      </w:pPr>
      <w:r>
        <w:t>d)</w:t>
        <w:tab/>
        <w:t>Porque el cristal tiene mucho filo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Golpeabilidad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Placa de escayola</w:t>
      </w:r>
    </w:p>
    <w:p>
      <w:pPr>
        <w:pStyle w:val="Choice"/>
      </w:pPr>
      <w:r>
        <w:t>b)</w:t>
        <w:tab/>
        <w:t>Cristal de una ventana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Palo de béisbol de madera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Deformabilidad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Elasticidad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Frágil</w:t>
      </w:r>
    </w:p>
    <w:p>
      <w:pPr>
        <w:pStyle w:val="Choice"/>
      </w:pPr>
      <w:r>
        <w:t>b)</w:t>
        <w:tab/>
        <w:t>Dúctil</w:t>
      </w:r>
    </w:p>
    <w:p>
      <w:pPr>
        <w:pStyle w:val="Choice"/>
      </w:pPr>
      <w:r>
        <w:t>c)</w:t>
        <w:tab/>
        <w:t>Blando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Cristal</w:t>
      </w:r>
    </w:p>
    <w:p>
      <w:pPr>
        <w:pStyle w:val="Choice"/>
      </w:pPr>
      <w:r>
        <w:t>c)</w:t>
        <w:tab/>
        <w:t>Plástico fundido</w:t>
      </w:r>
    </w:p>
    <w:p>
      <w:pPr>
        <w:pStyle w:val="Choice"/>
      </w:pPr>
      <w:r>
        <w:t>d)</w:t>
        <w:tab/>
        <w:t>Neumático de automóvil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Esforzabilidad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cuarzo</w:t>
      </w:r>
    </w:p>
    <w:p>
      <w:pPr>
        <w:pStyle w:val="Choice"/>
      </w:pPr>
      <w:r>
        <w:t>b)</w:t>
        <w:tab/>
        <w:t>Barra de acero</w:t>
      </w:r>
    </w:p>
    <w:p>
      <w:pPr>
        <w:pStyle w:val="Choice"/>
      </w:pPr>
      <w:r>
        <w:t>c)</w:t>
        <w:tab/>
        <w:t>Barra de madera</w:t>
      </w:r>
    </w:p>
    <w:p>
      <w:pPr>
        <w:pStyle w:val="Choice"/>
      </w:pPr>
      <w:r>
        <w:t>d)</w:t>
        <w:tab/>
        <w:t>Barra de plástico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Caloribilidad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La madera</w:t>
      </w:r>
    </w:p>
    <w:p>
      <w:pPr>
        <w:pStyle w:val="Choice"/>
      </w:pPr>
      <w:r>
        <w:t>c)</w:t>
        <w:tab/>
        <w:t>Un material cerámico</w:t>
      </w:r>
    </w:p>
    <w:p>
      <w:pPr>
        <w:pStyle w:val="Choice"/>
      </w:pPr>
      <w:r>
        <w:t>d)</w:t>
        <w:tab/>
        <w:t>Un metal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Dilatación térmica</w:t>
      </w:r>
    </w:p>
    <w:p>
      <w:pPr>
        <w:pStyle w:val="Choice"/>
      </w:pPr>
      <w:r>
        <w:t>b)</w:t>
        <w:tab/>
        <w:t>Oxidación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Aumentabilidad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Dilatación térmica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Caloribilidad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El plástico</w:t>
      </w:r>
    </w:p>
    <w:p>
      <w:pPr>
        <w:pStyle w:val="Choice"/>
      </w:pPr>
      <w:r>
        <w:t>b)</w:t>
        <w:tab/>
        <w:t>Un metal</w:t>
      </w:r>
    </w:p>
    <w:p>
      <w:pPr>
        <w:pStyle w:val="Choice"/>
      </w:pPr>
      <w:r>
        <w:t>c)</w:t>
        <w:tab/>
        <w:t>La madera</w:t>
      </w:r>
    </w:p>
    <w:p>
      <w:pPr>
        <w:pStyle w:val="Choice"/>
      </w:pPr>
      <w:r>
        <w:t>d)</w:t>
        <w:tab/>
        <w:t>Un material cerámico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Corrosión</w:t>
      </w:r>
    </w:p>
    <w:p>
      <w:pPr>
        <w:pStyle w:val="Choice"/>
      </w:pPr>
      <w:r>
        <w:t>b)</w:t>
        <w:tab/>
        <w:t>Oxidificación</w:t>
      </w:r>
    </w:p>
    <w:p>
      <w:pPr>
        <w:pStyle w:val="Choice"/>
      </w:pPr>
      <w:r>
        <w:t>c)</w:t>
        <w:tab/>
        <w:t>Acidificación</w:t>
      </w:r>
    </w:p>
    <w:p>
      <w:pPr>
        <w:pStyle w:val="Choice"/>
      </w:pPr>
      <w:r>
        <w:t>d)</w:t>
        <w:tab/>
        <w:t>Oxidación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Plástico</w:t>
      </w:r>
    </w:p>
    <w:p>
      <w:pPr>
        <w:pStyle w:val="Choice"/>
      </w:pPr>
      <w:r>
        <w:t>b)</w:t>
        <w:tab/>
        <w:t>Madera</w:t>
      </w:r>
    </w:p>
    <w:p>
      <w:pPr>
        <w:pStyle w:val="Choice"/>
      </w:pPr>
      <w:r>
        <w:t>c)</w:t>
        <w:tab/>
        <w:t>Granito</w:t>
      </w:r>
    </w:p>
    <w:p>
      <w:pPr>
        <w:pStyle w:val="Choice"/>
      </w:pPr>
      <w:r>
        <w:t>d)</w:t>
        <w:tab/>
        <w:t>Hierro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