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Amperio (A)</w:t>
      </w:r>
    </w:p>
    <w:p>
      <w:pPr>
        <w:pStyle w:val="Choice"/>
      </w:pPr>
      <w:r>
        <w:t>c)</w:t>
        <w:tab/>
        <w:t>El Coulomb (C)</w:t>
      </w:r>
    </w:p>
    <w:p>
      <w:pPr>
        <w:pStyle w:val="Choice"/>
      </w:pPr>
      <w:r>
        <w:t>d)</w:t>
        <w:tab/>
        <w:t>El Joule (J)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kilovatio hora (kWh)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Voltaje (V)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Potencia (P)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¿Qué miden los kilovatios hora (kWh)?</w:t>
      </w:r>
    </w:p>
    <w:p>
      <w:pPr>
        <w:pStyle w:val="Choice"/>
      </w:pPr>
      <w:r>
        <w:t>a)</w:t>
        <w:tab/>
        <w:t>Energía eléctrica (E)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Potencia (P)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Resistencia (R)</w:t>
      </w:r>
    </w:p>
    <w:p>
      <w:pPr>
        <w:pStyle w:val="Choice"/>
      </w:pPr>
      <w:r>
        <w:t>b)</w:t>
        <w:tab/>
        <w:t>Intensidad de corriente (I)</w:t>
      </w:r>
    </w:p>
    <w:p>
      <w:pPr>
        <w:pStyle w:val="Choice"/>
      </w:pPr>
      <w:r>
        <w:t>c)</w:t>
        <w:tab/>
        <w:t>Carga eléctrica (Q)</w:t>
      </w:r>
    </w:p>
    <w:p>
      <w:pPr>
        <w:pStyle w:val="Choice"/>
      </w:pPr>
      <w:r>
        <w:t>d)</w:t>
        <w:tab/>
        <w:t>Voltaje (V)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10^18 electrones</w:t>
      </w:r>
    </w:p>
    <w:p>
      <w:pPr>
        <w:pStyle w:val="Choice"/>
      </w:pPr>
      <w:r>
        <w:t>b)</w:t>
        <w:tab/>
        <w:t>6,2 x 10^3 electrones</w:t>
      </w:r>
    </w:p>
    <w:p>
      <w:pPr>
        <w:pStyle w:val="Choice"/>
      </w:pPr>
      <w:r>
        <w:t>c)</w:t>
        <w:tab/>
        <w:t>6,2 x 10^6 electrones</w:t>
      </w:r>
    </w:p>
    <w:p>
      <w:pPr>
        <w:pStyle w:val="Choice"/>
      </w:pPr>
      <w:r>
        <w:t>d)</w:t>
        <w:tab/>
        <w:t>6,2 x 10^12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Muchísimos amperios</w:t>
      </w:r>
    </w:p>
    <w:p>
      <w:pPr>
        <w:pStyle w:val="Choice"/>
      </w:pPr>
      <w:r>
        <w:t>b)</w:t>
        <w:tab/>
        <w:t>Mucho menos de un amperio</w:t>
      </w:r>
    </w:p>
    <w:p>
      <w:pPr>
        <w:pStyle w:val="Choice"/>
      </w:pPr>
      <w:r>
        <w:t>c)</w:t>
        <w:tab/>
        <w:t>Pocos amperios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Millones cada segundo</w:t>
      </w:r>
    </w:p>
    <w:p>
      <w:pPr>
        <w:pStyle w:val="Choice"/>
      </w:pPr>
      <w:r>
        <w:t>b)</w:t>
        <w:tab/>
        <w:t>Billones cada segundo</w:t>
      </w:r>
    </w:p>
    <w:p>
      <w:pPr>
        <w:pStyle w:val="Choice"/>
      </w:pPr>
      <w:r>
        <w:t>c)</w:t>
        <w:tab/>
        <w:t>Trillones cada segundo</w:t>
      </w:r>
    </w:p>
    <w:p>
      <w:pPr>
        <w:pStyle w:val="Choice"/>
      </w:pPr>
      <w:r>
        <w:t>d)</w:t>
        <w:tab/>
        <w:t>Miles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el voltaje que pasa por ese cable</w:t>
      </w:r>
    </w:p>
    <w:p>
      <w:pPr>
        <w:pStyle w:val="Choice"/>
      </w:pPr>
      <w:r>
        <w:t>b)</w:t>
        <w:tab/>
        <w:t>Por favor, mide la intensidad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la potencia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potencia que hay entre esas dos bornas</w:t>
      </w:r>
    </w:p>
    <w:p>
      <w:pPr>
        <w:pStyle w:val="Choice"/>
      </w:pPr>
      <w:r>
        <w:t>b)</w:t>
        <w:tab/>
        <w:t>Por favor, mide la energía que hay entre esas dos bornas</w:t>
      </w:r>
    </w:p>
    <w:p>
      <w:pPr>
        <w:pStyle w:val="Choice"/>
      </w:pPr>
      <w:r>
        <w:t>c)</w:t>
        <w:tab/>
        <w:t>Por favor, mide el voltaje que hay entre esas dos bornas</w:t>
      </w:r>
    </w:p>
    <w:p>
      <w:pPr>
        <w:pStyle w:val="Choice"/>
      </w:pPr>
      <w:r>
        <w:t>d)</w:t>
        <w:tab/>
        <w:t>Por favor, mide la intensidad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energía producida por los electrones al atravesar un componente determinado</w:t>
      </w:r>
    </w:p>
    <w:p>
      <w:pPr>
        <w:pStyle w:val="Choice"/>
      </w:pPr>
      <w:r>
        <w:t>b)</w:t>
        <w:tab/>
        <w:t>La energía de esa corriente</w:t>
      </w:r>
    </w:p>
    <w:p>
      <w:pPr>
        <w:pStyle w:val="Choice"/>
      </w:pPr>
      <w:r>
        <w:t>c)</w:t>
        <w:tab/>
        <w:t>La oposición que presenta un material a ser atravesado por los electrones</w:t>
      </w:r>
    </w:p>
    <w:p>
      <w:pPr>
        <w:pStyle w:val="Choice"/>
      </w:pPr>
      <w:r>
        <w:t>d)</w:t>
        <w:tab/>
        <w:t>La cantidad de electrones que pasan por un punto en un tiempo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cantidad de calor que genera al ser atravesado por la corriente eléctrica</w:t>
      </w:r>
    </w:p>
    <w:p>
      <w:pPr>
        <w:pStyle w:val="Choice"/>
      </w:pPr>
      <w:r>
        <w:t>c)</w:t>
        <w:tab/>
        <w:t>La energía que pierde al ser atravesado por una corriente</w:t>
      </w:r>
    </w:p>
    <w:p>
      <w:pPr>
        <w:pStyle w:val="Choice"/>
      </w:pPr>
      <w:r>
        <w:t>d)</w:t>
        <w:tab/>
        <w:t>La facilidad con la que la corriente lo atraviesa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energía que proporciona por unidad de tiempo</w:t>
      </w:r>
    </w:p>
    <w:p>
      <w:pPr>
        <w:pStyle w:val="Choice"/>
      </w:pPr>
      <w:r>
        <w:t>b)</w:t>
        <w:tab/>
        <w:t>La energía que proporciona por unidad de carga</w:t>
      </w:r>
    </w:p>
    <w:p>
      <w:pPr>
        <w:pStyle w:val="Choice"/>
      </w:pPr>
      <w:r>
        <w:t>c)</w:t>
        <w:tab/>
        <w:t>La cantidad de electrones que pasan por unidad de tiempo</w:t>
      </w:r>
    </w:p>
    <w:p>
      <w:pPr>
        <w:pStyle w:val="Choice"/>
      </w:pPr>
      <w:r>
        <w:t>d)</w:t>
        <w:tab/>
        <w:t>La oposición que tiene a que lo atraviese la corriente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potencia eléctrica que desarrolla esa pila</w:t>
      </w:r>
    </w:p>
    <w:p>
      <w:pPr>
        <w:pStyle w:val="Choice"/>
      </w:pPr>
      <w:r>
        <w:t>b)</w:t>
        <w:tab/>
        <w:t>La cantidad de electrones que hay almacenados en esa pila</w:t>
      </w:r>
    </w:p>
    <w:p>
      <w:pPr>
        <w:pStyle w:val="Choice"/>
      </w:pPr>
      <w:r>
        <w:t>c)</w:t>
        <w:tab/>
        <w:t>La energía que proporciona cada unidad de carga</w:t>
      </w:r>
    </w:p>
    <w:p>
      <w:pPr>
        <w:pStyle w:val="Choice"/>
      </w:pPr>
      <w:r>
        <w:t>d)</w:t>
        <w:tab/>
        <w:t>La cantidad de electrones por segundo que salen de la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