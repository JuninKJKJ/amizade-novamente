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Cuestionario global.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menos de 1.76% de carbono. Se utiliza para hacer engranajes</w:t>
      </w:r>
    </w:p>
    <w:p>
      <w:pPr>
        <w:pStyle w:val="Choice"/>
      </w:pPr>
      <w:r>
        <w:t>b)</w:t>
        <w:tab/>
        <w:t>Es hierro aleado con más de 1.76% de carbono. Se utiliza para hacer tapas de alcantarilla</w:t>
      </w:r>
    </w:p>
    <w:p>
      <w:pPr>
        <w:pStyle w:val="Choice"/>
      </w:pPr>
      <w:r>
        <w:t>c)</w:t>
        <w:tab/>
        <w:t>Es hierro fundido con carbón. Se utiliza para hacer cuberterías</w:t>
      </w:r>
    </w:p>
    <w:p>
      <w:pPr>
        <w:pStyle w:val="Choice"/>
      </w:pPr>
      <w:r>
        <w:t>d)</w:t>
        <w:tab/>
        <w:t>Es un acero inoxidable, con mejores propiedades que el hierro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No son renovables</w:t>
      </w:r>
    </w:p>
    <w:p>
      <w:pPr>
        <w:pStyle w:val="Choice"/>
      </w:pPr>
      <w:r>
        <w:t>b)</w:t>
        <w:tab/>
        <w:t>Si porque se pueden reciclar con facilidad muchas veces</w:t>
      </w:r>
    </w:p>
    <w:p>
      <w:pPr>
        <w:pStyle w:val="Choice"/>
      </w:pPr>
      <w:r>
        <w:t>c)</w:t>
        <w:tab/>
        <w:t>Si son renovables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Placa de escayola</w:t>
      </w:r>
    </w:p>
    <w:p>
      <w:pPr>
        <w:pStyle w:val="Choice"/>
      </w:pPr>
      <w:r>
        <w:t>b)</w:t>
        <w:tab/>
        <w:t>Lavabo de porcelana</w:t>
      </w:r>
    </w:p>
    <w:p>
      <w:pPr>
        <w:pStyle w:val="Choice"/>
      </w:pPr>
      <w:r>
        <w:t>c)</w:t>
        <w:tab/>
        <w:t>Cristal de una ventana</w:t>
      </w:r>
    </w:p>
    <w:p>
      <w:pPr>
        <w:pStyle w:val="Choice"/>
      </w:pPr>
      <w:r>
        <w:t>d)</w:t>
        <w:tab/>
        <w:t>Palo de béisbol de madera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la electricidad pero mal el calor</w:t>
      </w:r>
    </w:p>
    <w:p>
      <w:pPr>
        <w:pStyle w:val="Choice"/>
      </w:pPr>
      <w:r>
        <w:t>b)</w:t>
        <w:tab/>
        <w:t>Conduce bien el calor pero mal la electricidad</w:t>
      </w:r>
    </w:p>
    <w:p>
      <w:pPr>
        <w:pStyle w:val="Choice"/>
      </w:pPr>
      <w:r>
        <w:t>c)</w:t>
        <w:tab/>
        <w:t>Es buen aislante eléctrico y térmico</w:t>
      </w:r>
    </w:p>
    <w:p>
      <w:pPr>
        <w:pStyle w:val="Choice"/>
      </w:pPr>
      <w:r>
        <w:t>d)</w:t>
        <w:tab/>
        <w:t>Conduce bien el calor y la electricidad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Distinta</w:t>
      </w:r>
    </w:p>
    <w:p>
      <w:pPr>
        <w:pStyle w:val="Choice"/>
      </w:pPr>
      <w:r>
        <w:t>b)</w:t>
        <w:tab/>
        <w:t>La mayoría son blandas</w:t>
      </w:r>
    </w:p>
    <w:p>
      <w:pPr>
        <w:pStyle w:val="Choice"/>
      </w:pPr>
      <w:r>
        <w:t>c)</w:t>
        <w:tab/>
        <w:t>No tienen dureza</w:t>
      </w:r>
    </w:p>
    <w:p>
      <w:pPr>
        <w:pStyle w:val="Choice"/>
      </w:pPr>
      <w:r>
        <w:t>d)</w:t>
        <w:tab/>
        <w:t>Muy parecida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Diamante</w:t>
      </w:r>
    </w:p>
    <w:p>
      <w:pPr>
        <w:pStyle w:val="Choice"/>
      </w:pPr>
      <w:r>
        <w:t>b)</w:t>
        <w:tab/>
        <w:t>Mármol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Estaño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maleables, pero poco dúctiles</w:t>
      </w:r>
    </w:p>
    <w:p>
      <w:pPr>
        <w:pStyle w:val="Choice"/>
      </w:pPr>
      <w:r>
        <w:t>b)</w:t>
        <w:tab/>
        <w:t>Muy dúctiles y muy maleables, por lo que es fácil fabricar hilos y láminas con ellos</w:t>
      </w:r>
    </w:p>
    <w:p>
      <w:pPr>
        <w:pStyle w:val="Choice"/>
      </w:pPr>
      <w:r>
        <w:t>c)</w:t>
        <w:tab/>
        <w:t>Poco maleables y poco dúctiles, por lo que no es fácil fabricar hilos y láminas con ellos.</w:t>
      </w:r>
    </w:p>
    <w:p>
      <w:pPr>
        <w:pStyle w:val="Choice"/>
      </w:pPr>
      <w:r>
        <w:t>d)</w:t>
        <w:tab/>
        <w:t>Muy dúctiles, pero poco maleables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Latas, cables eléctricos, ventanas, fuselaje de aviones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Baterías, protector de radiaciones, para hacer vidrio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se hunden en el agua</w:t>
      </w:r>
    </w:p>
    <w:p>
      <w:pPr>
        <w:pStyle w:val="Choice"/>
      </w:pPr>
      <w:r>
        <w:t>b)</w:t>
        <w:tab/>
        <w:t>Los metales siempre flotan en el agua</w:t>
      </w:r>
    </w:p>
    <w:p>
      <w:pPr>
        <w:pStyle w:val="Choice"/>
      </w:pPr>
      <w:r>
        <w:t>c)</w:t>
        <w:tab/>
        <w:t>Los metales no se deben mojar con agua</w:t>
      </w:r>
    </w:p>
    <w:p>
      <w:pPr>
        <w:pStyle w:val="Choice"/>
      </w:pPr>
      <w:r>
        <w:t>d)</w:t>
        <w:tab/>
        <w:t>Algunos metales flotan y otros se hunden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Plástico caliente</w:t>
      </w:r>
    </w:p>
    <w:p>
      <w:pPr>
        <w:pStyle w:val="Choice"/>
      </w:pPr>
      <w:r>
        <w:t>d)</w:t>
        <w:tab/>
        <w:t>Plástico frío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Clavador</w:t>
      </w:r>
    </w:p>
    <w:p>
      <w:pPr>
        <w:pStyle w:val="Choice"/>
      </w:pPr>
      <w:r>
        <w:t>b)</w:t>
        <w:tab/>
        <w:t>Martillo</w:t>
      </w:r>
    </w:p>
    <w:p>
      <w:pPr>
        <w:pStyle w:val="Choice"/>
      </w:pPr>
      <w:r>
        <w:t>c)</w:t>
        <w:tab/>
        <w:t>Martillador</w:t>
      </w:r>
    </w:p>
    <w:p>
      <w:pPr>
        <w:pStyle w:val="Choice"/>
      </w:pPr>
      <w:r>
        <w:t>d)</w:t>
        <w:tab/>
        <w:t>Amartillador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Los plásticos no se deben mojar con agua</w:t>
      </w:r>
    </w:p>
    <w:p>
      <w:pPr>
        <w:pStyle w:val="Choice"/>
      </w:pPr>
      <w:r>
        <w:t>c)</w:t>
        <w:tab/>
        <w:t>Los plásticos siempre flotan en el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Son buenos aislantes eléctricos y térmicos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Conducen bien el calor y la electricidad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Plateado y cuando se oxida, de color rojizo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Rojizo y cuando se oxida, de color verdoso</w:t>
      </w:r>
    </w:p>
    <w:p>
      <w:pPr>
        <w:pStyle w:val="Choice"/>
      </w:pPr>
      <w:r>
        <w:t>d)</w:t>
        <w:tab/>
        <w:t>Amarillento y cuando se oxida, de color rojizo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Un metal</w:t>
      </w:r>
    </w:p>
    <w:p>
      <w:pPr>
        <w:pStyle w:val="Choice"/>
      </w:pPr>
      <w:r>
        <w:t>c)</w:t>
        <w:tab/>
        <w:t>Un material cerámico</w:t>
      </w:r>
    </w:p>
    <w:p>
      <w:pPr>
        <w:pStyle w:val="Choice"/>
      </w:pPr>
      <w:r>
        <w:t>d)</w:t>
        <w:tab/>
        <w:t>La madera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1.76% de carbono para mejorar sus propiedades</w:t>
      </w:r>
    </w:p>
    <w:p>
      <w:pPr>
        <w:pStyle w:val="Choice"/>
      </w:pPr>
      <w:r>
        <w:t>b)</w:t>
        <w:tab/>
        <w:t>Es una aleación de hierro con menos del 6.67% de carbono para mejorar sus propiedades</w:t>
      </w:r>
    </w:p>
    <w:p>
      <w:pPr>
        <w:pStyle w:val="Choice"/>
      </w:pPr>
      <w:r>
        <w:t>c)</w:t>
        <w:tab/>
        <w:t>Es una aleación de hierro con más del 6.67% de carbono para mejorar sus propiedades</w:t>
      </w:r>
    </w:p>
    <w:p>
      <w:pPr>
        <w:pStyle w:val="Choice"/>
      </w:pPr>
      <w:r>
        <w:t>d)</w:t>
        <w:tab/>
        <w:t>Es una aleación de hierro con más del 1.76% de carbono para mejorar sus propiedades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soporta bien que la intenten rayar</w:t>
      </w:r>
    </w:p>
    <w:p>
      <w:pPr>
        <w:pStyle w:val="Choice"/>
      </w:pPr>
      <w:r>
        <w:t>b)</w:t>
        <w:tab/>
        <w:t>Si, porque soporta bien los golpes sin romperse</w:t>
      </w:r>
    </w:p>
    <w:p>
      <w:pPr>
        <w:pStyle w:val="Choice"/>
      </w:pPr>
      <w:r>
        <w:t>c)</w:t>
        <w:tab/>
        <w:t>No, es blanda</w:t>
      </w:r>
    </w:p>
    <w:p>
      <w:pPr>
        <w:pStyle w:val="Choice"/>
      </w:pPr>
      <w:r>
        <w:t>d)</w:t>
        <w:tab/>
        <w:t>Si, porque tiene buena resistencia mecánica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Soldabilidad</w:t>
      </w:r>
    </w:p>
    <w:p>
      <w:pPr>
        <w:pStyle w:val="Choice"/>
      </w:pPr>
      <w:r>
        <w:t>b)</w:t>
        <w:tab/>
        <w:t>Ductilidad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Fusibilidad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Son imprescindibles para fabricar baterías y termómetros</w:t>
      </w:r>
    </w:p>
    <w:p>
      <w:pPr>
        <w:pStyle w:val="Choice"/>
      </w:pPr>
      <w:r>
        <w:t>b)</w:t>
        <w:tab/>
        <w:t>Tienen alta densidad y no reaccionan con el oxígeno</w:t>
      </w:r>
    </w:p>
    <w:p>
      <w:pPr>
        <w:pStyle w:val="Choice"/>
      </w:pPr>
      <w:r>
        <w:t>c)</w:t>
        <w:tab/>
        <w:t>Tienen alta densidad y están formados por mezcla de varios metales</w:t>
      </w:r>
    </w:p>
    <w:p>
      <w:pPr>
        <w:pStyle w:val="Choice"/>
      </w:pPr>
      <w:r>
        <w:t>d)</w:t>
        <w:tab/>
        <w:t>Tienen alta densidad y suelen ser muy tóxicos para las personas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tiene más densidad que el agua</w:t>
      </w:r>
    </w:p>
    <w:p>
      <w:pPr>
        <w:pStyle w:val="Choice"/>
      </w:pPr>
      <w:r>
        <w:t>b)</w:t>
        <w:tab/>
        <w:t>Porque es sólido y el agua es líquida</w:t>
      </w:r>
    </w:p>
    <w:p>
      <w:pPr>
        <w:pStyle w:val="Choice"/>
      </w:pPr>
      <w:r>
        <w:t>c)</w:t>
        <w:tab/>
        <w:t>Porque tiene menos densidad que el agua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muy buena. Soportan sin problemas la oxidación y los ácidos</w:t>
      </w:r>
    </w:p>
    <w:p>
      <w:pPr>
        <w:pStyle w:val="Choice"/>
      </w:pPr>
      <w:r>
        <w:t>b)</w:t>
        <w:tab/>
        <w:t>Tienen buena resistencia a los ácidos, pero mala a la oxidación</w:t>
      </w:r>
    </w:p>
    <w:p>
      <w:pPr>
        <w:pStyle w:val="Choice"/>
      </w:pPr>
      <w:r>
        <w:t>c)</w:t>
        <w:tab/>
        <w:t>Es mala, se descomponen con facilidad</w:t>
      </w:r>
    </w:p>
    <w:p>
      <w:pPr>
        <w:pStyle w:val="Choice"/>
      </w:pPr>
      <w:r>
        <w:t>d)</w:t>
        <w:tab/>
        <w:t>Tienen buena resistencia a la oxidación, pero mala resistencia a los ácidos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Dos kilos de corcho</w:t>
      </w:r>
    </w:p>
    <w:p>
      <w:pPr>
        <w:pStyle w:val="Choice"/>
      </w:pPr>
      <w:r>
        <w:t>b)</w:t>
        <w:tab/>
        <w:t>Tres kilos de cristal</w:t>
      </w:r>
    </w:p>
    <w:p>
      <w:pPr>
        <w:pStyle w:val="Choice"/>
      </w:pPr>
      <w:r>
        <w:t>c)</w:t>
        <w:tab/>
        <w:t>Cuatro kilos de papel</w:t>
      </w:r>
    </w:p>
    <w:p>
      <w:pPr>
        <w:pStyle w:val="Choice"/>
      </w:pPr>
      <w:r>
        <w:t>d)</w:t>
        <w:tab/>
        <w:t>Un kilo de plomo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interior del tronco, más antigua y de color más oscuro</w:t>
      </w:r>
    </w:p>
    <w:p>
      <w:pPr>
        <w:pStyle w:val="Choice"/>
      </w:pPr>
      <w:r>
        <w:t>b)</w:t>
        <w:tab/>
        <w:t>Es la parte exterior del tronco, más joven y de color más claro</w:t>
      </w:r>
    </w:p>
    <w:p>
      <w:pPr>
        <w:pStyle w:val="Choice"/>
      </w:pPr>
      <w:r>
        <w:t>c)</w:t>
        <w:tab/>
        <w:t>Es la parte exterior del tronco o corteza</w:t>
      </w:r>
    </w:p>
    <w:p>
      <w:pPr>
        <w:pStyle w:val="Choice"/>
      </w:pPr>
      <w:r>
        <w:t>d)</w:t>
        <w:tab/>
        <w:t>Es todo el interior del tronco excepto la corteza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 tipo de metal de alta densidad que no se oxida con facilidad</w:t>
      </w:r>
    </w:p>
    <w:p>
      <w:pPr>
        <w:pStyle w:val="Choice"/>
      </w:pPr>
      <w:r>
        <w:t>b)</w:t>
        <w:tab/>
        <w:t>Una fusión de un metal con otro elemento. Por ejemplo el acero o el bronce</w:t>
      </w:r>
    </w:p>
    <w:p>
      <w:pPr>
        <w:pStyle w:val="Choice"/>
      </w:pPr>
      <w:r>
        <w:t>c)</w:t>
        <w:tab/>
        <w:t>Una unión entre piezas de metal que se realiza aplicando calor y presión</w:t>
      </w:r>
    </w:p>
    <w:p>
      <w:pPr>
        <w:pStyle w:val="Choice"/>
      </w:pPr>
      <w:r>
        <w:t>d)</w:t>
        <w:tab/>
        <w:t>Una capa de protección que se aplica a un metal para que no se oxide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Corte de tablones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Tala del árbol</w:t>
      </w:r>
    </w:p>
    <w:p>
      <w:pPr>
        <w:pStyle w:val="Choice"/>
      </w:pPr>
      <w:r>
        <w:t>d)</w:t>
        <w:tab/>
        <w:t>Aserrado del tronco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Alto, porque que se funden por encima de 700ºC</w:t>
      </w:r>
    </w:p>
    <w:p>
      <w:pPr>
        <w:pStyle w:val="Choice"/>
      </w:pPr>
      <w:r>
        <w:t>c)</w:t>
        <w:tab/>
        <w:t>Bajo, porque se funden a temperaturas mayores de 70ºC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Tablero</w:t>
      </w:r>
    </w:p>
    <w:p>
      <w:pPr>
        <w:pStyle w:val="Choice"/>
      </w:pPr>
      <w:r>
        <w:t>c)</w:t>
        <w:tab/>
        <w:t>Tabla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Fusibilidad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Soldabilidad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Latas, cables eléctricos, ventanas, fuselaje de aviones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Cola termofusible</w:t>
      </w:r>
    </w:p>
    <w:p>
      <w:pPr>
        <w:pStyle w:val="Choice"/>
      </w:pPr>
      <w:r>
        <w:t>c)</w:t>
        <w:tab/>
        <w:t>Pegamento de contacto</w:t>
      </w:r>
    </w:p>
    <w:p>
      <w:pPr>
        <w:pStyle w:val="Choice"/>
      </w:pPr>
      <w:r>
        <w:t>d)</w:t>
        <w:tab/>
        <w:t>Cola blanca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es sólido y el agua es líquida</w:t>
      </w:r>
    </w:p>
    <w:p>
      <w:pPr>
        <w:pStyle w:val="Choice"/>
      </w:pPr>
      <w:r>
        <w:t>b)</w:t>
        <w:tab/>
        <w:t>Porque tiene menos densidad que el agua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no es tóxico</w:t>
      </w:r>
    </w:p>
    <w:p>
      <w:pPr>
        <w:pStyle w:val="Choice"/>
      </w:pPr>
      <w:r>
        <w:t>b)</w:t>
        <w:tab/>
        <w:t>Es muy denso, buen conductor, poco maleable y muy tóxico</w:t>
      </w:r>
    </w:p>
    <w:p>
      <w:pPr>
        <w:pStyle w:val="Choice"/>
      </w:pPr>
      <w:r>
        <w:t>c)</w:t>
        <w:tab/>
        <w:t>Es muy denso, buen conductor, muy maleable y muy tóxico</w:t>
      </w:r>
    </w:p>
    <w:p>
      <w:pPr>
        <w:pStyle w:val="Choice"/>
      </w:pPr>
      <w:r>
        <w:t>d)</w:t>
        <w:tab/>
        <w:t>Es muy denso, mal conductor, muy maleable y muy tóxico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Golpeabilidad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