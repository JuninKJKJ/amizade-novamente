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Electricidad. Ley de Ohm..</w:t>
      </w:r>
    </w:p>
    <w:p>
      <w:pPr>
        <w:pStyle w:val="ListNumber"/>
      </w:pPr>
      <w:r>
        <w:t>¿Cuál será el voltaje en el punto 'a'?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050847" cy="183050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voltEnA64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0847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3V</w:t>
      </w:r>
    </w:p>
    <w:p>
      <w:pPr>
        <w:pStyle w:val="Choice"/>
      </w:pPr>
      <w:r>
        <w:t>b)</w:t>
        <w:tab/>
        <w:t>No se puede saber sin el dato de la intensidad</w:t>
      </w:r>
    </w:p>
    <w:p>
      <w:pPr>
        <w:pStyle w:val="Choice"/>
      </w:pPr>
      <w:r>
        <w:t>c)</w:t>
        <w:tab/>
        <w:t>6V</w:t>
      </w:r>
    </w:p>
    <w:p>
      <w:pPr>
        <w:pStyle w:val="Choice"/>
      </w:pPr>
      <w:r>
        <w:t>d)</w:t>
        <w:tab/>
        <w:t>4V</w:t>
      </w:r>
    </w:p>
    <w:p>
      <w:pPr>
        <w:pStyle w:val="ListNumber"/>
      </w:pPr>
      <w:r>
        <w:t>¿Cuál será el voltaje en el punto 'a'?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050847" cy="183050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voltEnA6004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0847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400V</w:t>
      </w:r>
    </w:p>
    <w:p>
      <w:pPr>
        <w:pStyle w:val="Choice"/>
      </w:pPr>
      <w:r>
        <w:t>b)</w:t>
        <w:tab/>
        <w:t>150V</w:t>
      </w:r>
    </w:p>
    <w:p>
      <w:pPr>
        <w:pStyle w:val="Choice"/>
      </w:pPr>
      <w:r>
        <w:t>c)</w:t>
        <w:tab/>
        <w:t>300V</w:t>
      </w:r>
    </w:p>
    <w:p>
      <w:pPr>
        <w:pStyle w:val="Choice"/>
      </w:pPr>
      <w:r>
        <w:t>d)</w:t>
        <w:tab/>
        <w:t>3V</w:t>
      </w:r>
    </w:p>
    <w:p>
      <w:pPr>
        <w:pStyle w:val="ListNumber"/>
      </w:pPr>
      <w:r>
        <w:t>¿Cuál será el voltaje en el punto 'a'?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050847" cy="183050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voltEnA62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0847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6V</w:t>
      </w:r>
    </w:p>
    <w:p>
      <w:pPr>
        <w:pStyle w:val="Choice"/>
      </w:pPr>
      <w:r>
        <w:t>b)</w:t>
        <w:tab/>
        <w:t>3V</w:t>
      </w:r>
    </w:p>
    <w:p>
      <w:pPr>
        <w:pStyle w:val="Choice"/>
      </w:pPr>
      <w:r>
        <w:t>c)</w:t>
        <w:tab/>
        <w:t>4V</w:t>
      </w:r>
    </w:p>
    <w:p>
      <w:pPr>
        <w:pStyle w:val="Choice"/>
      </w:pPr>
      <w:r>
        <w:t>d)</w:t>
        <w:tab/>
        <w:t>2V</w:t>
      </w:r>
    </w:p>
    <w:p>
      <w:pPr>
        <w:pStyle w:val="ListNumber"/>
      </w:pPr>
      <w:r>
        <w:t>¿Cuál será el voltaje en el punto 'a'?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050847" cy="183050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voltEnA62K2K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0847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3KV</w:t>
      </w:r>
    </w:p>
    <w:p>
      <w:pPr>
        <w:pStyle w:val="Choice"/>
      </w:pPr>
      <w:r>
        <w:t>b)</w:t>
        <w:tab/>
        <w:t>0,00003V</w:t>
      </w:r>
    </w:p>
    <w:p>
      <w:pPr>
        <w:pStyle w:val="Choice"/>
      </w:pPr>
      <w:r>
        <w:t>c)</w:t>
        <w:tab/>
        <w:t>0,003V</w:t>
      </w:r>
    </w:p>
    <w:p>
      <w:pPr>
        <w:pStyle w:val="Choice"/>
      </w:pPr>
      <w:r>
        <w:t>d)</w:t>
        <w:tab/>
        <w:t>3V</w:t>
      </w:r>
    </w:p>
    <w:p>
      <w:pPr>
        <w:pStyle w:val="ListNumber"/>
      </w:pPr>
      <w:r>
        <w:t>¿Cuál será el voltaje en el punto 'a'?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050847" cy="1830508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voltEnA61K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0847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Sobre 3V</w:t>
      </w:r>
    </w:p>
    <w:p>
      <w:pPr>
        <w:pStyle w:val="Choice"/>
      </w:pPr>
      <w:r>
        <w:t>b)</w:t>
        <w:tab/>
        <w:t>Más de 6V</w:t>
      </w:r>
    </w:p>
    <w:p>
      <w:pPr>
        <w:pStyle w:val="Choice"/>
      </w:pPr>
      <w:r>
        <w:t>c)</w:t>
        <w:tab/>
        <w:t>Casi 0V</w:t>
      </w:r>
    </w:p>
    <w:p>
      <w:pPr>
        <w:pStyle w:val="Choice"/>
      </w:pPr>
      <w:r>
        <w:t>d)</w:t>
        <w:tab/>
        <w:t>Casi 6V</w:t>
      </w:r>
    </w:p>
    <w:p>
      <w:pPr>
        <w:pStyle w:val="ListNumber"/>
      </w:pPr>
      <w:r>
        <w:t>¿Cuál será el voltaje en el punto 'a'?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050847" cy="1830508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voltEnA611K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0847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Sobre 3V</w:t>
      </w:r>
    </w:p>
    <w:p>
      <w:pPr>
        <w:pStyle w:val="Choice"/>
      </w:pPr>
      <w:r>
        <w:t>b)</w:t>
        <w:tab/>
        <w:t>Más de 6V</w:t>
      </w:r>
    </w:p>
    <w:p>
      <w:pPr>
        <w:pStyle w:val="Choice"/>
      </w:pPr>
      <w:r>
        <w:t>c)</w:t>
        <w:tab/>
        <w:t>Casi 0V</w:t>
      </w:r>
    </w:p>
    <w:p>
      <w:pPr>
        <w:pStyle w:val="Choice"/>
      </w:pPr>
      <w:r>
        <w:t>d)</w:t>
        <w:tab/>
        <w:t>Casi 6V</w:t>
      </w:r>
    </w:p>
    <w:p>
      <w:pPr>
        <w:pStyle w:val="ListNumber"/>
      </w:pPr>
      <w:r>
        <w:t>¿Cuál será el voltaje en el punto 'a'?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050847" cy="1830508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voltEnA642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0847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2V</w:t>
      </w:r>
    </w:p>
    <w:p>
      <w:pPr>
        <w:pStyle w:val="Choice"/>
      </w:pPr>
      <w:r>
        <w:t>b)</w:t>
        <w:tab/>
        <w:t>3V</w:t>
      </w:r>
    </w:p>
    <w:p>
      <w:pPr>
        <w:pStyle w:val="Choice"/>
      </w:pPr>
      <w:r>
        <w:t>c)</w:t>
        <w:tab/>
        <w:t>6V</w:t>
      </w:r>
    </w:p>
    <w:p>
      <w:pPr>
        <w:pStyle w:val="Choice"/>
      </w:pPr>
      <w:r>
        <w:t>d)</w:t>
        <w:tab/>
        <w:t>4V</w:t>
      </w:r>
    </w:p>
    <w:p>
      <w:pPr>
        <w:pStyle w:val="ListNumber"/>
      </w:pPr>
      <w:r>
        <w:t>¿Por qué circuito circulará más corriente?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050847" cy="1830508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iOhmSameVolt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0847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Por el 1</w:t>
      </w:r>
    </w:p>
    <w:p>
      <w:pPr>
        <w:pStyle w:val="Choice"/>
      </w:pPr>
      <w:r>
        <w:t>b)</w:t>
        <w:tab/>
        <w:t>Por el 4</w:t>
      </w:r>
    </w:p>
    <w:p>
      <w:pPr>
        <w:pStyle w:val="Choice"/>
      </w:pPr>
      <w:r>
        <w:t>c)</w:t>
        <w:tab/>
        <w:t>Por el 3</w:t>
      </w:r>
    </w:p>
    <w:p>
      <w:pPr>
        <w:pStyle w:val="Choice"/>
      </w:pPr>
      <w:r>
        <w:t>d)</w:t>
        <w:tab/>
        <w:t>Por el 2</w:t>
      </w:r>
    </w:p>
    <w:p>
      <w:pPr>
        <w:pStyle w:val="ListNumber"/>
      </w:pPr>
      <w:r>
        <w:t>¿Por qué circuito circulará más corriente?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050847" cy="1830508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iOhmSameRes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50847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Por el 2</w:t>
      </w:r>
    </w:p>
    <w:p>
      <w:pPr>
        <w:pStyle w:val="Choice"/>
      </w:pPr>
      <w:r>
        <w:t>b)</w:t>
        <w:tab/>
        <w:t>Por el 3</w:t>
      </w:r>
    </w:p>
    <w:p>
      <w:pPr>
        <w:pStyle w:val="Choice"/>
      </w:pPr>
      <w:r>
        <w:t>c)</w:t>
        <w:tab/>
        <w:t>Por el 1</w:t>
      </w:r>
    </w:p>
    <w:p>
      <w:pPr>
        <w:pStyle w:val="Choice"/>
      </w:pPr>
      <w:r>
        <w:t>d)</w:t>
        <w:tab/>
        <w:t>Por el 4</w:t>
      </w:r>
    </w:p>
    <w:p>
      <w:pPr>
        <w:pStyle w:val="ListNumber"/>
      </w:pPr>
      <w:r>
        <w:t>¿Por qué circuito circulará más corriente?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050847" cy="1830508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iOhmSameVoltDecimalOhm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0847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Por el 1</w:t>
      </w:r>
    </w:p>
    <w:p>
      <w:pPr>
        <w:pStyle w:val="Choice"/>
      </w:pPr>
      <w:r>
        <w:t>b)</w:t>
        <w:tab/>
        <w:t>Por el 4</w:t>
      </w:r>
    </w:p>
    <w:p>
      <w:pPr>
        <w:pStyle w:val="Choice"/>
      </w:pPr>
      <w:r>
        <w:t>c)</w:t>
        <w:tab/>
        <w:t>Por el 3</w:t>
      </w:r>
    </w:p>
    <w:p>
      <w:pPr>
        <w:pStyle w:val="Choice"/>
      </w:pPr>
      <w:r>
        <w:t>d)</w:t>
        <w:tab/>
        <w:t>Por el 2</w:t>
      </w:r>
    </w:p>
    <w:p>
      <w:pPr>
        <w:pStyle w:val="ListNumber"/>
      </w:pPr>
      <w:r>
        <w:t>¿Por qué circuito circulará más corriente?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050847" cy="1830508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iOhmSameVoltKohm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50847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Por el 2</w:t>
      </w:r>
    </w:p>
    <w:p>
      <w:pPr>
        <w:pStyle w:val="Choice"/>
      </w:pPr>
      <w:r>
        <w:t>b)</w:t>
        <w:tab/>
        <w:t>Por el 4</w:t>
      </w:r>
    </w:p>
    <w:p>
      <w:pPr>
        <w:pStyle w:val="Choice"/>
      </w:pPr>
      <w:r>
        <w:t>c)</w:t>
        <w:tab/>
        <w:t>Por el 1</w:t>
      </w:r>
    </w:p>
    <w:p>
      <w:pPr>
        <w:pStyle w:val="Choice"/>
      </w:pPr>
      <w:r>
        <w:t>d)</w:t>
        <w:tab/>
        <w:t>Por el 3</w:t>
      </w:r>
    </w:p>
    <w:p>
      <w:pPr>
        <w:pStyle w:val="ListNumber"/>
      </w:pPr>
      <w:r>
        <w:t>¿Por qué circuito circulará más corriente?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3050847" cy="1830508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leiOhmDifVoltDifRes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50847" cy="183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Por el 1</w:t>
      </w:r>
    </w:p>
    <w:p>
      <w:pPr>
        <w:pStyle w:val="Choice"/>
      </w:pPr>
      <w:r>
        <w:t>b)</w:t>
        <w:tab/>
        <w:t>Por el 3</w:t>
      </w:r>
    </w:p>
    <w:p>
      <w:pPr>
        <w:pStyle w:val="Choice"/>
      </w:pPr>
      <w:r>
        <w:t>c)</w:t>
        <w:tab/>
        <w:t>Por el 2</w:t>
      </w:r>
    </w:p>
    <w:p>
      <w:pPr>
        <w:pStyle w:val="Choice"/>
      </w:pPr>
      <w:r>
        <w:t>d)</w:t>
        <w:tab/>
        <w:t>Por el 4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