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Tornillo sin fin</w:t>
      </w:r>
    </w:p>
    <w:p>
      <w:pPr>
        <w:pStyle w:val="Choice"/>
      </w:pPr>
      <w:r>
        <w:t>b)</w:t>
        <w:tab/>
        <w:t>Piñón sin fin</w:t>
      </w:r>
    </w:p>
    <w:p>
      <w:pPr>
        <w:pStyle w:val="Choice"/>
      </w:pPr>
      <w:r>
        <w:t>c)</w:t>
        <w:tab/>
        <w:t>Corona sin fin</w:t>
      </w:r>
    </w:p>
    <w:p>
      <w:pPr>
        <w:pStyle w:val="Choice"/>
      </w:pPr>
      <w:r>
        <w:t>d)</w:t>
        <w:tab/>
        <w:t>Huso sin fin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la hélice del tornillo</w:t>
      </w:r>
    </w:p>
    <w:p>
      <w:pPr>
        <w:pStyle w:val="Choice"/>
      </w:pPr>
      <w:r>
        <w:t>b)</w:t>
        <w:tab/>
        <w:t>Del radio del tornillo</w:t>
      </w:r>
    </w:p>
    <w:p>
      <w:pPr>
        <w:pStyle w:val="Choice"/>
      </w:pPr>
      <w:r>
        <w:t>c)</w:t>
        <w:tab/>
        <w:t>De la manivela del tornillo</w:t>
      </w:r>
    </w:p>
    <w:p>
      <w:pPr>
        <w:pStyle w:val="Choice"/>
      </w:pPr>
      <w:r>
        <w:t>d)</w:t>
        <w:tab/>
        <w:t>De un diente del tornillo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piñón</w:t>
      </w:r>
    </w:p>
    <w:p>
      <w:pPr>
        <w:pStyle w:val="Choice"/>
      </w:pPr>
      <w:r>
        <w:t>b)</w:t>
        <w:tab/>
        <w:t>Una barra cilíndrica con rosca</w:t>
      </w:r>
    </w:p>
    <w:p>
      <w:pPr>
        <w:pStyle w:val="Choice"/>
      </w:pPr>
      <w:r>
        <w:t>c)</w:t>
        <w:tab/>
        <w:t>Una corona sin fin</w:t>
      </w:r>
    </w:p>
    <w:p>
      <w:pPr>
        <w:pStyle w:val="Choice"/>
      </w:pPr>
      <w:r>
        <w:t>d)</w:t>
        <w:tab/>
        <w:t>Una cadena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Manivela</w:t>
      </w:r>
    </w:p>
    <w:p>
      <w:pPr>
        <w:pStyle w:val="Choice"/>
      </w:pPr>
      <w:r>
        <w:t>b)</w:t>
        <w:tab/>
        <w:t>Trócola</w:t>
      </w:r>
    </w:p>
    <w:p>
      <w:pPr>
        <w:pStyle w:val="Choice"/>
      </w:pPr>
      <w:r>
        <w:t>c)</w:t>
        <w:tab/>
        <w:t>Disco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la rueda es helicoidal</w:t>
      </w:r>
    </w:p>
    <w:p>
      <w:pPr>
        <w:pStyle w:val="Choice"/>
      </w:pPr>
      <w:r>
        <w:t>b)</w:t>
        <w:tab/>
        <w:t>Y el giro de la corona hace girar el tornillo</w:t>
      </w:r>
    </w:p>
    <w:p>
      <w:pPr>
        <w:pStyle w:val="Choice"/>
      </w:pPr>
      <w:r>
        <w:t>c)</w:t>
        <w:tab/>
        <w:t>Pero la corona no puede hacer girar el tornillo</w:t>
      </w:r>
    </w:p>
    <w:p>
      <w:pPr>
        <w:pStyle w:val="Choice"/>
      </w:pPr>
      <w:r>
        <w:t>d)</w:t>
        <w:tab/>
        <w:t>Incluso cuando hay un trinquete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Casi siempre multiplicador</w:t>
      </w:r>
    </w:p>
    <w:p>
      <w:pPr>
        <w:pStyle w:val="Choice"/>
      </w:pPr>
      <w:r>
        <w:t>b)</w:t>
        <w:tab/>
        <w:t>Siempre multiplicador</w:t>
      </w:r>
    </w:p>
    <w:p>
      <w:pPr>
        <w:pStyle w:val="Choice"/>
      </w:pPr>
      <w:r>
        <w:t>c)</w:t>
        <w:tab/>
        <w:t>Siempre sumador</w:t>
      </w:r>
    </w:p>
    <w:p>
      <w:pPr>
        <w:pStyle w:val="Choice"/>
      </w:pPr>
      <w:r>
        <w:t>d)</w:t>
        <w:tab/>
        <w:t>Siempre reductor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 movimiento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rectilíneo no acotado</w:t>
      </w:r>
    </w:p>
    <w:p>
      <w:pPr>
        <w:pStyle w:val="Choice"/>
      </w:pPr>
      <w:r>
        <w:t>b)</w:t>
        <w:tab/>
        <w:t>Un movimiento oscilatorio</w:t>
      </w:r>
    </w:p>
    <w:p>
      <w:pPr>
        <w:pStyle w:val="Choice"/>
      </w:pPr>
      <w:r>
        <w:t>c)</w:t>
        <w:tab/>
        <w:t>Un movimiento de rotación</w:t>
      </w:r>
    </w:p>
    <w:p>
      <w:pPr>
        <w:pStyle w:val="Choice"/>
      </w:pPr>
      <w:r>
        <w:t>d)</w:t>
        <w:tab/>
        <w:t>un movimiento alternativo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Que se cortan</w:t>
      </w:r>
    </w:p>
    <w:p>
      <w:pPr>
        <w:pStyle w:val="Choice"/>
      </w:pPr>
      <w:r>
        <w:t>b)</w:t>
        <w:tab/>
        <w:t>Que se cruzan</w:t>
      </w:r>
    </w:p>
    <w:p>
      <w:pPr>
        <w:pStyle w:val="Choice"/>
      </w:pPr>
      <w:r>
        <w:t>c)</w:t>
        <w:tab/>
        <w:t>Paralelos</w:t>
      </w:r>
    </w:p>
    <w:p>
      <w:pPr>
        <w:pStyle w:val="Choice"/>
      </w:pPr>
      <w:r>
        <w:t>d)</w:t>
        <w:tab/>
        <w:t>Vectoriales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Elevar agua a un nivel más alto</w:t>
      </w:r>
    </w:p>
    <w:p>
      <w:pPr>
        <w:pStyle w:val="Choice"/>
      </w:pPr>
      <w:r>
        <w:t>b)</w:t>
        <w:tab/>
        <w:t>Que los barcos floten</w:t>
      </w:r>
    </w:p>
    <w:p>
      <w:pPr>
        <w:pStyle w:val="Choice"/>
      </w:pPr>
      <w:r>
        <w:t>c)</w:t>
        <w:tab/>
        <w:t>Aumentar la presión del agua</w:t>
      </w:r>
    </w:p>
    <w:p>
      <w:pPr>
        <w:pStyle w:val="Choice"/>
      </w:pPr>
      <w:r>
        <w:t>d)</w:t>
        <w:tab/>
        <w:t>Engranar mejor con la corona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torno a un eje distinto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sentido opuesto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Tantas vueltas como dientes tiene la rueda</w:t>
      </w:r>
    </w:p>
    <w:p>
      <w:pPr>
        <w:pStyle w:val="Choice"/>
      </w:pPr>
      <w:r>
        <w:t>b)</w:t>
        <w:tab/>
        <w:t>Dos vueltas</w:t>
      </w:r>
    </w:p>
    <w:p>
      <w:pPr>
        <w:pStyle w:val="Choice"/>
      </w:pPr>
      <w:r>
        <w:t>c)</w:t>
        <w:tab/>
        <w:t>La distancia entre dos dientes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vueltas</w:t>
      </w:r>
    </w:p>
    <w:p>
      <w:pPr>
        <w:pStyle w:val="Choice"/>
      </w:pPr>
      <w:r>
        <w:t>b)</w:t>
        <w:tab/>
        <w:t>Una vuelta</w:t>
      </w:r>
    </w:p>
    <w:p>
      <w:pPr>
        <w:pStyle w:val="Choice"/>
      </w:pPr>
      <w:r>
        <w:t>c)</w:t>
        <w:tab/>
        <w:t>Varias vueltas, según el número de entradas del tornillo</w:t>
      </w:r>
    </w:p>
    <w:p>
      <w:pPr>
        <w:pStyle w:val="Choice"/>
      </w:pPr>
      <w:r>
        <w:t>d)</w:t>
        <w:tab/>
        <w:t>Tantas vueltas como dientes tiene la rueda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corona es la rueda motriz</w:t>
      </w:r>
    </w:p>
    <w:p>
      <w:pPr>
        <w:pStyle w:val="Choice"/>
      </w:pPr>
      <w:r>
        <w:t>b)</w:t>
        <w:tab/>
        <w:t>El tornillo gira solidario al arbol resistente</w:t>
      </w:r>
    </w:p>
    <w:p>
      <w:pPr>
        <w:pStyle w:val="Choice"/>
      </w:pPr>
      <w:r>
        <w:t>c)</w:t>
        <w:tab/>
        <w:t>La corona es la rueda conductora</w:t>
      </w:r>
    </w:p>
    <w:p>
      <w:pPr>
        <w:pStyle w:val="Choice"/>
      </w:pPr>
      <w:r>
        <w:t>d)</w:t>
        <w:tab/>
        <w:t>El tornillo gira solidario al arbol motor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frigorífico</w:t>
      </w:r>
    </w:p>
    <w:p>
      <w:pPr>
        <w:pStyle w:val="Choice"/>
      </w:pPr>
      <w:r>
        <w:t>b)</w:t>
        <w:tab/>
        <w:t>En una radio</w:t>
      </w:r>
    </w:p>
    <w:p>
      <w:pPr>
        <w:pStyle w:val="Choice"/>
      </w:pPr>
      <w:r>
        <w:t>c)</w:t>
        <w:tab/>
        <w:t>En una caja de música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Junta de Kaplan</w:t>
      </w:r>
    </w:p>
    <w:p>
      <w:pPr>
        <w:pStyle w:val="Choice"/>
      </w:pPr>
      <w:r>
        <w:t>b)</w:t>
        <w:tab/>
        <w:t>Junta de Cardan</w:t>
      </w:r>
    </w:p>
    <w:p>
      <w:pPr>
        <w:pStyle w:val="Choice"/>
      </w:pPr>
      <w:r>
        <w:t>c)</w:t>
        <w:tab/>
        <w:t>Árbol de Kaplan</w:t>
      </w:r>
    </w:p>
    <w:p>
      <w:pPr>
        <w:pStyle w:val="Choice"/>
      </w:pPr>
      <w:r>
        <w:t>d)</w:t>
        <w:tab/>
        <w:t>Árbol de Cardan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</w:t>
      </w:r>
    </w:p>
    <w:p>
      <w:pPr>
        <w:pStyle w:val="Choice"/>
      </w:pPr>
      <w:r>
        <w:t>b)</w:t>
        <w:tab/>
        <w:t>Articulación universal</w:t>
      </w:r>
    </w:p>
    <w:p>
      <w:pPr>
        <w:pStyle w:val="Choice"/>
      </w:pPr>
      <w:r>
        <w:t>c)</w:t>
        <w:tab/>
        <w:t>Eje de transmisión</w:t>
      </w:r>
    </w:p>
    <w:p>
      <w:pPr>
        <w:pStyle w:val="Choice"/>
      </w:pPr>
      <w:r>
        <w:t>d)</w:t>
        <w:tab/>
        <w:t>Árbol de transmisión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Torsión</w:t>
      </w:r>
    </w:p>
    <w:p>
      <w:pPr>
        <w:pStyle w:val="Choice"/>
      </w:pPr>
      <w:r>
        <w:t>b)</w:t>
        <w:tab/>
        <w:t>Corte o cizalladura</w:t>
      </w:r>
    </w:p>
    <w:p>
      <w:pPr>
        <w:pStyle w:val="Choice"/>
      </w:pPr>
      <w:r>
        <w:t>c)</w:t>
        <w:tab/>
        <w:t>Tracción</w:t>
      </w:r>
    </w:p>
    <w:p>
      <w:pPr>
        <w:pStyle w:val="Choice"/>
      </w:pPr>
      <w:r>
        <w:t>d)</w:t>
        <w:tab/>
        <w:t>Compresión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Son árboles motores</w:t>
      </w:r>
    </w:p>
    <w:p>
      <w:pPr>
        <w:pStyle w:val="Choice"/>
      </w:pPr>
      <w:r>
        <w:t>b)</w:t>
        <w:tab/>
        <w:t>Son árboles resistentes</w:t>
      </w:r>
    </w:p>
    <w:p>
      <w:pPr>
        <w:pStyle w:val="Choice"/>
      </w:pPr>
      <w:r>
        <w:t>c)</w:t>
        <w:tab/>
        <w:t>Giran en sentido horario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próximo a 180º</w:t>
      </w:r>
    </w:p>
    <w:p>
      <w:pPr>
        <w:pStyle w:val="Choice"/>
      </w:pPr>
      <w:r>
        <w:t>b)</w:t>
        <w:tab/>
        <w:t>Puede ser de cualquier valor</w:t>
      </w:r>
    </w:p>
    <w:p>
      <w:pPr>
        <w:pStyle w:val="Choice"/>
      </w:pPr>
      <w:r>
        <w:t>c)</w:t>
        <w:tab/>
        <w:t>Debe ser nulo</w:t>
      </w:r>
    </w:p>
    <w:p>
      <w:pPr>
        <w:pStyle w:val="Choice"/>
      </w:pPr>
      <w:r>
        <w:t>d)</w:t>
        <w:tab/>
        <w:t>Debe ser próximo a 90º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Taladro de columna</w:t>
      </w:r>
    </w:p>
    <w:p>
      <w:pPr>
        <w:pStyle w:val="Choice"/>
      </w:pPr>
      <w:r>
        <w:t>b)</w:t>
        <w:tab/>
        <w:t>Barco</w:t>
      </w:r>
    </w:p>
    <w:p>
      <w:pPr>
        <w:pStyle w:val="Choice"/>
      </w:pPr>
      <w:r>
        <w:t>c)</w:t>
        <w:tab/>
        <w:t>Camión</w:t>
      </w:r>
    </w:p>
    <w:p>
      <w:pPr>
        <w:pStyle w:val="Choice"/>
      </w:pPr>
      <w:r>
        <w:t>d)</w:t>
        <w:tab/>
        <w:t>Motocicleta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remache</w:t>
      </w:r>
    </w:p>
    <w:p>
      <w:pPr>
        <w:pStyle w:val="Choice"/>
      </w:pPr>
      <w:r>
        <w:t>b)</w:t>
        <w:tab/>
        <w:t>De cruz</w:t>
      </w:r>
    </w:p>
    <w:p>
      <w:pPr>
        <w:pStyle w:val="Choice"/>
      </w:pPr>
      <w:r>
        <w:t>c)</w:t>
        <w:tab/>
        <w:t>De pendiente</w:t>
      </w:r>
    </w:p>
    <w:p>
      <w:pPr>
        <w:pStyle w:val="Choice"/>
      </w:pPr>
      <w:r>
        <w:t>d)</w:t>
        <w:tab/>
        <w:t>De horquilla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Elevadas</w:t>
      </w:r>
    </w:p>
    <w:p>
      <w:pPr>
        <w:pStyle w:val="Choice"/>
      </w:pPr>
      <w:r>
        <w:t>b)</w:t>
        <w:tab/>
        <w:t>Intermedias</w:t>
      </w:r>
    </w:p>
    <w:p>
      <w:pPr>
        <w:pStyle w:val="Choice"/>
      </w:pPr>
      <w:r>
        <w:t>c)</w:t>
        <w:tab/>
        <w:t>Bajas</w:t>
      </w:r>
    </w:p>
    <w:p>
      <w:pPr>
        <w:pStyle w:val="Choice"/>
      </w:pPr>
      <w:r>
        <w:t>d)</w:t>
        <w:tab/>
        <w:t>Similares a las que transmiten las poleas y correas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Punta</w:t>
      </w:r>
    </w:p>
    <w:p>
      <w:pPr>
        <w:pStyle w:val="Choice"/>
      </w:pPr>
      <w:r>
        <w:t>b)</w:t>
        <w:tab/>
        <w:t>Cuchara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Horquilla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doble junta Hooke</w:t>
      </w:r>
    </w:p>
    <w:p>
      <w:pPr>
        <w:pStyle w:val="Choice"/>
      </w:pPr>
      <w:r>
        <w:t>b)</w:t>
        <w:tab/>
        <w:t>Una horquilla doble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Una junta cinética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muy separados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Poleas muy separadas</w:t>
      </w:r>
    </w:p>
    <w:p>
      <w:pPr>
        <w:pStyle w:val="Choice"/>
      </w:pPr>
      <w:r>
        <w:t>d)</w:t>
        <w:tab/>
        <w:t>Árboles próximos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saltar</w:t>
      </w:r>
    </w:p>
    <w:p>
      <w:pPr>
        <w:pStyle w:val="Choice"/>
      </w:pPr>
      <w:r>
        <w:t>b)</w:t>
        <w:tab/>
        <w:t>Puede romperse</w:t>
      </w:r>
    </w:p>
    <w:p>
      <w:pPr>
        <w:pStyle w:val="Choice"/>
      </w:pPr>
      <w:r>
        <w:t>c)</w:t>
        <w:tab/>
        <w:t>Hay que lubrificar</w:t>
      </w:r>
    </w:p>
    <w:p>
      <w:pPr>
        <w:pStyle w:val="Choice"/>
      </w:pPr>
      <w:r>
        <w:t>d)</w:t>
        <w:tab/>
        <w:t>Hay que tensar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sustituirse por una correa dentada</w:t>
      </w:r>
    </w:p>
    <w:p>
      <w:pPr>
        <w:pStyle w:val="Choice"/>
      </w:pPr>
      <w:r>
        <w:t>b)</w:t>
        <w:tab/>
        <w:t>Se puede pegar a las ruedas</w:t>
      </w:r>
    </w:p>
    <w:p>
      <w:pPr>
        <w:pStyle w:val="Choice"/>
      </w:pPr>
      <w:r>
        <w:t>c)</w:t>
        <w:tab/>
        <w:t>Puede aumentarse el número de eslabones</w:t>
      </w:r>
    </w:p>
    <w:p>
      <w:pPr>
        <w:pStyle w:val="Choice"/>
      </w:pPr>
      <w:r>
        <w:t>d)</w:t>
        <w:tab/>
        <w:t>Puede sustituirse por una correa trapezoidal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Mango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Carril</w:t>
      </w:r>
    </w:p>
    <w:p>
      <w:pPr>
        <w:pStyle w:val="Choice"/>
      </w:pPr>
      <w:r>
        <w:t>d)</w:t>
        <w:tab/>
        <w:t>Eslabón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Pistones</w:t>
      </w:r>
    </w:p>
    <w:p>
      <w:pPr>
        <w:pStyle w:val="Choice"/>
      </w:pPr>
      <w:r>
        <w:t>b)</w:t>
        <w:tab/>
        <w:t>Agujas</w:t>
      </w:r>
    </w:p>
    <w:p>
      <w:pPr>
        <w:pStyle w:val="Choice"/>
      </w:pPr>
      <w:r>
        <w:t>c)</w:t>
        <w:tab/>
        <w:t>Patines</w:t>
      </w:r>
    </w:p>
    <w:p>
      <w:pPr>
        <w:pStyle w:val="Choice"/>
      </w:pPr>
      <w:r>
        <w:t>d)</w:t>
        <w:tab/>
        <w:t>Rodillos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el mismo sentido</w:t>
      </w:r>
    </w:p>
    <w:p>
      <w:pPr>
        <w:pStyle w:val="Choice"/>
      </w:pPr>
      <w:r>
        <w:t>d)</w:t>
        <w:tab/>
        <w:t>A la misma velocidad de giro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cadena</w:t>
      </w:r>
    </w:p>
    <w:p>
      <w:pPr>
        <w:pStyle w:val="Choice"/>
      </w:pPr>
      <w:r>
        <w:t>c)</w:t>
        <w:tab/>
        <w:t>Un tren de engranajes</w:t>
      </w:r>
    </w:p>
    <w:p>
      <w:pPr>
        <w:pStyle w:val="Choice"/>
      </w:pPr>
      <w:r>
        <w:t>d)</w:t>
        <w:tab/>
        <w:t>Una correa de sección circular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silencioso</w:t>
      </w:r>
    </w:p>
    <w:p>
      <w:pPr>
        <w:pStyle w:val="Choice"/>
      </w:pPr>
      <w:r>
        <w:t>b)</w:t>
        <w:tab/>
        <w:t>Más robusto</w:t>
      </w:r>
    </w:p>
    <w:p>
      <w:pPr>
        <w:pStyle w:val="Choice"/>
      </w:pPr>
      <w:r>
        <w:t>c)</w:t>
        <w:tab/>
        <w:t>Reductor</w:t>
      </w:r>
    </w:p>
    <w:p>
      <w:pPr>
        <w:pStyle w:val="Choice"/>
      </w:pPr>
      <w:r>
        <w:t>d)</w:t>
        <w:tab/>
        <w:t>Multiplicador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paralelos</w:t>
      </w:r>
    </w:p>
    <w:p>
      <w:pPr>
        <w:pStyle w:val="Choice"/>
      </w:pPr>
      <w:r>
        <w:t>b)</w:t>
        <w:tab/>
        <w:t>Deben ser perpendiculares</w:t>
      </w:r>
    </w:p>
    <w:p>
      <w:pPr>
        <w:pStyle w:val="Choice"/>
      </w:pPr>
      <w:r>
        <w:t>c)</w:t>
        <w:tab/>
        <w:t>Deben ser próximos</w:t>
      </w:r>
    </w:p>
    <w:p>
      <w:pPr>
        <w:pStyle w:val="Choice"/>
      </w:pPr>
      <w:r>
        <w:t>d)</w:t>
        <w:tab/>
        <w:t>Pueden formar un ángulo entre 0º y 90º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patín</w:t>
      </w:r>
    </w:p>
    <w:p>
      <w:pPr>
        <w:pStyle w:val="Choice"/>
      </w:pPr>
      <w:r>
        <w:t>b)</w:t>
        <w:tab/>
        <w:t>Un carburador</w:t>
      </w:r>
    </w:p>
    <w:p>
      <w:pPr>
        <w:pStyle w:val="Choice"/>
      </w:pPr>
      <w:r>
        <w:t>c)</w:t>
        <w:tab/>
        <w:t>Una motocicleta</w:t>
      </w:r>
    </w:p>
    <w:p>
      <w:pPr>
        <w:pStyle w:val="Choice"/>
      </w:pPr>
      <w:r>
        <w:t>d)</w:t>
        <w:tab/>
        <w:t>Una radio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velocidad</w:t>
      </w:r>
    </w:p>
    <w:p>
      <w:pPr>
        <w:pStyle w:val="Choice"/>
      </w:pPr>
      <w:r>
        <w:t>b)</w:t>
        <w:tab/>
        <w:t>Gran diversidad</w:t>
      </w:r>
    </w:p>
    <w:p>
      <w:pPr>
        <w:pStyle w:val="Choice"/>
      </w:pPr>
      <w:r>
        <w:t>c)</w:t>
        <w:tab/>
        <w:t>Gran potencia</w:t>
      </w:r>
    </w:p>
    <w:p>
      <w:pPr>
        <w:pStyle w:val="Choice"/>
      </w:pPr>
      <w:r>
        <w:t>d)</w:t>
        <w:tab/>
        <w:t>Gran seguridad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