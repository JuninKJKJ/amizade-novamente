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alternativo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Es circular</w:t>
      </w:r>
    </w:p>
    <w:p>
      <w:pPr>
        <w:pStyle w:val="Choice"/>
      </w:pPr>
      <w:r>
        <w:t>d)</w:t>
        <w:tab/>
        <w:t>Se efectúa a velocidad constante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Bloquea la manivela</w:t>
      </w:r>
    </w:p>
    <w:p>
      <w:pPr>
        <w:pStyle w:val="Choice"/>
      </w:pPr>
      <w:r>
        <w:t>b)</w:t>
        <w:tab/>
        <w:t>Ayuda a conservar el movimiento de giro</w:t>
      </w:r>
    </w:p>
    <w:p>
      <w:pPr>
        <w:pStyle w:val="Choice"/>
      </w:pPr>
      <w:r>
        <w:t>c)</w:t>
        <w:tab/>
        <w:t>Va unido a la biela</w:t>
      </w:r>
    </w:p>
    <w:p>
      <w:pPr>
        <w:pStyle w:val="Choice"/>
      </w:pPr>
      <w:r>
        <w:t>d)</w:t>
        <w:tab/>
        <w:t>Sirve para conducir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lavadora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 coche eléctrico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manivela se bloqueará</w:t>
      </w:r>
    </w:p>
    <w:p>
      <w:pPr>
        <w:pStyle w:val="Choice"/>
      </w:pPr>
      <w:r>
        <w:t>b)</w:t>
        <w:tab/>
        <w:t>Podemos hacer girar la manivela</w:t>
      </w:r>
    </w:p>
    <w:p>
      <w:pPr>
        <w:pStyle w:val="Choice"/>
      </w:pPr>
      <w:r>
        <w:t>c)</w:t>
        <w:tab/>
        <w:t>El trinquete no funcionará</w:t>
      </w:r>
    </w:p>
    <w:p>
      <w:pPr>
        <w:pStyle w:val="Choice"/>
      </w:pPr>
      <w:r>
        <w:t>d)</w:t>
        <w:tab/>
        <w:t>No podemos hacer girar la manivela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Cigüeñal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Biela-manivela</w:t>
      </w:r>
    </w:p>
    <w:p>
      <w:pPr>
        <w:pStyle w:val="Choice"/>
      </w:pPr>
      <w:r>
        <w:t>b)</w:t>
        <w:tab/>
        <w:t>Piñón-cremallera</w:t>
      </w:r>
    </w:p>
    <w:p>
      <w:pPr>
        <w:pStyle w:val="Choice"/>
      </w:pPr>
      <w:r>
        <w:t>c)</w:t>
        <w:tab/>
        <w:t>Motor de dos tiempos</w:t>
      </w:r>
    </w:p>
    <w:p>
      <w:pPr>
        <w:pStyle w:val="Choice"/>
      </w:pPr>
      <w:r>
        <w:t>d)</w:t>
        <w:tab/>
        <w:t>Locomotora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Dentro de un cilindro</w:t>
      </w:r>
    </w:p>
    <w:p>
      <w:pPr>
        <w:pStyle w:val="Choice"/>
      </w:pPr>
      <w:r>
        <w:t>b)</w:t>
        <w:tab/>
        <w:t>Por una guía</w:t>
      </w:r>
    </w:p>
    <w:p>
      <w:pPr>
        <w:pStyle w:val="Choice"/>
      </w:pPr>
      <w:r>
        <w:t>c)</w:t>
        <w:tab/>
        <w:t>Solidario al cigüeñal</w:t>
      </w:r>
    </w:p>
    <w:p>
      <w:pPr>
        <w:pStyle w:val="Choice"/>
      </w:pPr>
      <w:r>
        <w:t>d)</w:t>
        <w:tab/>
        <w:t>En el interior de una caja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Diferencial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Carrera</w:t>
      </w:r>
    </w:p>
    <w:p>
      <w:pPr>
        <w:pStyle w:val="Choice"/>
      </w:pPr>
      <w:r>
        <w:t>b)</w:t>
        <w:tab/>
        <w:t>Paso</w:t>
      </w:r>
    </w:p>
    <w:p>
      <w:pPr>
        <w:pStyle w:val="Choice"/>
      </w:pPr>
      <w:r>
        <w:t>c)</w:t>
        <w:tab/>
        <w:t>Empuje</w:t>
      </w:r>
    </w:p>
    <w:p>
      <w:pPr>
        <w:pStyle w:val="Choice"/>
      </w:pPr>
      <w:r>
        <w:t>d)</w:t>
        <w:tab/>
        <w:t>Vuelta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es siempre constante</w:t>
      </w:r>
    </w:p>
    <w:p>
      <w:pPr>
        <w:pStyle w:val="Choice"/>
      </w:pPr>
      <w:r>
        <w:t>b)</w:t>
        <w:tab/>
        <w:t>Cuando está más cerca del cilindro</w:t>
      </w:r>
    </w:p>
    <w:p>
      <w:pPr>
        <w:pStyle w:val="Choice"/>
      </w:pPr>
      <w:r>
        <w:t>c)</w:t>
        <w:tab/>
        <w:t>Justo a la mitad de su recorrido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En los extremos de su recorrido</w:t>
      </w:r>
    </w:p>
    <w:p>
      <w:pPr>
        <w:pStyle w:val="Choice"/>
      </w:pPr>
      <w:r>
        <w:t>c)</w:t>
        <w:tab/>
        <w:t>Cerca de la mitad de su recorrido</w:t>
      </w:r>
    </w:p>
    <w:p>
      <w:pPr>
        <w:pStyle w:val="Choice"/>
      </w:pPr>
      <w:r>
        <w:t>d)</w:t>
        <w:tab/>
        <w:t>La velocidad es siempre constante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mecanismo se detiene</w:t>
      </w:r>
    </w:p>
    <w:p>
      <w:pPr>
        <w:pStyle w:val="Choice"/>
      </w:pPr>
      <w:r>
        <w:t>c)</w:t>
        <w:tab/>
        <w:t>El pistón completa dos carreras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de la carrera del pistón</w:t>
      </w:r>
    </w:p>
    <w:p>
      <w:pPr>
        <w:pStyle w:val="Choice"/>
      </w:pPr>
      <w:r>
        <w:t>b)</w:t>
        <w:tab/>
        <w:t>La mitad que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que la longitud del pistón</w:t>
      </w:r>
    </w:p>
    <w:p>
      <w:pPr>
        <w:pStyle w:val="Choice"/>
      </w:pPr>
      <w:r>
        <w:t>b)</w:t>
        <w:tab/>
        <w:t>Coincide con la longitud de la biela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carrera del pistón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 la tuerca en movimiento alternativo</w:t>
      </w:r>
    </w:p>
    <w:p>
      <w:pPr>
        <w:pStyle w:val="Choice"/>
      </w:pPr>
      <w:r>
        <w:t>b)</w:t>
        <w:tab/>
        <w:t>El giro del tornillo en el avance de la tuerca</w:t>
      </w:r>
    </w:p>
    <w:p>
      <w:pPr>
        <w:pStyle w:val="Choice"/>
      </w:pPr>
      <w:r>
        <w:t>c)</w:t>
        <w:tab/>
        <w:t>El giro del tornillo en el giro de la tuerca</w:t>
      </w:r>
    </w:p>
    <w:p>
      <w:pPr>
        <w:pStyle w:val="Choice"/>
      </w:pPr>
      <w:r>
        <w:t>d)</w:t>
        <w:tab/>
        <w:t>El avance del tornillo en movimiento alternativo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Evitar el ruido</w:t>
      </w:r>
    </w:p>
    <w:p>
      <w:pPr>
        <w:pStyle w:val="Choice"/>
      </w:pPr>
      <w:r>
        <w:t>c)</w:t>
        <w:tab/>
        <w:t>Ejercer tracción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Taladrar objetos muy duros</w:t>
      </w:r>
    </w:p>
    <w:p>
      <w:pPr>
        <w:pStyle w:val="Choice"/>
      </w:pPr>
      <w:r>
        <w:t>b)</w:t>
        <w:tab/>
        <w:t>Mover una sierra circular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se reduce el ruido</w:t>
      </w:r>
    </w:p>
    <w:p>
      <w:pPr>
        <w:pStyle w:val="Choice"/>
      </w:pPr>
      <w:r>
        <w:t>b)</w:t>
        <w:tab/>
        <w:t>Cuando hay deslizamiento</w:t>
      </w:r>
    </w:p>
    <w:p>
      <w:pPr>
        <w:pStyle w:val="Choice"/>
      </w:pPr>
      <w:r>
        <w:t>c)</w:t>
        <w:tab/>
        <w:t>Cuando falta lubricante</w:t>
      </w:r>
    </w:p>
    <w:p>
      <w:pPr>
        <w:pStyle w:val="Choice"/>
      </w:pPr>
      <w:r>
        <w:t>d)</w:t>
        <w:tab/>
        <w:t>A la mitad cuando se para la tuerca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 por el número de entradas</w:t>
      </w:r>
    </w:p>
    <w:p>
      <w:pPr>
        <w:pStyle w:val="Choice"/>
      </w:pPr>
      <w:r>
        <w:t>b)</w:t>
        <w:tab/>
        <w:t>Avanza una distancia igual a su diámetro</w:t>
      </w:r>
    </w:p>
    <w:p>
      <w:pPr>
        <w:pStyle w:val="Choice"/>
      </w:pPr>
      <w:r>
        <w:t>c)</w:t>
        <w:tab/>
        <w:t>Avanza una distancia igual al paso de rosca</w:t>
      </w:r>
    </w:p>
    <w:p>
      <w:pPr>
        <w:pStyle w:val="Choice"/>
      </w:pPr>
      <w:r>
        <w:t>d)</w:t>
        <w:tab/>
        <w:t>Efectúa dos vueltas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Dientes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Husillo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engranaje compuesto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exprimidor eléctrico</w:t>
      </w:r>
    </w:p>
    <w:p>
      <w:pPr>
        <w:pStyle w:val="Choice"/>
      </w:pPr>
      <w:r>
        <w:t>c)</w:t>
        <w:tab/>
        <w:t>En un gato elevador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movimiento de la tuerca</w:t>
      </w:r>
    </w:p>
    <w:p>
      <w:pPr>
        <w:pStyle w:val="Choice"/>
      </w:pPr>
      <w:r>
        <w:t>b)</w:t>
        <w:tab/>
        <w:t>Romperse con facilidad</w:t>
      </w:r>
    </w:p>
    <w:p>
      <w:pPr>
        <w:pStyle w:val="Choice"/>
      </w:pPr>
      <w:r>
        <w:t>c)</w:t>
        <w:tab/>
        <w:t>Deslizar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Suele ser bastante grande</w:t>
      </w:r>
    </w:p>
    <w:p>
      <w:pPr>
        <w:pStyle w:val="Choice"/>
      </w:pPr>
      <w:r>
        <w:t>b)</w:t>
        <w:tab/>
        <w:t>No depende del giro del tornillo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Aumenta cuando el tornillo gira rápidamente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