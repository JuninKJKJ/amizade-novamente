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 (Alberto+David).</w:t>
      </w:r>
    </w:p>
    <w:p>
      <w:pPr>
        <w:pStyle w:val="ListNumber"/>
      </w:pPr>
      <w:r>
        <w:t>La tecnología provoca nuevos peligros para la vida y la salud tales como ...</w:t>
      </w:r>
    </w:p>
    <w:p>
      <w:pPr>
        <w:pStyle w:val="Choice"/>
      </w:pPr>
      <w:r>
        <w:t>a)</w:t>
        <w:tab/>
        <w:t>Accidentes de trafico, de trabajo, enfermedades debidas a la contaminación</w:t>
      </w:r>
    </w:p>
    <w:p>
      <w:pPr>
        <w:pStyle w:val="Choice"/>
      </w:pPr>
      <w:r>
        <w:t>b)</w:t>
        <w:tab/>
        <w:t>Volcanes , tsunamis, terremotos</w:t>
      </w:r>
    </w:p>
    <w:p>
      <w:pPr>
        <w:pStyle w:val="ListNumber"/>
      </w:pPr>
      <w:r>
        <w:t>¿Qué consecuencias negativas puede tener el desarrollo tecnológico para nuestro entorno?</w:t>
      </w:r>
    </w:p>
    <w:p>
      <w:pPr>
        <w:pStyle w:val="Choice"/>
      </w:pPr>
      <w:r>
        <w:t>a)</w:t>
        <w:tab/>
        <w:t>Explota recursos naturales y riquezas de la tierra que no son renovables y produce una gran cantidad de basuras y residuos</w:t>
      </w:r>
    </w:p>
    <w:p>
      <w:pPr>
        <w:pStyle w:val="Choice"/>
      </w:pPr>
      <w:r>
        <w:t>b)</w:t>
        <w:tab/>
        <w:t>Que se mueran animales y se caduque el agua</w:t>
      </w:r>
    </w:p>
    <w:p>
      <w:pPr>
        <w:pStyle w:val="ListNumber"/>
      </w:pPr>
      <w:r>
        <w:t>¿Cómo conseguirá vivir el planeta?</w:t>
      </w:r>
    </w:p>
    <w:p>
      <w:pPr>
        <w:pStyle w:val="Choice"/>
      </w:pPr>
      <w:r>
        <w:t>a)</w:t>
        <w:tab/>
        <w:t>Frenando o yendo hacia atrás en el desarrollo tecnológico e industrial</w:t>
      </w:r>
    </w:p>
    <w:p>
      <w:pPr>
        <w:pStyle w:val="Choice"/>
      </w:pPr>
      <w:r>
        <w:t>b)</w:t>
        <w:tab/>
        <w:t>Dejando de usar la tecnología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Dime dos características que debe tener un desarrollo para considerarlo sostenible.</w:t>
      </w:r>
    </w:p>
    <w:p>
      <w:pPr>
        <w:pStyle w:val="Choice"/>
      </w:pPr>
      <w:r>
        <w:t>a)</w:t>
        <w:tab/>
        <w:t>Que sea duro y pese</w:t>
      </w:r>
    </w:p>
    <w:p>
      <w:pPr>
        <w:pStyle w:val="Choice"/>
      </w:pPr>
      <w:r>
        <w:t>b)</w:t>
        <w:tab/>
        <w:t>Usar los recursos de manera eficiente y promover el reciclaje y reutilización.</w:t>
      </w:r>
    </w:p>
    <w:p>
      <w:pPr>
        <w:pStyle w:val="ListNumber"/>
      </w:pPr>
      <w:r>
        <w:t>Dime dos claves para conseguir un desarrollo sostenible</w:t>
      </w:r>
    </w:p>
    <w:p>
      <w:pPr>
        <w:pStyle w:val="Choice"/>
      </w:pPr>
      <w:r>
        <w:t>a)</w:t>
        <w:tab/>
        <w:t>No hay</w:t>
      </w:r>
    </w:p>
    <w:p>
      <w:pPr>
        <w:pStyle w:val="Choice"/>
      </w:pPr>
      <w:r>
        <w:t>b)</w:t>
        <w:tab/>
        <w:t>El reciclaje de los residuos e investigar y potenciar las energías renovables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en ...</w:t>
      </w:r>
    </w:p>
    <w:p>
      <w:pPr>
        <w:pStyle w:val="Choice"/>
      </w:pPr>
      <w:r>
        <w:t>a)</w:t>
        <w:tab/>
        <w:t>Los objetos ya inventados van evolucionando.</w:t>
      </w:r>
    </w:p>
    <w:p>
      <w:pPr>
        <w:pStyle w:val="Choice"/>
      </w:pPr>
      <w:r>
        <w:t>b)</w:t>
        <w:tab/>
        <w:t>Hacerlos bien</w:t>
      </w:r>
    </w:p>
    <w:p>
      <w:pPr>
        <w:pStyle w:val="ListNumber"/>
      </w:pPr>
      <w:r>
        <w:t>Los automóviles actuales son diferentes de los primeros vehículos a motor de hace más de cien años.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Por que se guía la evolución de los objetos.</w:t>
      </w:r>
    </w:p>
    <w:p>
      <w:pPr>
        <w:pStyle w:val="Choice"/>
      </w:pPr>
      <w:r>
        <w:t>a)</w:t>
        <w:tab/>
        <w:t>Buscar la menor eficacia el mayor coste</w:t>
      </w:r>
    </w:p>
    <w:p>
      <w:pPr>
        <w:pStyle w:val="Choice"/>
      </w:pPr>
      <w:r>
        <w:t>b)</w:t>
        <w:tab/>
        <w:t>Buscar la mayor eficacia y el menor coste</w:t>
      </w:r>
    </w:p>
    <w:p>
      <w:pPr>
        <w:pStyle w:val="ListNumber"/>
      </w:pPr>
      <w:r>
        <w:t>Los transportes y la comunicaciones han desarrollado ...</w:t>
      </w:r>
    </w:p>
    <w:p>
      <w:pPr>
        <w:pStyle w:val="Choice"/>
      </w:pPr>
      <w:r>
        <w:t>a)</w:t>
        <w:tab/>
        <w:t>Las máquinas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Cada vez comprendemos menos ...</w:t>
      </w:r>
    </w:p>
    <w:p>
      <w:pPr>
        <w:pStyle w:val="Choice"/>
      </w:pPr>
      <w:r>
        <w:t>a)</w:t>
        <w:tab/>
        <w:t>Los libros</w:t>
      </w:r>
    </w:p>
    <w:p>
      <w:pPr>
        <w:pStyle w:val="Choice"/>
      </w:pPr>
      <w:r>
        <w:t>b)</w:t>
        <w:tab/>
        <w:t>Las máquinas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ha aumentado espectacularmente la esperanza de vida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riquezas de la Tierra que no son renovables son ...</w:t>
      </w:r>
    </w:p>
    <w:p>
      <w:pPr>
        <w:pStyle w:val="Choice"/>
      </w:pPr>
      <w:r>
        <w:t>a)</w:t>
        <w:tab/>
        <w:t>Carbón, petróleo, bosques</w:t>
      </w:r>
    </w:p>
    <w:p>
      <w:pPr>
        <w:pStyle w:val="Choice"/>
      </w:pPr>
      <w:r>
        <w:t>b)</w:t>
        <w:tab/>
        <w:t>Papel cartón agua</w:t>
      </w:r>
    </w:p>
    <w:p>
      <w:pPr>
        <w:pStyle w:val="ListNumber"/>
      </w:pPr>
      <w:r>
        <w:t>La tecnología nos ha permitido tener un lugar de residencia fijo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imprenta o Internet nos han posibilitado adquirir cada vez mas ...</w:t>
      </w:r>
    </w:p>
    <w:p>
      <w:pPr>
        <w:pStyle w:val="Choice"/>
      </w:pPr>
      <w:r>
        <w:t>a)</w:t>
        <w:tab/>
        <w:t>Peores conocimientos y entender peor la vida</w:t>
      </w:r>
    </w:p>
    <w:p>
      <w:pPr>
        <w:pStyle w:val="Choice"/>
      </w:pPr>
      <w:r>
        <w:t>b)</w:t>
        <w:tab/>
        <w:t>Mayores conocimientos, mayor información acerca del mundo en el que vivimos</w:t>
      </w:r>
    </w:p>
    <w:p>
      <w:pPr>
        <w:pStyle w:val="ListNumber"/>
      </w:pPr>
      <w:r>
        <w:t>Cualquier objeto o avance tecnológico va a tener consecuencias tanto positivas como negativas sobre la vida de las personas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actividad tecnológica tiene una repercusión en nuestro entorno</w:t>
      </w:r>
    </w:p>
    <w:p>
      <w:pPr>
        <w:pStyle w:val="Choice"/>
      </w:pPr>
      <w:r>
        <w:t>a)</w:t>
        <w:tab/>
        <w:t>Muy fácil de prever</w:t>
      </w:r>
    </w:p>
    <w:p>
      <w:pPr>
        <w:pStyle w:val="Choice"/>
      </w:pPr>
      <w:r>
        <w:t>b)</w:t>
        <w:tab/>
        <w:t>Muy difícil de prever</w:t>
      </w:r>
    </w:p>
    <w:p>
      <w:pPr>
        <w:pStyle w:val="ListNumber"/>
      </w:pPr>
      <w:r>
        <w:t>La tecnología provoca nuevos peligros para la vida y la salud.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</w:t>
      </w:r>
    </w:p>
    <w:p>
      <w:pPr>
        <w:pStyle w:val="Choice"/>
      </w:pPr>
      <w:r>
        <w:t>a)</w:t>
        <w:tab/>
        <w:t>Puede tener consecuencias negativas para nuestro entorno</w:t>
      </w:r>
    </w:p>
    <w:p>
      <w:pPr>
        <w:pStyle w:val="Choice"/>
      </w:pPr>
      <w:r>
        <w:t>b)</w:t>
        <w:tab/>
        <w:t>Puede tener consecuencias positivas para nuestro entorno</w:t>
      </w:r>
    </w:p>
    <w:p>
      <w:pPr>
        <w:pStyle w:val="ListNumber"/>
      </w:pPr>
      <w:r>
        <w:t>Una forma de lograr que los aparatos sean más baratos, eficaces, cómodos y seguros es</w:t>
      </w:r>
    </w:p>
    <w:p>
      <w:pPr>
        <w:pStyle w:val="Choice"/>
      </w:pPr>
      <w:r>
        <w:t>a)</w:t>
        <w:tab/>
        <w:t>La no normalización</w:t>
      </w:r>
    </w:p>
    <w:p>
      <w:pPr>
        <w:pStyle w:val="Choice"/>
      </w:pPr>
      <w:r>
        <w:t>b)</w:t>
        <w:tab/>
        <w:t>La normalización</w:t>
      </w:r>
    </w:p>
    <w:p>
      <w:pPr>
        <w:pStyle w:val="ListNumber"/>
      </w:pPr>
      <w:r>
        <w:t>La evolución tecnológica</w:t>
      </w:r>
    </w:p>
    <w:p>
      <w:pPr>
        <w:pStyle w:val="Choice"/>
      </w:pPr>
      <w:r>
        <w:t>a)</w:t>
        <w:tab/>
        <w:t>La evolución tecnológica sólo consiste en la invención de nuevos objetos</w:t>
      </w:r>
    </w:p>
    <w:p>
      <w:pPr>
        <w:pStyle w:val="Choice"/>
      </w:pPr>
      <w:r>
        <w:t>b)</w:t>
        <w:tab/>
        <w:t>La evolución tecnológica no sólo consiste en la invención de nuevos objetos</w:t>
      </w:r>
    </w:p>
    <w:p>
      <w:pPr>
        <w:pStyle w:val="ListNumber"/>
      </w:pPr>
      <w:r>
        <w:t>¿Las normas pueden ser nacionales?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ListNumber"/>
      </w:pPr>
      <w:r>
        <w:t>La normalización es el conjunto de normas que adoptan los países del mundo para facilitar la producción y comercialización de sus productos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produce una gran cantidad de basuras y residuos de todo tipo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de las claves para conseguir un desarrollo sostenible es el reciclaje de los residuos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automóviles actuales son iguales de los primeros vehículos a motor de hace más de cien años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escritura, la imprenta o Internet nos han posibilitado adquirir cada vez mayores conocimientos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