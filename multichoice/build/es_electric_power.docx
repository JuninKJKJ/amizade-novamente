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Potencia eléctrica.</w:t>
      </w:r>
    </w:p>
    <w:p>
      <w:pPr>
        <w:pStyle w:val="ListNumber"/>
      </w:pPr>
      <w:r>
        <w:t>¿Qué potencia tendrá un ordenador que consume 1.5 Amperios a 230 Voltios?</w:t>
      </w:r>
    </w:p>
    <w:p>
      <w:pPr>
        <w:pStyle w:val="Choice"/>
      </w:pPr>
      <w:r>
        <w:t>a)</w:t>
        <w:tab/>
        <w:t>230W</w:t>
      </w:r>
    </w:p>
    <w:p>
      <w:pPr>
        <w:pStyle w:val="Choice"/>
      </w:pPr>
      <w:r>
        <w:t>b)</w:t>
        <w:tab/>
        <w:t>1.5W</w:t>
      </w:r>
    </w:p>
    <w:p>
      <w:pPr>
        <w:pStyle w:val="Choice"/>
      </w:pPr>
      <w:r>
        <w:t>c)</w:t>
        <w:tab/>
        <w:t>0.0065W</w:t>
      </w:r>
    </w:p>
    <w:p>
      <w:pPr>
        <w:pStyle w:val="Choice"/>
      </w:pPr>
      <w:r>
        <w:t>d)</w:t>
        <w:tab/>
        <w:t>345W</w:t>
      </w:r>
    </w:p>
    <w:p>
      <w:pPr>
        <w:pStyle w:val="Choice"/>
      </w:pPr>
      <w:r>
        <w:t>e)</w:t>
        <w:tab/>
        <w:t>153W</w:t>
      </w:r>
    </w:p>
    <w:p>
      <w:pPr>
        <w:pStyle w:val="ListNumber"/>
      </w:pPr>
      <w:r>
        <w:t>¿Qué potencia tendrá una bombilla que consume 0.1 Amperios a 230 Voltios?</w:t>
      </w:r>
    </w:p>
    <w:p>
      <w:pPr>
        <w:pStyle w:val="Choice"/>
      </w:pPr>
      <w:r>
        <w:t>a)</w:t>
        <w:tab/>
        <w:t>23W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2300W</w:t>
      </w:r>
    </w:p>
    <w:p>
      <w:pPr>
        <w:pStyle w:val="Choice"/>
      </w:pPr>
      <w:r>
        <w:t>d)</w:t>
        <w:tab/>
        <w:t>0.4347W</w:t>
      </w:r>
    </w:p>
    <w:p>
      <w:pPr>
        <w:pStyle w:val="ListNumber"/>
      </w:pPr>
      <w:r>
        <w:t>¿Qué potencia tendrá una vitrocerámica que consume 15 Amperios a 230 Voltios?</w:t>
      </w:r>
    </w:p>
    <w:p>
      <w:pPr>
        <w:pStyle w:val="Choice"/>
      </w:pPr>
      <w:r>
        <w:t>a)</w:t>
        <w:tab/>
        <w:t>3450W</w:t>
      </w:r>
    </w:p>
    <w:p>
      <w:pPr>
        <w:pStyle w:val="Choice"/>
      </w:pPr>
      <w:r>
        <w:t>b)</w:t>
        <w:tab/>
        <w:t>15.3W</w:t>
      </w:r>
    </w:p>
    <w:p>
      <w:pPr>
        <w:pStyle w:val="Choice"/>
      </w:pPr>
      <w:r>
        <w:t>c)</w:t>
        <w:tab/>
        <w:t>230W</w:t>
      </w:r>
    </w:p>
    <w:p>
      <w:pPr>
        <w:pStyle w:val="Choice"/>
      </w:pPr>
      <w:r>
        <w:t>d)</w:t>
        <w:tab/>
        <w:t>15W</w:t>
      </w:r>
    </w:p>
    <w:p>
      <w:pPr>
        <w:pStyle w:val="Choice"/>
      </w:pPr>
      <w:r>
        <w:t>e)</w:t>
        <w:tab/>
        <w:t>0,065W</w:t>
      </w:r>
    </w:p>
    <w:p>
      <w:pPr>
        <w:pStyle w:val="ListNumber"/>
      </w:pPr>
      <w:r>
        <w:t>¿Qué potencia tendrá un taladro que consume 5 Amperios a 120 Voltios?</w:t>
      </w:r>
    </w:p>
    <w:p>
      <w:pPr>
        <w:pStyle w:val="Choice"/>
      </w:pPr>
      <w:r>
        <w:t>a)</w:t>
        <w:tab/>
        <w:t>5W</w:t>
      </w:r>
    </w:p>
    <w:p>
      <w:pPr>
        <w:pStyle w:val="Choice"/>
      </w:pPr>
      <w:r>
        <w:t>b)</w:t>
        <w:tab/>
        <w:t>0,0416W</w:t>
      </w:r>
    </w:p>
    <w:p>
      <w:pPr>
        <w:pStyle w:val="Choice"/>
      </w:pPr>
      <w:r>
        <w:t>c)</w:t>
        <w:tab/>
        <w:t>24W</w:t>
      </w:r>
    </w:p>
    <w:p>
      <w:pPr>
        <w:pStyle w:val="Choice"/>
      </w:pPr>
      <w:r>
        <w:t>d)</w:t>
        <w:tab/>
        <w:t>120W</w:t>
      </w:r>
    </w:p>
    <w:p>
      <w:pPr>
        <w:pStyle w:val="Choice"/>
      </w:pPr>
      <w:r>
        <w:t>e)</w:t>
        <w:tab/>
        <w:t>600W</w:t>
      </w:r>
    </w:p>
    <w:p>
      <w:pPr>
        <w:pStyle w:val="ListNumber"/>
      </w:pPr>
      <w:r>
        <w:t>¿Qué potencia tendrá un teléfono móvil que consume 0.5 Amperios a 5 Voltios?</w:t>
      </w:r>
    </w:p>
    <w:p>
      <w:pPr>
        <w:pStyle w:val="Choice"/>
      </w:pPr>
      <w:r>
        <w:t>a)</w:t>
        <w:tab/>
        <w:t>2.5W</w:t>
      </w:r>
    </w:p>
    <w:p>
      <w:pPr>
        <w:pStyle w:val="Choice"/>
      </w:pPr>
      <w:r>
        <w:t>b)</w:t>
        <w:tab/>
        <w:t>10W</w:t>
      </w:r>
    </w:p>
    <w:p>
      <w:pPr>
        <w:pStyle w:val="Choice"/>
      </w:pPr>
      <w:r>
        <w:t>c)</w:t>
        <w:tab/>
        <w:t>0,1W</w:t>
      </w:r>
    </w:p>
    <w:p>
      <w:pPr>
        <w:pStyle w:val="Choice"/>
      </w:pPr>
      <w:r>
        <w:t>d)</w:t>
        <w:tab/>
        <w:t>0.5W</w:t>
      </w:r>
    </w:p>
    <w:p>
      <w:pPr>
        <w:pStyle w:val="Choice"/>
      </w:pPr>
      <w:r>
        <w:t>e)</w:t>
        <w:tab/>
        <w:t>5W</w:t>
      </w:r>
    </w:p>
    <w:p>
      <w:pPr>
        <w:pStyle w:val="ListNumber"/>
      </w:pPr>
      <w:r>
        <w:t>¿Qué potencia máxima tendrá una casa con limitación de 25 Amperios si la tensión de red es de 230V?</w:t>
      </w:r>
    </w:p>
    <w:p>
      <w:pPr>
        <w:pStyle w:val="Choice"/>
      </w:pPr>
      <w:r>
        <w:t>a)</w:t>
        <w:tab/>
        <w:t>25W</w:t>
      </w:r>
    </w:p>
    <w:p>
      <w:pPr>
        <w:pStyle w:val="Choice"/>
      </w:pPr>
      <w:r>
        <w:t>b)</w:t>
        <w:tab/>
        <w:t>230W</w:t>
      </w:r>
    </w:p>
    <w:p>
      <w:pPr>
        <w:pStyle w:val="Choice"/>
      </w:pPr>
      <w:r>
        <w:t>c)</w:t>
        <w:tab/>
        <w:t>0.108W</w:t>
      </w:r>
    </w:p>
    <w:p>
      <w:pPr>
        <w:pStyle w:val="Choice"/>
      </w:pPr>
      <w:r>
        <w:t>d)</w:t>
        <w:tab/>
        <w:t>5750W</w:t>
      </w:r>
    </w:p>
    <w:p>
      <w:pPr>
        <w:pStyle w:val="Choice"/>
      </w:pPr>
      <w:r>
        <w:t>e)</w:t>
        <w:tab/>
        <w:t>9.2W</w:t>
      </w:r>
    </w:p>
    <w:p>
      <w:pPr>
        <w:pStyle w:val="ListNumber"/>
      </w:pPr>
      <w:r>
        <w:t>¿Qué potencia máxima tendrá una casa con limitación de 15 Amperios si la tensión de red es de 230V?</w:t>
      </w:r>
    </w:p>
    <w:p>
      <w:pPr>
        <w:pStyle w:val="Choice"/>
      </w:pPr>
      <w:r>
        <w:t>a)</w:t>
        <w:tab/>
        <w:t>3450W</w:t>
      </w:r>
    </w:p>
    <w:p>
      <w:pPr>
        <w:pStyle w:val="Choice"/>
      </w:pPr>
      <w:r>
        <w:t>b)</w:t>
        <w:tab/>
        <w:t>15W</w:t>
      </w:r>
    </w:p>
    <w:p>
      <w:pPr>
        <w:pStyle w:val="Choice"/>
      </w:pPr>
      <w:r>
        <w:t>c)</w:t>
        <w:tab/>
        <w:t>230W</w:t>
      </w:r>
    </w:p>
    <w:p>
      <w:pPr>
        <w:pStyle w:val="Choice"/>
      </w:pPr>
      <w:r>
        <w:t>d)</w:t>
        <w:tab/>
        <w:t>0.065W</w:t>
      </w:r>
    </w:p>
    <w:p>
      <w:pPr>
        <w:pStyle w:val="Choice"/>
      </w:pPr>
      <w:r>
        <w:t>e)</w:t>
        <w:tab/>
        <w:t>15.3W</w:t>
      </w:r>
    </w:p>
    <w:p>
      <w:pPr>
        <w:pStyle w:val="ListNumber"/>
      </w:pPr>
      <w:r>
        <w:t>¿Qué potencia máxima tendrá una bombilla de 12V si consume 2A?</w:t>
      </w:r>
    </w:p>
    <w:p>
      <w:pPr>
        <w:pStyle w:val="Choice"/>
      </w:pPr>
      <w:r>
        <w:t>a)</w:t>
        <w:tab/>
        <w:t>12W</w:t>
      </w:r>
    </w:p>
    <w:p>
      <w:pPr>
        <w:pStyle w:val="Choice"/>
      </w:pPr>
      <w:r>
        <w:t>b)</w:t>
        <w:tab/>
        <w:t>0.166W</w:t>
      </w:r>
    </w:p>
    <w:p>
      <w:pPr>
        <w:pStyle w:val="Choice"/>
      </w:pPr>
      <w:r>
        <w:t>c)</w:t>
        <w:tab/>
        <w:t>24W</w:t>
      </w:r>
    </w:p>
    <w:p>
      <w:pPr>
        <w:pStyle w:val="Choice"/>
      </w:pPr>
      <w:r>
        <w:t>d)</w:t>
        <w:tab/>
        <w:t>2W</w:t>
      </w:r>
    </w:p>
    <w:p>
      <w:pPr>
        <w:pStyle w:val="Choice"/>
      </w:pPr>
      <w:r>
        <w:t>e)</w:t>
        <w:tab/>
        <w:t>6W</w:t>
      </w:r>
    </w:p>
    <w:p>
      <w:pPr>
        <w:pStyle w:val="ListNumber"/>
      </w:pPr>
      <w:r>
        <w:t>¿Qué corriente consumirá un calentador de aire de 2000W si lo conectamos a la tensión de red de 230 Voltios?</w:t>
      </w:r>
    </w:p>
    <w:p>
      <w:pPr>
        <w:pStyle w:val="Choice"/>
      </w:pPr>
      <w:r>
        <w:t>a)</w:t>
        <w:tab/>
        <w:t>230A</w:t>
      </w:r>
    </w:p>
    <w:p>
      <w:pPr>
        <w:pStyle w:val="Choice"/>
      </w:pPr>
      <w:r>
        <w:t>b)</w:t>
        <w:tab/>
        <w:t>460000A</w:t>
      </w:r>
    </w:p>
    <w:p>
      <w:pPr>
        <w:pStyle w:val="Choice"/>
      </w:pPr>
      <w:r>
        <w:t>c)</w:t>
        <w:tab/>
        <w:t>2000A</w:t>
      </w:r>
    </w:p>
    <w:p>
      <w:pPr>
        <w:pStyle w:val="Choice"/>
      </w:pPr>
      <w:r>
        <w:t>d)</w:t>
        <w:tab/>
        <w:t>0.115A</w:t>
      </w:r>
    </w:p>
    <w:p>
      <w:pPr>
        <w:pStyle w:val="Choice"/>
      </w:pPr>
      <w:r>
        <w:t>e)</w:t>
        <w:tab/>
        <w:t>8.69A</w:t>
      </w:r>
    </w:p>
    <w:p>
      <w:pPr>
        <w:pStyle w:val="ListNumber"/>
      </w:pPr>
      <w:r>
        <w:t>¿Qué corriente consumirá un router si tiene una potencia de 23W y lo conectamos a la tensión de red de 230 Voltios?</w:t>
      </w:r>
    </w:p>
    <w:p>
      <w:pPr>
        <w:pStyle w:val="Choice"/>
      </w:pPr>
      <w:r>
        <w:t>a)</w:t>
        <w:tab/>
        <w:t>230A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5290A</w:t>
      </w:r>
    </w:p>
    <w:p>
      <w:pPr>
        <w:pStyle w:val="Choice"/>
      </w:pPr>
      <w:r>
        <w:t>d)</w:t>
        <w:tab/>
        <w:t>23A</w:t>
      </w:r>
    </w:p>
    <w:p>
      <w:pPr>
        <w:pStyle w:val="Choice"/>
      </w:pPr>
      <w:r>
        <w:t>e)</w:t>
        <w:tab/>
        <w:t>10A</w:t>
      </w:r>
    </w:p>
    <w:p>
      <w:pPr>
        <w:pStyle w:val="ListNumber"/>
      </w:pPr>
      <w:r>
        <w:t>¿Qué corriente pasará por la bombilla de freno de un coche de 12V si tiene una potencia de 24W?</w:t>
      </w:r>
    </w:p>
    <w:p>
      <w:pPr>
        <w:pStyle w:val="Choice"/>
      </w:pPr>
      <w:r>
        <w:t>a)</w:t>
        <w:tab/>
        <w:t>0.5A</w:t>
      </w:r>
    </w:p>
    <w:p>
      <w:pPr>
        <w:pStyle w:val="Choice"/>
      </w:pPr>
      <w:r>
        <w:t>b)</w:t>
        <w:tab/>
        <w:t>24A</w:t>
      </w:r>
    </w:p>
    <w:p>
      <w:pPr>
        <w:pStyle w:val="Choice"/>
      </w:pPr>
      <w:r>
        <w:t>c)</w:t>
        <w:tab/>
        <w:t>12A</w:t>
      </w:r>
    </w:p>
    <w:p>
      <w:pPr>
        <w:pStyle w:val="Choice"/>
      </w:pPr>
      <w:r>
        <w:t>d)</w:t>
        <w:tab/>
        <w:t>288A</w:t>
      </w:r>
    </w:p>
    <w:p>
      <w:pPr>
        <w:pStyle w:val="Choice"/>
      </w:pPr>
      <w:r>
        <w:t>e)</w:t>
        <w:tab/>
        <w:t>2A</w:t>
      </w:r>
    </w:p>
    <w:p>
      <w:pPr>
        <w:pStyle w:val="ListNumber"/>
      </w:pPr>
      <w:r>
        <w:t>¿Qué corriente pasará por el motor de arranque de un coche si la batería es de 12V y tiene una potencia de 1200W?</w:t>
      </w:r>
    </w:p>
    <w:p>
      <w:pPr>
        <w:pStyle w:val="Choice"/>
      </w:pPr>
      <w:r>
        <w:t>a)</w:t>
        <w:tab/>
        <w:t>1200A</w:t>
      </w:r>
    </w:p>
    <w:p>
      <w:pPr>
        <w:pStyle w:val="Choice"/>
      </w:pPr>
      <w:r>
        <w:t>b)</w:t>
        <w:tab/>
        <w:t>14400A</w:t>
      </w:r>
    </w:p>
    <w:p>
      <w:pPr>
        <w:pStyle w:val="Choice"/>
      </w:pPr>
      <w:r>
        <w:t>c)</w:t>
        <w:tab/>
        <w:t>0.01A</w:t>
      </w:r>
    </w:p>
    <w:p>
      <w:pPr>
        <w:pStyle w:val="Choice"/>
      </w:pPr>
      <w:r>
        <w:t>d)</w:t>
        <w:tab/>
        <w:t>100A</w:t>
      </w:r>
    </w:p>
    <w:p>
      <w:pPr>
        <w:pStyle w:val="Choice"/>
      </w:pPr>
      <w:r>
        <w:t>e)</w:t>
        <w:tab/>
        <w:t>12A</w:t>
      </w:r>
    </w:p>
    <w:p>
      <w:pPr>
        <w:pStyle w:val="ListNumber"/>
      </w:pPr>
      <w:r>
        <w:t>¿Qué tensión tendrá una batidora sabiendo que tiene una potencia de 240W y que consume 2 Amperios?</w:t>
      </w:r>
    </w:p>
    <w:p>
      <w:pPr>
        <w:pStyle w:val="Choice"/>
      </w:pPr>
      <w:r>
        <w:t>a)</w:t>
        <w:tab/>
        <w:t>0.008V</w:t>
      </w:r>
    </w:p>
    <w:p>
      <w:pPr>
        <w:pStyle w:val="Choice"/>
      </w:pPr>
      <w:r>
        <w:t>b)</w:t>
        <w:tab/>
        <w:t>120V</w:t>
      </w:r>
    </w:p>
    <w:p>
      <w:pPr>
        <w:pStyle w:val="Choice"/>
      </w:pPr>
      <w:r>
        <w:t>c)</w:t>
        <w:tab/>
        <w:t>480V</w:t>
      </w:r>
    </w:p>
    <w:p>
      <w:pPr>
        <w:pStyle w:val="Choice"/>
      </w:pPr>
      <w:r>
        <w:t>d)</w:t>
        <w:tab/>
        <w:t>240V</w:t>
      </w:r>
    </w:p>
    <w:p>
      <w:pPr>
        <w:pStyle w:val="Choice"/>
      </w:pPr>
      <w:r>
        <w:t>e)</w:t>
        <w:tab/>
        <w:t>2V</w:t>
      </w:r>
    </w:p>
    <w:p>
      <w:pPr>
        <w:pStyle w:val="ListNumber"/>
      </w:pPr>
      <w:r>
        <w:t>¿Qué tensión tendrá un ordenador portatil sabiendo que tiene una potencia de 40W y que consume 2 Amperios?</w:t>
      </w:r>
    </w:p>
    <w:p>
      <w:pPr>
        <w:pStyle w:val="Choice"/>
      </w:pPr>
      <w:r>
        <w:t>a)</w:t>
        <w:tab/>
        <w:t>0.5V</w:t>
      </w:r>
    </w:p>
    <w:p>
      <w:pPr>
        <w:pStyle w:val="Choice"/>
      </w:pPr>
      <w:r>
        <w:t>b)</w:t>
        <w:tab/>
        <w:t>20V</w:t>
      </w:r>
    </w:p>
    <w:p>
      <w:pPr>
        <w:pStyle w:val="Choice"/>
      </w:pPr>
      <w:r>
        <w:t>c)</w:t>
        <w:tab/>
        <w:t>80V</w:t>
      </w:r>
    </w:p>
    <w:p>
      <w:pPr>
        <w:pStyle w:val="Choice"/>
      </w:pPr>
      <w:r>
        <w:t>d)</w:t>
        <w:tab/>
        <w:t>40V</w:t>
      </w:r>
    </w:p>
    <w:p>
      <w:pPr>
        <w:pStyle w:val="Choice"/>
      </w:pPr>
      <w:r>
        <w:t>e)</w:t>
        <w:tab/>
        <w:t>2V</w:t>
      </w:r>
    </w:p>
    <w:p>
      <w:pPr>
        <w:pStyle w:val="ListNumber"/>
      </w:pPr>
      <w:r>
        <w:t>¿Qué tensión tendrá una raqueta antimosquitos sabiendo que tiene una potencia de 2W y que genera 0.001 Amperios?</w:t>
      </w:r>
    </w:p>
    <w:p>
      <w:pPr>
        <w:pStyle w:val="Choice"/>
      </w:pPr>
      <w:r>
        <w:t>a)</w:t>
        <w:tab/>
        <w:t>0.002V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2000V</w:t>
      </w:r>
    </w:p>
    <w:p>
      <w:pPr>
        <w:pStyle w:val="Choice"/>
      </w:pPr>
      <w:r>
        <w:t>d)</w:t>
        <w:tab/>
        <w:t>1000V</w:t>
      </w:r>
    </w:p>
    <w:p>
      <w:pPr>
        <w:pStyle w:val="Choice"/>
      </w:pPr>
      <w:r>
        <w:t>e)</w:t>
        <w:tab/>
        <w:t>0.5V</w:t>
      </w:r>
    </w:p>
    <w:p>
      <w:pPr>
        <w:pStyle w:val="ListNumber"/>
      </w:pPr>
      <w:r>
        <w:t>¿Qué tensión tendrá un USB rápido que tiene una potencia de 18W con una corriente de 2 Amperios?</w:t>
      </w:r>
    </w:p>
    <w:p>
      <w:pPr>
        <w:pStyle w:val="Choice"/>
      </w:pPr>
      <w:r>
        <w:t>a)</w:t>
        <w:tab/>
        <w:t>18V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0.111V</w:t>
      </w:r>
    </w:p>
    <w:p>
      <w:pPr>
        <w:pStyle w:val="Choice"/>
      </w:pPr>
      <w:r>
        <w:t>d)</w:t>
        <w:tab/>
        <w:t>9V</w:t>
      </w:r>
    </w:p>
    <w:p>
      <w:pPr>
        <w:pStyle w:val="Choice"/>
      </w:pPr>
      <w:r>
        <w:t>e)</w:t>
        <w:tab/>
        <w:t>36V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