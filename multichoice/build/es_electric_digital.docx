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Electrónica digital.</w:t>
      </w:r>
    </w:p>
    <w:p>
      <w:pPr>
        <w:pStyle w:val="ListNumber"/>
      </w:pPr>
      <w:r>
        <w:t>¿Qué puerta lógica tiene este símbolo?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erta-o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Puerta XOR</w:t>
      </w:r>
    </w:p>
    <w:p>
      <w:pPr>
        <w:pStyle w:val="Choice"/>
      </w:pPr>
      <w:r>
        <w:t>b)</w:t>
        <w:tab/>
        <w:t>Puerta AND</w:t>
      </w:r>
    </w:p>
    <w:p>
      <w:pPr>
        <w:pStyle w:val="Choice"/>
      </w:pPr>
      <w:r>
        <w:t>c)</w:t>
        <w:tab/>
        <w:t>Puerta OR</w:t>
      </w:r>
    </w:p>
    <w:p>
      <w:pPr>
        <w:pStyle w:val="Choice"/>
      </w:pPr>
      <w:r>
        <w:t>d)</w:t>
        <w:tab/>
        <w:t>Puerta NOT</w:t>
      </w:r>
    </w:p>
    <w:p>
      <w:pPr>
        <w:pStyle w:val="ListNumber"/>
      </w:pPr>
      <w:r>
        <w:t>¿Qué puerta lógica tiene este símbolo?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erta-no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Puerta NAND</w:t>
      </w:r>
    </w:p>
    <w:p>
      <w:pPr>
        <w:pStyle w:val="Choice"/>
      </w:pPr>
      <w:r>
        <w:t>b)</w:t>
        <w:tab/>
        <w:t>Puerta XOR</w:t>
      </w:r>
    </w:p>
    <w:p>
      <w:pPr>
        <w:pStyle w:val="Choice"/>
      </w:pPr>
      <w:r>
        <w:t>c)</w:t>
        <w:tab/>
        <w:t>Puerta NOR</w:t>
      </w:r>
    </w:p>
    <w:p>
      <w:pPr>
        <w:pStyle w:val="Choice"/>
      </w:pPr>
      <w:r>
        <w:t>d)</w:t>
        <w:tab/>
        <w:t>Puerta NOT</w:t>
      </w:r>
    </w:p>
    <w:p>
      <w:pPr>
        <w:pStyle w:val="ListNumber"/>
      </w:pPr>
      <w:r>
        <w:t>¿Qué puerta lógica tiene este símbolo?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erta-an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Puerta XOR</w:t>
      </w:r>
    </w:p>
    <w:p>
      <w:pPr>
        <w:pStyle w:val="Choice"/>
      </w:pPr>
      <w:r>
        <w:t>b)</w:t>
        <w:tab/>
        <w:t>Puerta AND</w:t>
      </w:r>
    </w:p>
    <w:p>
      <w:pPr>
        <w:pStyle w:val="Choice"/>
      </w:pPr>
      <w:r>
        <w:t>c)</w:t>
        <w:tab/>
        <w:t>Puerta NOT</w:t>
      </w:r>
    </w:p>
    <w:p>
      <w:pPr>
        <w:pStyle w:val="Choice"/>
      </w:pPr>
      <w:r>
        <w:t>d)</w:t>
        <w:tab/>
        <w:t>Puerta OR</w:t>
      </w:r>
    </w:p>
    <w:p>
      <w:pPr>
        <w:pStyle w:val="ListNumber"/>
      </w:pPr>
      <w:r>
        <w:t>¿Qué puerta lógica tiene este símbolo?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erta-nan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Puerta NOR</w:t>
      </w:r>
    </w:p>
    <w:p>
      <w:pPr>
        <w:pStyle w:val="Choice"/>
      </w:pPr>
      <w:r>
        <w:t>b)</w:t>
        <w:tab/>
        <w:t>Puerta XOR</w:t>
      </w:r>
    </w:p>
    <w:p>
      <w:pPr>
        <w:pStyle w:val="Choice"/>
      </w:pPr>
      <w:r>
        <w:t>c)</w:t>
        <w:tab/>
        <w:t>Puerta NAND</w:t>
      </w:r>
    </w:p>
    <w:p>
      <w:pPr>
        <w:pStyle w:val="Choice"/>
      </w:pPr>
      <w:r>
        <w:t>d)</w:t>
        <w:tab/>
        <w:t>Puerta NOT</w:t>
      </w:r>
    </w:p>
    <w:p>
      <w:pPr>
        <w:pStyle w:val="ListNumber"/>
      </w:pPr>
      <w:r>
        <w:t>¿Qué puerta lógica tiene este símbolo?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erta-xo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Puerta OR</w:t>
      </w:r>
    </w:p>
    <w:p>
      <w:pPr>
        <w:pStyle w:val="Choice"/>
      </w:pPr>
      <w:r>
        <w:t>b)</w:t>
        <w:tab/>
        <w:t>Puerta NOT</w:t>
      </w:r>
    </w:p>
    <w:p>
      <w:pPr>
        <w:pStyle w:val="Choice"/>
      </w:pPr>
      <w:r>
        <w:t>c)</w:t>
        <w:tab/>
        <w:t>Puerta XOR</w:t>
      </w:r>
    </w:p>
    <w:p>
      <w:pPr>
        <w:pStyle w:val="Choice"/>
      </w:pPr>
      <w:r>
        <w:t>d)</w:t>
        <w:tab/>
        <w:t>Puerta AND</w:t>
      </w:r>
    </w:p>
    <w:p>
      <w:pPr>
        <w:pStyle w:val="ListNumber"/>
      </w:pPr>
      <w:r>
        <w:t>¿Qué puerta lógica tiene este símbolo?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erta-no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Puerta XOR</w:t>
      </w:r>
    </w:p>
    <w:p>
      <w:pPr>
        <w:pStyle w:val="Choice"/>
      </w:pPr>
      <w:r>
        <w:t>b)</w:t>
        <w:tab/>
        <w:t>Puerta NOT</w:t>
      </w:r>
    </w:p>
    <w:p>
      <w:pPr>
        <w:pStyle w:val="Choice"/>
      </w:pPr>
      <w:r>
        <w:t>c)</w:t>
        <w:tab/>
        <w:t>Puerta NAND</w:t>
      </w:r>
    </w:p>
    <w:p>
      <w:pPr>
        <w:pStyle w:val="Choice"/>
      </w:pPr>
      <w:r>
        <w:t>d)</w:t>
        <w:tab/>
        <w:t>Puerta NOR</w:t>
      </w:r>
    </w:p>
    <w:p>
      <w:pPr>
        <w:pStyle w:val="ListNumber"/>
      </w:pPr>
      <w:r>
        <w:t>¿Cuál es el componente fundamental de la electrónica digital?</w:t>
      </w:r>
    </w:p>
    <w:p>
      <w:pPr>
        <w:pStyle w:val="Choice"/>
      </w:pPr>
      <w:r>
        <w:t>a)</w:t>
        <w:tab/>
        <w:t>El transmisor</w:t>
      </w:r>
    </w:p>
    <w:p>
      <w:pPr>
        <w:pStyle w:val="Choice"/>
      </w:pPr>
      <w:r>
        <w:t>b)</w:t>
        <w:tab/>
        <w:t>El transistor</w:t>
      </w:r>
    </w:p>
    <w:p>
      <w:pPr>
        <w:pStyle w:val="Choice"/>
      </w:pPr>
      <w:r>
        <w:t>c)</w:t>
        <w:tab/>
        <w:t>El condensador</w:t>
      </w:r>
    </w:p>
    <w:p>
      <w:pPr>
        <w:pStyle w:val="Choice"/>
      </w:pPr>
      <w:r>
        <w:t>d)</w:t>
        <w:tab/>
        <w:t>La resistencia</w:t>
      </w:r>
    </w:p>
    <w:p>
      <w:pPr>
        <w:pStyle w:val="ListNumber"/>
      </w:pPr>
      <w:r>
        <w:t>¿Cuál no es una puerta lógica?</w:t>
      </w:r>
    </w:p>
    <w:p>
      <w:pPr>
        <w:pStyle w:val="Choice"/>
      </w:pPr>
      <w:r>
        <w:t>a)</w:t>
        <w:tab/>
        <w:t>TOR</w:t>
      </w:r>
    </w:p>
    <w:p>
      <w:pPr>
        <w:pStyle w:val="Choice"/>
      </w:pPr>
      <w:r>
        <w:t>b)</w:t>
        <w:tab/>
        <w:t>NOR</w:t>
      </w:r>
    </w:p>
    <w:p>
      <w:pPr>
        <w:pStyle w:val="Choice"/>
      </w:pPr>
      <w:r>
        <w:t>c)</w:t>
        <w:tab/>
        <w:t>OR</w:t>
      </w:r>
    </w:p>
    <w:p>
      <w:pPr>
        <w:pStyle w:val="Choice"/>
      </w:pPr>
      <w:r>
        <w:t>d)</w:t>
        <w:tab/>
        <w:t>XOR</w:t>
      </w:r>
    </w:p>
    <w:p>
      <w:pPr>
        <w:pStyle w:val="ListNumber"/>
      </w:pPr>
      <w:r>
        <w:t>¿Qué función lógica se corresponde con esta tabla de verdad?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732203" cy="66246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table-no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2203" cy="662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NOT</w:t>
      </w:r>
    </w:p>
    <w:p>
      <w:pPr>
        <w:pStyle w:val="Choice"/>
      </w:pPr>
      <w:r>
        <w:t>b)</w:t>
        <w:tab/>
        <w:t>OR</w:t>
      </w:r>
    </w:p>
    <w:p>
      <w:pPr>
        <w:pStyle w:val="Choice"/>
      </w:pPr>
      <w:r>
        <w:t>c)</w:t>
        <w:tab/>
        <w:t>NOR</w:t>
      </w:r>
    </w:p>
    <w:p>
      <w:pPr>
        <w:pStyle w:val="Choice"/>
      </w:pPr>
      <w:r>
        <w:t>d)</w:t>
        <w:tab/>
        <w:t>AND</w:t>
      </w:r>
    </w:p>
    <w:p>
      <w:pPr>
        <w:pStyle w:val="ListNumber"/>
      </w:pPr>
      <w:r>
        <w:t>¿Qué función lógica se corresponde con esta tabla de verdad?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109682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table-or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1096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NOT</w:t>
      </w:r>
    </w:p>
    <w:p>
      <w:pPr>
        <w:pStyle w:val="Choice"/>
      </w:pPr>
      <w:r>
        <w:t>b)</w:t>
        <w:tab/>
        <w:t>NOR</w:t>
      </w:r>
    </w:p>
    <w:p>
      <w:pPr>
        <w:pStyle w:val="Choice"/>
      </w:pPr>
      <w:r>
        <w:t>c)</w:t>
        <w:tab/>
        <w:t>OR</w:t>
      </w:r>
    </w:p>
    <w:p>
      <w:pPr>
        <w:pStyle w:val="Choice"/>
      </w:pPr>
      <w:r>
        <w:t>d)</w:t>
        <w:tab/>
        <w:t>AND</w:t>
      </w:r>
    </w:p>
    <w:p>
      <w:pPr>
        <w:pStyle w:val="ListNumber"/>
      </w:pPr>
      <w:r>
        <w:t>¿Qué función lógica se corresponde con esta tabla de verdad?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1096821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table-and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1096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XOR</w:t>
      </w:r>
    </w:p>
    <w:p>
      <w:pPr>
        <w:pStyle w:val="Choice"/>
      </w:pPr>
      <w:r>
        <w:t>b)</w:t>
        <w:tab/>
        <w:t>OR</w:t>
      </w:r>
    </w:p>
    <w:p>
      <w:pPr>
        <w:pStyle w:val="Choice"/>
      </w:pPr>
      <w:r>
        <w:t>c)</w:t>
        <w:tab/>
        <w:t>NOR</w:t>
      </w:r>
    </w:p>
    <w:p>
      <w:pPr>
        <w:pStyle w:val="Choice"/>
      </w:pPr>
      <w:r>
        <w:t>d)</w:t>
        <w:tab/>
        <w:t>AND</w:t>
      </w:r>
    </w:p>
    <w:p>
      <w:pPr>
        <w:pStyle w:val="ListNumber"/>
      </w:pPr>
      <w:r>
        <w:t>¿Qué función lógica se corresponde con esta tabla de verdad?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1096821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table-nor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1096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OR</w:t>
      </w:r>
    </w:p>
    <w:p>
      <w:pPr>
        <w:pStyle w:val="Choice"/>
      </w:pPr>
      <w:r>
        <w:t>b)</w:t>
        <w:tab/>
        <w:t>NOT</w:t>
      </w:r>
    </w:p>
    <w:p>
      <w:pPr>
        <w:pStyle w:val="Choice"/>
      </w:pPr>
      <w:r>
        <w:t>c)</w:t>
        <w:tab/>
        <w:t>XNOR</w:t>
      </w:r>
    </w:p>
    <w:p>
      <w:pPr>
        <w:pStyle w:val="Choice"/>
      </w:pPr>
      <w:r>
        <w:t>d)</w:t>
        <w:tab/>
        <w:t>NOR</w:t>
      </w:r>
    </w:p>
    <w:p>
      <w:pPr>
        <w:pStyle w:val="ListNumber"/>
      </w:pPr>
      <w:r>
        <w:t>¿Qué función lógica se corresponde con esta tabla de verdad?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1096821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table-nand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1096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AND</w:t>
      </w:r>
    </w:p>
    <w:p>
      <w:pPr>
        <w:pStyle w:val="Choice"/>
      </w:pPr>
      <w:r>
        <w:t>b)</w:t>
        <w:tab/>
        <w:t>XOR</w:t>
      </w:r>
    </w:p>
    <w:p>
      <w:pPr>
        <w:pStyle w:val="Choice"/>
      </w:pPr>
      <w:r>
        <w:t>c)</w:t>
        <w:tab/>
        <w:t>Ninguna</w:t>
      </w:r>
    </w:p>
    <w:p>
      <w:pPr>
        <w:pStyle w:val="Choice"/>
      </w:pPr>
      <w:r>
        <w:t>d)</w:t>
        <w:tab/>
        <w:t>NAND</w:t>
      </w:r>
    </w:p>
    <w:p>
      <w:pPr>
        <w:pStyle w:val="ListNumber"/>
      </w:pPr>
      <w:r>
        <w:t>¿Qué función lógica se corresponde con esta tabla de verdad?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1096821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table-xor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1096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NAND</w:t>
      </w:r>
    </w:p>
    <w:p>
      <w:pPr>
        <w:pStyle w:val="Choice"/>
      </w:pPr>
      <w:r>
        <w:t>b)</w:t>
        <w:tab/>
        <w:t>XNOR</w:t>
      </w:r>
    </w:p>
    <w:p>
      <w:pPr>
        <w:pStyle w:val="Choice"/>
      </w:pPr>
      <w:r>
        <w:t>c)</w:t>
        <w:tab/>
        <w:t>XOR</w:t>
      </w:r>
    </w:p>
    <w:p>
      <w:pPr>
        <w:pStyle w:val="Choice"/>
      </w:pPr>
      <w:r>
        <w:t>d)</w:t>
        <w:tab/>
        <w:t>OR</w:t>
      </w:r>
    </w:p>
    <w:p>
      <w:pPr>
        <w:pStyle w:val="ListNumber"/>
      </w:pPr>
      <w:r>
        <w:t>¿Qué función lógica se corresponde con esta tabla de verdad?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1096821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table-xnor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1096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XOR</w:t>
      </w:r>
    </w:p>
    <w:p>
      <w:pPr>
        <w:pStyle w:val="Choice"/>
      </w:pPr>
      <w:r>
        <w:t>b)</w:t>
        <w:tab/>
        <w:t>NAND</w:t>
      </w:r>
    </w:p>
    <w:p>
      <w:pPr>
        <w:pStyle w:val="Choice"/>
      </w:pPr>
      <w:r>
        <w:t>c)</w:t>
        <w:tab/>
        <w:t>Ninguna</w:t>
      </w:r>
    </w:p>
    <w:p>
      <w:pPr>
        <w:pStyle w:val="Choice"/>
      </w:pPr>
      <w:r>
        <w:t>d)</w:t>
        <w:tab/>
        <w:t>XNOR</w:t>
      </w:r>
    </w:p>
    <w:p>
      <w:pPr>
        <w:pStyle w:val="ListNumber"/>
      </w:pPr>
      <w:r>
        <w:t>¿Qué función lógica se corresponde con esta tabla de verdad?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1096821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table-tricky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1096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Ninguna</w:t>
      </w:r>
    </w:p>
    <w:p>
      <w:pPr>
        <w:pStyle w:val="Choice"/>
      </w:pPr>
      <w:r>
        <w:t>b)</w:t>
        <w:tab/>
        <w:t>NOT</w:t>
      </w:r>
    </w:p>
    <w:p>
      <w:pPr>
        <w:pStyle w:val="Choice"/>
      </w:pPr>
      <w:r>
        <w:t>c)</w:t>
        <w:tab/>
        <w:t>XOR</w:t>
      </w:r>
    </w:p>
    <w:p>
      <w:pPr>
        <w:pStyle w:val="Choice"/>
      </w:pPr>
      <w:r>
        <w:t>d)</w:t>
        <w:tab/>
        <w:t>AND</w:t>
      </w:r>
    </w:p>
    <w:p>
      <w:pPr>
        <w:pStyle w:val="ListNumber"/>
      </w:pPr>
      <w:r>
        <w:t>¿Quién publicó en 1854 "Las leyes del pensamiento", el libro con las bases de la lógica digital?</w:t>
      </w:r>
    </w:p>
    <w:p>
      <w:pPr>
        <w:pStyle w:val="Choice"/>
      </w:pPr>
      <w:r>
        <w:t>a)</w:t>
        <w:tab/>
        <w:t>Bill Gates</w:t>
      </w:r>
    </w:p>
    <w:p>
      <w:pPr>
        <w:pStyle w:val="Choice"/>
      </w:pPr>
      <w:r>
        <w:t>b)</w:t>
        <w:tab/>
        <w:t>George Boole</w:t>
      </w:r>
    </w:p>
    <w:p>
      <w:pPr>
        <w:pStyle w:val="Choice"/>
      </w:pPr>
      <w:r>
        <w:t>c)</w:t>
        <w:tab/>
        <w:t>William Shockley</w:t>
      </w:r>
    </w:p>
    <w:p>
      <w:pPr>
        <w:pStyle w:val="Choice"/>
      </w:pPr>
      <w:r>
        <w:t>d)</w:t>
        <w:tab/>
        <w:t>Charles Babbage</w:t>
      </w:r>
    </w:p>
    <w:p>
      <w:pPr>
        <w:pStyle w:val="ListNumber"/>
      </w:pPr>
      <w:r>
        <w:t>¿En qué año publicó George Boole el libro "Las leyes del pensamiento", que consideramos el comienzo de la lógica digital?</w:t>
      </w:r>
    </w:p>
    <w:p>
      <w:pPr>
        <w:pStyle w:val="Choice"/>
      </w:pPr>
      <w:r>
        <w:t>a)</w:t>
        <w:tab/>
        <w:t>1854</w:t>
      </w:r>
    </w:p>
    <w:p>
      <w:pPr>
        <w:pStyle w:val="Choice"/>
      </w:pPr>
      <w:r>
        <w:t>b)</w:t>
        <w:tab/>
        <w:t>1934</w:t>
      </w:r>
    </w:p>
    <w:p>
      <w:pPr>
        <w:pStyle w:val="Choice"/>
      </w:pPr>
      <w:r>
        <w:t>c)</w:t>
        <w:tab/>
        <w:t>1904</w:t>
      </w:r>
    </w:p>
    <w:p>
      <w:pPr>
        <w:pStyle w:val="Choice"/>
      </w:pPr>
      <w:r>
        <w:t>d)</w:t>
        <w:tab/>
        <w:t>1954</w:t>
      </w:r>
    </w:p>
    <w:p>
      <w:pPr>
        <w:pStyle w:val="ListNumber"/>
      </w:pPr>
      <w:r>
        <w:t>¿Qué puerta lógica se construye con este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01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OR</w:t>
      </w:r>
    </w:p>
    <w:p>
      <w:pPr>
        <w:pStyle w:val="Choice"/>
      </w:pPr>
      <w:r>
        <w:t>b)</w:t>
        <w:tab/>
        <w:t>NOR</w:t>
      </w:r>
    </w:p>
    <w:p>
      <w:pPr>
        <w:pStyle w:val="Choice"/>
      </w:pPr>
      <w:r>
        <w:t>c)</w:t>
        <w:tab/>
        <w:t>NAND</w:t>
      </w:r>
    </w:p>
    <w:p>
      <w:pPr>
        <w:pStyle w:val="Choice"/>
      </w:pPr>
      <w:r>
        <w:t>d)</w:t>
        <w:tab/>
        <w:t>AND</w:t>
      </w:r>
    </w:p>
    <w:p>
      <w:pPr>
        <w:pStyle w:val="ListNumber"/>
      </w:pPr>
      <w:r>
        <w:t>¿Qué puerta lógica se construye con este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02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OR</w:t>
      </w:r>
    </w:p>
    <w:p>
      <w:pPr>
        <w:pStyle w:val="Choice"/>
      </w:pPr>
      <w:r>
        <w:t>b)</w:t>
        <w:tab/>
        <w:t>AND</w:t>
      </w:r>
    </w:p>
    <w:p>
      <w:pPr>
        <w:pStyle w:val="Choice"/>
      </w:pPr>
      <w:r>
        <w:t>c)</w:t>
        <w:tab/>
        <w:t>NAND</w:t>
      </w:r>
    </w:p>
    <w:p>
      <w:pPr>
        <w:pStyle w:val="Choice"/>
      </w:pPr>
      <w:r>
        <w:t>d)</w:t>
        <w:tab/>
        <w:t>NOR</w:t>
      </w:r>
    </w:p>
    <w:p>
      <w:pPr>
        <w:pStyle w:val="ListNumber"/>
      </w:pPr>
      <w:r>
        <w:t>¿Qué puerta lógica se construye con este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03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NOR</w:t>
      </w:r>
    </w:p>
    <w:p>
      <w:pPr>
        <w:pStyle w:val="Choice"/>
      </w:pPr>
      <w:r>
        <w:t>b)</w:t>
        <w:tab/>
        <w:t>NAND</w:t>
      </w:r>
    </w:p>
    <w:p>
      <w:pPr>
        <w:pStyle w:val="Choice"/>
      </w:pPr>
      <w:r>
        <w:t>c)</w:t>
        <w:tab/>
        <w:t>OR</w:t>
      </w:r>
    </w:p>
    <w:p>
      <w:pPr>
        <w:pStyle w:val="Choice"/>
      </w:pPr>
      <w:r>
        <w:t>d)</w:t>
        <w:tab/>
        <w:t>AND</w:t>
      </w:r>
    </w:p>
    <w:p>
      <w:pPr>
        <w:pStyle w:val="ListNumber"/>
      </w:pPr>
      <w:r>
        <w:t>¿Qué puerta lógica se construye con este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04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NOR</w:t>
      </w:r>
    </w:p>
    <w:p>
      <w:pPr>
        <w:pStyle w:val="Choice"/>
      </w:pPr>
      <w:r>
        <w:t>b)</w:t>
        <w:tab/>
        <w:t>OR</w:t>
      </w:r>
    </w:p>
    <w:p>
      <w:pPr>
        <w:pStyle w:val="Choice"/>
      </w:pPr>
      <w:r>
        <w:t>c)</w:t>
        <w:tab/>
        <w:t>NAND</w:t>
      </w:r>
    </w:p>
    <w:p>
      <w:pPr>
        <w:pStyle w:val="Choice"/>
      </w:pPr>
      <w:r>
        <w:t>d)</w:t>
        <w:tab/>
        <w:t>AND</w:t>
      </w:r>
    </w:p>
    <w:p>
      <w:pPr>
        <w:pStyle w:val="ListNumber"/>
      </w:pPr>
      <w:r>
        <w:t>¿Qué puerta lógica se construye con este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05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NOT</w:t>
      </w:r>
    </w:p>
    <w:p>
      <w:pPr>
        <w:pStyle w:val="Choice"/>
      </w:pPr>
      <w:r>
        <w:t>b)</w:t>
        <w:tab/>
        <w:t>TOR</w:t>
      </w:r>
    </w:p>
    <w:p>
      <w:pPr>
        <w:pStyle w:val="Choice"/>
      </w:pPr>
      <w:r>
        <w:t>c)</w:t>
        <w:tab/>
        <w:t>NAND</w:t>
      </w:r>
    </w:p>
    <w:p>
      <w:pPr>
        <w:pStyle w:val="Choice"/>
      </w:pPr>
      <w:r>
        <w:t>d)</w:t>
        <w:tab/>
        <w:t>NOR</w:t>
      </w:r>
    </w:p>
    <w:p>
      <w:pPr>
        <w:pStyle w:val="ListNumber"/>
      </w:pPr>
      <w:r>
        <w:t>¿Qué función lógica se construye con este circuito de puertas NAND?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06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OR</w:t>
      </w:r>
    </w:p>
    <w:p>
      <w:pPr>
        <w:pStyle w:val="Choice"/>
      </w:pPr>
      <w:r>
        <w:t>b)</w:t>
        <w:tab/>
        <w:t>NOT</w:t>
      </w:r>
    </w:p>
    <w:p>
      <w:pPr>
        <w:pStyle w:val="Choice"/>
      </w:pPr>
      <w:r>
        <w:t>c)</w:t>
        <w:tab/>
        <w:t>AND</w:t>
      </w:r>
    </w:p>
    <w:p>
      <w:pPr>
        <w:pStyle w:val="Choice"/>
      </w:pPr>
      <w:r>
        <w:t>d)</w:t>
        <w:tab/>
        <w:t>XOR</w:t>
      </w:r>
    </w:p>
    <w:p>
      <w:pPr>
        <w:pStyle w:val="ListNumber"/>
      </w:pPr>
      <w:r>
        <w:t>¿Qué función lógica se construye con este circuito de puertas NAND?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07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XOR</w:t>
      </w:r>
    </w:p>
    <w:p>
      <w:pPr>
        <w:pStyle w:val="Choice"/>
      </w:pPr>
      <w:r>
        <w:t>b)</w:t>
        <w:tab/>
        <w:t>OR</w:t>
      </w:r>
    </w:p>
    <w:p>
      <w:pPr>
        <w:pStyle w:val="Choice"/>
      </w:pPr>
      <w:r>
        <w:t>c)</w:t>
        <w:tab/>
        <w:t>AND</w:t>
      </w:r>
    </w:p>
    <w:p>
      <w:pPr>
        <w:pStyle w:val="Choice"/>
      </w:pPr>
      <w:r>
        <w:t>d)</w:t>
        <w:tab/>
        <w:t>NOT</w:t>
      </w:r>
    </w:p>
    <w:p>
      <w:pPr>
        <w:pStyle w:val="ListNumber"/>
      </w:pPr>
      <w:r>
        <w:t>¿Qué función lógica se construye con este circuito de puertas NAND?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08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NOT</w:t>
      </w:r>
    </w:p>
    <w:p>
      <w:pPr>
        <w:pStyle w:val="Choice"/>
      </w:pPr>
      <w:r>
        <w:t>b)</w:t>
        <w:tab/>
        <w:t>OR</w:t>
      </w:r>
    </w:p>
    <w:p>
      <w:pPr>
        <w:pStyle w:val="Choice"/>
      </w:pPr>
      <w:r>
        <w:t>c)</w:t>
        <w:tab/>
        <w:t>AND</w:t>
      </w:r>
    </w:p>
    <w:p>
      <w:pPr>
        <w:pStyle w:val="Choice"/>
      </w:pPr>
      <w:r>
        <w:t>d)</w:t>
        <w:tab/>
        <w:t>XOR</w:t>
      </w:r>
    </w:p>
    <w:p>
      <w:pPr>
        <w:pStyle w:val="ListNumber"/>
      </w:pPr>
      <w:r>
        <w:t>¿Qué función lógica se construye con este circuito de puertas NAND?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09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AND</w:t>
      </w:r>
    </w:p>
    <w:p>
      <w:pPr>
        <w:pStyle w:val="Choice"/>
      </w:pPr>
      <w:r>
        <w:t>b)</w:t>
        <w:tab/>
        <w:t>XNOR</w:t>
      </w:r>
    </w:p>
    <w:p>
      <w:pPr>
        <w:pStyle w:val="Choice"/>
      </w:pPr>
      <w:r>
        <w:t>c)</w:t>
        <w:tab/>
        <w:t>XOR</w:t>
      </w:r>
    </w:p>
    <w:p>
      <w:pPr>
        <w:pStyle w:val="Choice"/>
      </w:pPr>
      <w:r>
        <w:t>d)</w:t>
        <w:tab/>
        <w:t>OR</w:t>
      </w:r>
    </w:p>
    <w:p>
      <w:pPr>
        <w:pStyle w:val="ListNumber"/>
      </w:pPr>
      <w:r>
        <w:t>¿Qué función lógica se construye con este circuito de puertas NAND?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10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XOR</w:t>
      </w:r>
    </w:p>
    <w:p>
      <w:pPr>
        <w:pStyle w:val="Choice"/>
      </w:pPr>
      <w:r>
        <w:t>b)</w:t>
        <w:tab/>
        <w:t>XNOR</w:t>
      </w:r>
    </w:p>
    <w:p>
      <w:pPr>
        <w:pStyle w:val="Choice"/>
      </w:pPr>
      <w:r>
        <w:t>c)</w:t>
        <w:tab/>
        <w:t>OR</w:t>
      </w:r>
    </w:p>
    <w:p>
      <w:pPr>
        <w:pStyle w:val="Choice"/>
      </w:pPr>
      <w:r>
        <w:t>d)</w:t>
        <w:tab/>
        <w:t>AND</w:t>
      </w:r>
    </w:p>
    <w:p>
      <w:pPr>
        <w:pStyle w:val="ListNumber"/>
      </w:pPr>
      <w:r>
        <w:t>¿Qué función lógica se construye con este circuito de puertas NAND?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11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AND</w:t>
      </w:r>
    </w:p>
    <w:p>
      <w:pPr>
        <w:pStyle w:val="Choice"/>
      </w:pPr>
      <w:r>
        <w:t>b)</w:t>
        <w:tab/>
        <w:t>NOR</w:t>
      </w:r>
    </w:p>
    <w:p>
      <w:pPr>
        <w:pStyle w:val="Choice"/>
      </w:pPr>
      <w:r>
        <w:t>c)</w:t>
        <w:tab/>
        <w:t>OR</w:t>
      </w:r>
    </w:p>
    <w:p>
      <w:pPr>
        <w:pStyle w:val="Choice"/>
      </w:pPr>
      <w:r>
        <w:t>d)</w:t>
        <w:tab/>
        <w:t>XOR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