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Cálculos.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0.33A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3A</w:t>
      </w:r>
    </w:p>
    <w:p>
      <w:pPr>
        <w:pStyle w:val="Choice"/>
      </w:pPr>
      <w:r>
        <w:t>d)</w:t>
        <w:tab/>
        <w:t>12A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3.3A</w:t>
      </w:r>
    </w:p>
    <w:p>
      <w:pPr>
        <w:pStyle w:val="Choice"/>
      </w:pPr>
      <w:r>
        <w:t>b)</w:t>
        <w:tab/>
        <w:t>0.3A</w:t>
      </w:r>
    </w:p>
    <w:p>
      <w:pPr>
        <w:pStyle w:val="Choice"/>
      </w:pPr>
      <w:r>
        <w:t>c)</w:t>
        <w:tab/>
        <w:t>9V</w:t>
      </w:r>
    </w:p>
    <w:p>
      <w:pPr>
        <w:pStyle w:val="Choice"/>
      </w:pPr>
      <w:r>
        <w:t>d)</w:t>
        <w:tab/>
        <w:t>270A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10A</w:t>
      </w:r>
    </w:p>
    <w:p>
      <w:pPr>
        <w:pStyle w:val="Choice"/>
      </w:pPr>
      <w:r>
        <w:t>b)</w:t>
        <w:tab/>
        <w:t>120Ω</w:t>
      </w:r>
    </w:p>
    <w:p>
      <w:pPr>
        <w:pStyle w:val="Choice"/>
      </w:pPr>
      <w:r>
        <w:t>c)</w:t>
        <w:tab/>
        <w:t>1440A</w:t>
      </w:r>
    </w:p>
    <w:p>
      <w:pPr>
        <w:pStyle w:val="Choice"/>
      </w:pPr>
      <w:r>
        <w:t>d)</w:t>
        <w:tab/>
        <w:t>0.1A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150A</w:t>
      </w:r>
    </w:p>
    <w:p>
      <w:pPr>
        <w:pStyle w:val="Choice"/>
      </w:pPr>
      <w:r>
        <w:t>b)</w:t>
        <w:tab/>
        <w:t>15V</w:t>
      </w:r>
    </w:p>
    <w:p>
      <w:pPr>
        <w:pStyle w:val="Choice"/>
      </w:pPr>
      <w:r>
        <w:t>c)</w:t>
        <w:tab/>
        <w:t>1.5A</w:t>
      </w:r>
    </w:p>
    <w:p>
      <w:pPr>
        <w:pStyle w:val="Choice"/>
      </w:pPr>
      <w:r>
        <w:t>d)</w:t>
        <w:tab/>
        <w:t>0.66A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162A</w:t>
      </w:r>
    </w:p>
    <w:p>
      <w:pPr>
        <w:pStyle w:val="Choice"/>
      </w:pPr>
      <w:r>
        <w:t>b)</w:t>
        <w:tab/>
        <w:t>9Ω</w:t>
      </w:r>
    </w:p>
    <w:p>
      <w:pPr>
        <w:pStyle w:val="Choice"/>
      </w:pPr>
      <w:r>
        <w:t>c)</w:t>
        <w:tab/>
        <w:t>0.5A</w:t>
      </w:r>
    </w:p>
    <w:p>
      <w:pPr>
        <w:pStyle w:val="Choice"/>
      </w:pPr>
      <w:r>
        <w:t>d)</w:t>
        <w:tab/>
        <w:t>2A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0.24A</w:t>
      </w:r>
    </w:p>
    <w:p>
      <w:pPr>
        <w:pStyle w:val="Choice"/>
      </w:pPr>
      <w:r>
        <w:t>b)</w:t>
        <w:tab/>
        <w:t>2400A</w:t>
      </w:r>
    </w:p>
    <w:p>
      <w:pPr>
        <w:pStyle w:val="Choice"/>
      </w:pPr>
      <w:r>
        <w:t>c)</w:t>
        <w:tab/>
        <w:t>24V</w:t>
      </w:r>
    </w:p>
    <w:p>
      <w:pPr>
        <w:pStyle w:val="Choice"/>
      </w:pPr>
      <w:r>
        <w:t>d)</w:t>
        <w:tab/>
        <w:t>4.16A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60V</w:t>
      </w:r>
    </w:p>
    <w:p>
      <w:pPr>
        <w:pStyle w:val="Choice"/>
      </w:pPr>
      <w:r>
        <w:t>b)</w:t>
        <w:tab/>
        <w:t>2A</w:t>
      </w:r>
    </w:p>
    <w:p>
      <w:pPr>
        <w:pStyle w:val="Choice"/>
      </w:pPr>
      <w:r>
        <w:t>c)</w:t>
        <w:tab/>
        <w:t>0.06V</w:t>
      </w:r>
    </w:p>
    <w:p>
      <w:pPr>
        <w:pStyle w:val="Choice"/>
      </w:pPr>
      <w:r>
        <w:t>d)</w:t>
        <w:tab/>
        <w:t>15V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24V</w:t>
      </w:r>
    </w:p>
    <w:p>
      <w:pPr>
        <w:pStyle w:val="Choice"/>
      </w:pPr>
      <w:r>
        <w:t>b)</w:t>
        <w:tab/>
        <w:t>0.38V</w:t>
      </w:r>
    </w:p>
    <w:p>
      <w:pPr>
        <w:pStyle w:val="Choice"/>
      </w:pPr>
      <w:r>
        <w:t>c)</w:t>
        <w:tab/>
        <w:t>2.6V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150V</w:t>
      </w:r>
    </w:p>
    <w:p>
      <w:pPr>
        <w:pStyle w:val="Choice"/>
      </w:pPr>
      <w:r>
        <w:t>b)</w:t>
        <w:tab/>
        <w:t>0.1A</w:t>
      </w:r>
    </w:p>
    <w:p>
      <w:pPr>
        <w:pStyle w:val="Choice"/>
      </w:pPr>
      <w:r>
        <w:t>c)</w:t>
        <w:tab/>
        <w:t>1.5V</w:t>
      </w:r>
    </w:p>
    <w:p>
      <w:pPr>
        <w:pStyle w:val="Choice"/>
      </w:pPr>
      <w:r>
        <w:t>d)</w:t>
        <w:tab/>
        <w:t>0.006V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20V</w:t>
      </w:r>
    </w:p>
    <w:p>
      <w:pPr>
        <w:pStyle w:val="Choice"/>
      </w:pPr>
      <w:r>
        <w:t>b)</w:t>
        <w:tab/>
        <w:t>100Ω</w:t>
      </w:r>
    </w:p>
    <w:p>
      <w:pPr>
        <w:pStyle w:val="Choice"/>
      </w:pPr>
      <w:r>
        <w:t>c)</w:t>
        <w:tab/>
        <w:t>500V</w:t>
      </w:r>
    </w:p>
    <w:p>
      <w:pPr>
        <w:pStyle w:val="Choice"/>
      </w:pPr>
      <w:r>
        <w:t>d)</w:t>
        <w:tab/>
        <w:t>0.002V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1200V</w:t>
      </w:r>
    </w:p>
    <w:p>
      <w:pPr>
        <w:pStyle w:val="Choice"/>
      </w:pPr>
      <w:r>
        <w:t>b)</w:t>
        <w:tab/>
        <w:t>0.05A</w:t>
      </w:r>
    </w:p>
    <w:p>
      <w:pPr>
        <w:pStyle w:val="Choice"/>
      </w:pPr>
      <w:r>
        <w:t>c)</w:t>
        <w:tab/>
        <w:t>8V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10Ω</w:t>
      </w:r>
    </w:p>
    <w:p>
      <w:pPr>
        <w:pStyle w:val="Choice"/>
      </w:pPr>
      <w:r>
        <w:t>b)</w:t>
        <w:tab/>
        <w:t>5V</w:t>
      </w:r>
    </w:p>
    <w:p>
      <w:pPr>
        <w:pStyle w:val="Choice"/>
      </w:pPr>
      <w:r>
        <w:t>c)</w:t>
        <w:tab/>
        <w:t>0.05V</w:t>
      </w:r>
    </w:p>
    <w:p>
      <w:pPr>
        <w:pStyle w:val="Choice"/>
      </w:pPr>
      <w:r>
        <w:t>d)</w:t>
        <w:tab/>
        <w:t>20V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0.6Ω</w:t>
      </w:r>
    </w:p>
    <w:p>
      <w:pPr>
        <w:pStyle w:val="Choice"/>
      </w:pPr>
      <w:r>
        <w:t>b)</w:t>
        <w:tab/>
        <w:t>16Ω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60Ω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0.33Ω</w:t>
      </w:r>
    </w:p>
    <w:p>
      <w:pPr>
        <w:pStyle w:val="Choice"/>
      </w:pPr>
      <w:r>
        <w:t>b)</w:t>
        <w:tab/>
        <w:t>27Ω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3A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12V</w:t>
      </w:r>
    </w:p>
    <w:p>
      <w:pPr>
        <w:pStyle w:val="Choice"/>
      </w:pPr>
      <w:r>
        <w:t>c)</w:t>
        <w:tab/>
        <w:t>24Ω</w:t>
      </w:r>
    </w:p>
    <w:p>
      <w:pPr>
        <w:pStyle w:val="Choice"/>
      </w:pPr>
      <w:r>
        <w:t>d)</w:t>
        <w:tab/>
        <w:t>0.04Ω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0.45Ω</w:t>
      </w:r>
    </w:p>
    <w:p>
      <w:pPr>
        <w:pStyle w:val="Choice"/>
      </w:pPr>
      <w:r>
        <w:t>b)</w:t>
        <w:tab/>
        <w:t>500Ω</w:t>
      </w:r>
    </w:p>
    <w:p>
      <w:pPr>
        <w:pStyle w:val="Choice"/>
      </w:pPr>
      <w:r>
        <w:t>c)</w:t>
        <w:tab/>
        <w:t>0.03A</w:t>
      </w:r>
    </w:p>
    <w:p>
      <w:pPr>
        <w:pStyle w:val="Choice"/>
      </w:pPr>
      <w:r>
        <w:t>d)</w:t>
        <w:tab/>
        <w:t>15Ω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0.11Ω</w:t>
      </w:r>
    </w:p>
    <w:p>
      <w:pPr>
        <w:pStyle w:val="Choice"/>
      </w:pPr>
      <w:r>
        <w:t>b)</w:t>
        <w:tab/>
        <w:t>36Ω</w:t>
      </w:r>
    </w:p>
    <w:p>
      <w:pPr>
        <w:pStyle w:val="Choice"/>
      </w:pPr>
      <w:r>
        <w:t>c)</w:t>
        <w:tab/>
        <w:t>9Ω</w:t>
      </w:r>
    </w:p>
    <w:p>
      <w:pPr>
        <w:pStyle w:val="Choice"/>
      </w:pPr>
      <w:r>
        <w:t>d)</w:t>
        <w:tab/>
        <w:t>18V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4A</w:t>
      </w:r>
    </w:p>
    <w:p>
      <w:pPr>
        <w:pStyle w:val="Choice"/>
      </w:pPr>
      <w:r>
        <w:t>b)</w:t>
        <w:tab/>
        <w:t>96Ω</w:t>
      </w:r>
    </w:p>
    <w:p>
      <w:pPr>
        <w:pStyle w:val="Choice"/>
      </w:pPr>
      <w:r>
        <w:t>c)</w:t>
        <w:tab/>
        <w:t>0.16Ω</w:t>
      </w:r>
    </w:p>
    <w:p>
      <w:pPr>
        <w:pStyle w:val="Choice"/>
      </w:pPr>
      <w:r>
        <w:t>d)</w:t>
        <w:tab/>
        <w:t>6Ω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