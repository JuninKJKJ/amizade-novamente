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Ley de Ohm. Fundamentos.</w:t>
      </w:r>
    </w:p>
    <w:p>
      <w:pPr>
        <w:pStyle w:val="ListNumber"/>
      </w:pPr>
      <w:r>
        <w:t>¿Qué mide la energía con la que se impulsan los electrones?</w:t>
      </w:r>
    </w:p>
    <w:p>
      <w:pPr>
        <w:pStyle w:val="Choice"/>
      </w:pPr>
      <w:r>
        <w:t>a)</w:t>
        <w:tab/>
        <w:t>La tensión eléctrica</w:t>
      </w:r>
    </w:p>
    <w:p>
      <w:pPr>
        <w:pStyle w:val="Choice"/>
      </w:pPr>
      <w:r>
        <w:t>b)</w:t>
        <w:tab/>
        <w:t>La potencia eléctrica</w:t>
      </w:r>
    </w:p>
    <w:p>
      <w:pPr>
        <w:pStyle w:val="Choice"/>
      </w:pPr>
      <w:r>
        <w:t>c)</w:t>
        <w:tab/>
        <w:t>La intensidad de corriente</w:t>
      </w:r>
    </w:p>
    <w:p>
      <w:pPr>
        <w:pStyle w:val="Choice"/>
      </w:pPr>
      <w:r>
        <w:t>d)</w:t>
        <w:tab/>
        <w:t>La resistencia eléctrica</w:t>
      </w:r>
    </w:p>
    <w:p>
      <w:pPr>
        <w:pStyle w:val="ListNumber"/>
      </w:pPr>
      <w:r>
        <w:t>¿Qué mide la cantidad de electrones que circulan por segundo?</w:t>
      </w:r>
    </w:p>
    <w:p>
      <w:pPr>
        <w:pStyle w:val="Choice"/>
      </w:pPr>
      <w:r>
        <w:t>a)</w:t>
        <w:tab/>
        <w:t>La tensión eléctrica</w:t>
      </w:r>
    </w:p>
    <w:p>
      <w:pPr>
        <w:pStyle w:val="Choice"/>
      </w:pPr>
      <w:r>
        <w:t>b)</w:t>
        <w:tab/>
        <w:t>La resistencia eléctrica</w:t>
      </w:r>
    </w:p>
    <w:p>
      <w:pPr>
        <w:pStyle w:val="Choice"/>
      </w:pPr>
      <w:r>
        <w:t>c)</w:t>
        <w:tab/>
        <w:t>La intensidad de corriente</w:t>
      </w:r>
    </w:p>
    <w:p>
      <w:pPr>
        <w:pStyle w:val="Choice"/>
      </w:pPr>
      <w:r>
        <w:t>d)</w:t>
        <w:tab/>
        <w:t>La potencia eléctrica</w:t>
      </w:r>
    </w:p>
    <w:p>
      <w:pPr>
        <w:pStyle w:val="ListNumber"/>
      </w:pPr>
      <w:r>
        <w:t>¿Qué mide la oposición al paso de la corriente eléctrica?</w:t>
      </w:r>
    </w:p>
    <w:p>
      <w:pPr>
        <w:pStyle w:val="Choice"/>
      </w:pPr>
      <w:r>
        <w:t>a)</w:t>
        <w:tab/>
        <w:t>La resistencia eléctrica</w:t>
      </w:r>
    </w:p>
    <w:p>
      <w:pPr>
        <w:pStyle w:val="Choice"/>
      </w:pPr>
      <w:r>
        <w:t>b)</w:t>
        <w:tab/>
        <w:t>La tensión eléctrica</w:t>
      </w:r>
    </w:p>
    <w:p>
      <w:pPr>
        <w:pStyle w:val="Choice"/>
      </w:pPr>
      <w:r>
        <w:t>c)</w:t>
        <w:tab/>
        <w:t>La potencia eléctrica</w:t>
      </w:r>
    </w:p>
    <w:p>
      <w:pPr>
        <w:pStyle w:val="Choice"/>
      </w:pPr>
      <w:r>
        <w:t>d)</w:t>
        <w:tab/>
        <w:t>La intensidad de corriente</w:t>
      </w:r>
    </w:p>
    <w:p>
      <w:pPr>
        <w:pStyle w:val="ListNumber"/>
      </w:pPr>
      <w:r>
        <w:t>¿Qué magnitud está midiendo un valor de 10V?</w:t>
      </w:r>
    </w:p>
    <w:p>
      <w:pPr>
        <w:pStyle w:val="Choice"/>
      </w:pPr>
      <w:r>
        <w:t>a)</w:t>
        <w:tab/>
        <w:t>Intensidad de corriente</w:t>
      </w:r>
    </w:p>
    <w:p>
      <w:pPr>
        <w:pStyle w:val="Choice"/>
      </w:pPr>
      <w:r>
        <w:t>b)</w:t>
        <w:tab/>
        <w:t>Potencia eléctrica</w:t>
      </w:r>
    </w:p>
    <w:p>
      <w:pPr>
        <w:pStyle w:val="Choice"/>
      </w:pPr>
      <w:r>
        <w:t>c)</w:t>
        <w:tab/>
        <w:t>Tensión eléctrica</w:t>
      </w:r>
    </w:p>
    <w:p>
      <w:pPr>
        <w:pStyle w:val="Choice"/>
      </w:pPr>
      <w:r>
        <w:t>d)</w:t>
        <w:tab/>
        <w:t>Resistencia eléctrica</w:t>
      </w:r>
    </w:p>
    <w:p>
      <w:pPr>
        <w:pStyle w:val="ListNumber"/>
      </w:pPr>
      <w:r>
        <w:t>¿Qué magnitud está midiendo un valor de 10A?</w:t>
      </w:r>
    </w:p>
    <w:p>
      <w:pPr>
        <w:pStyle w:val="Choice"/>
      </w:pPr>
      <w:r>
        <w:t>a)</w:t>
        <w:tab/>
        <w:t>Intensidad de corriente</w:t>
      </w:r>
    </w:p>
    <w:p>
      <w:pPr>
        <w:pStyle w:val="Choice"/>
      </w:pPr>
      <w:r>
        <w:t>b)</w:t>
        <w:tab/>
        <w:t>Resistencia eléctrica</w:t>
      </w:r>
    </w:p>
    <w:p>
      <w:pPr>
        <w:pStyle w:val="Choice"/>
      </w:pPr>
      <w:r>
        <w:t>c)</w:t>
        <w:tab/>
        <w:t>Potencia eléctrica</w:t>
      </w:r>
    </w:p>
    <w:p>
      <w:pPr>
        <w:pStyle w:val="Choice"/>
      </w:pPr>
      <w:r>
        <w:t>d)</w:t>
        <w:tab/>
        <w:t>Tensión eléctrica</w:t>
      </w:r>
    </w:p>
    <w:p>
      <w:pPr>
        <w:pStyle w:val="ListNumber"/>
      </w:pPr>
      <w:r>
        <w:t>¿Qué magnitud está midiendo un valor de 10Ω?</w:t>
      </w:r>
    </w:p>
    <w:p>
      <w:pPr>
        <w:pStyle w:val="Choice"/>
      </w:pPr>
      <w:r>
        <w:t>a)</w:t>
        <w:tab/>
        <w:t>Resistencia eléctrica</w:t>
      </w:r>
    </w:p>
    <w:p>
      <w:pPr>
        <w:pStyle w:val="Choice"/>
      </w:pPr>
      <w:r>
        <w:t>b)</w:t>
        <w:tab/>
        <w:t>Intensidad de corriente</w:t>
      </w:r>
    </w:p>
    <w:p>
      <w:pPr>
        <w:pStyle w:val="Choice"/>
      </w:pPr>
      <w:r>
        <w:t>c)</w:t>
        <w:tab/>
        <w:t>Potencia eléctrica</w:t>
      </w:r>
    </w:p>
    <w:p>
      <w:pPr>
        <w:pStyle w:val="Choice"/>
      </w:pPr>
      <w:r>
        <w:t>d)</w:t>
        <w:tab/>
        <w:t>Tensión eléctrica</w:t>
      </w:r>
    </w:p>
    <w:p>
      <w:pPr>
        <w:pStyle w:val="ListNumber"/>
      </w:pPr>
      <w:r>
        <w:t>¿Qué unidad se utiliza para medir tensión eléctrica?</w:t>
      </w:r>
    </w:p>
    <w:p>
      <w:pPr>
        <w:pStyle w:val="Choice"/>
      </w:pPr>
      <w:r>
        <w:t>a)</w:t>
        <w:tab/>
        <w:t>Ohmios</w:t>
      </w:r>
    </w:p>
    <w:p>
      <w:pPr>
        <w:pStyle w:val="Choice"/>
      </w:pPr>
      <w:r>
        <w:t>b)</w:t>
        <w:tab/>
        <w:t>Voltios</w:t>
      </w:r>
    </w:p>
    <w:p>
      <w:pPr>
        <w:pStyle w:val="Choice"/>
      </w:pPr>
      <w:r>
        <w:t>c)</w:t>
        <w:tab/>
        <w:t>Vatios</w:t>
      </w:r>
    </w:p>
    <w:p>
      <w:pPr>
        <w:pStyle w:val="Choice"/>
      </w:pPr>
      <w:r>
        <w:t>d)</w:t>
        <w:tab/>
        <w:t>Amperios</w:t>
      </w:r>
    </w:p>
    <w:p>
      <w:pPr>
        <w:pStyle w:val="ListNumber"/>
      </w:pPr>
      <w:r>
        <w:t>¿Qué unidad se utiliza para medir intensidad de corriente?</w:t>
      </w:r>
    </w:p>
    <w:p>
      <w:pPr>
        <w:pStyle w:val="Choice"/>
      </w:pPr>
      <w:r>
        <w:t>a)</w:t>
        <w:tab/>
        <w:t>Ohmios</w:t>
      </w:r>
    </w:p>
    <w:p>
      <w:pPr>
        <w:pStyle w:val="Choice"/>
      </w:pPr>
      <w:r>
        <w:t>b)</w:t>
        <w:tab/>
        <w:t>Amperios</w:t>
      </w:r>
    </w:p>
    <w:p>
      <w:pPr>
        <w:pStyle w:val="Choice"/>
      </w:pPr>
      <w:r>
        <w:t>c)</w:t>
        <w:tab/>
        <w:t>Vatios</w:t>
      </w:r>
    </w:p>
    <w:p>
      <w:pPr>
        <w:pStyle w:val="Choice"/>
      </w:pPr>
      <w:r>
        <w:t>d)</w:t>
        <w:tab/>
        <w:t>Voltios</w:t>
      </w:r>
    </w:p>
    <w:p>
      <w:pPr>
        <w:pStyle w:val="ListNumber"/>
      </w:pPr>
      <w:r>
        <w:t>¿Qué unidad se utiliza para medir resistencia eléctrica?</w:t>
      </w:r>
    </w:p>
    <w:p>
      <w:pPr>
        <w:pStyle w:val="Choice"/>
      </w:pPr>
      <w:r>
        <w:t>a)</w:t>
        <w:tab/>
        <w:t>Ohmios</w:t>
      </w:r>
    </w:p>
    <w:p>
      <w:pPr>
        <w:pStyle w:val="Choice"/>
      </w:pPr>
      <w:r>
        <w:t>b)</w:t>
        <w:tab/>
        <w:t>Amperios</w:t>
      </w:r>
    </w:p>
    <w:p>
      <w:pPr>
        <w:pStyle w:val="Choice"/>
      </w:pPr>
      <w:r>
        <w:t>c)</w:t>
        <w:tab/>
        <w:t>Vatios</w:t>
      </w:r>
    </w:p>
    <w:p>
      <w:pPr>
        <w:pStyle w:val="Choice"/>
      </w:pPr>
      <w:r>
        <w:t>d)</w:t>
        <w:tab/>
        <w:t>Voltios</w:t>
      </w:r>
    </w:p>
    <w:p>
      <w:pPr>
        <w:pStyle w:val="ListNumber"/>
      </w:pPr>
      <w:r>
        <w:t>Según la ley de Ohm la intensidad de corriente es directamente proporcional a ...</w:t>
      </w:r>
    </w:p>
    <w:p>
      <w:pPr>
        <w:pStyle w:val="Choice"/>
      </w:pPr>
      <w:r>
        <w:t>a)</w:t>
        <w:tab/>
        <w:t>La resistencia eléctrica</w:t>
      </w:r>
    </w:p>
    <w:p>
      <w:pPr>
        <w:pStyle w:val="Choice"/>
      </w:pPr>
      <w:r>
        <w:t>b)</w:t>
        <w:tab/>
        <w:t>La potencia eléctrica</w:t>
      </w:r>
    </w:p>
    <w:p>
      <w:pPr>
        <w:pStyle w:val="Choice"/>
      </w:pPr>
      <w:r>
        <w:t>c)</w:t>
        <w:tab/>
        <w:t>La tensión eléctrica</w:t>
      </w:r>
    </w:p>
    <w:p>
      <w:pPr>
        <w:pStyle w:val="Choice"/>
      </w:pPr>
      <w:r>
        <w:t>d)</w:t>
        <w:tab/>
        <w:t>La distancia</w:t>
      </w:r>
    </w:p>
    <w:p>
      <w:pPr>
        <w:pStyle w:val="ListNumber"/>
      </w:pPr>
      <w:r>
        <w:t>Según la ley de Ohm la intensidad de corriente es inversamente proporcional a ...</w:t>
      </w:r>
    </w:p>
    <w:p>
      <w:pPr>
        <w:pStyle w:val="Choice"/>
      </w:pPr>
      <w:r>
        <w:t>a)</w:t>
        <w:tab/>
        <w:t>La tensión eléctrica</w:t>
      </w:r>
    </w:p>
    <w:p>
      <w:pPr>
        <w:pStyle w:val="Choice"/>
      </w:pPr>
      <w:r>
        <w:t>b)</w:t>
        <w:tab/>
        <w:t>La potencia eléctrica</w:t>
      </w:r>
    </w:p>
    <w:p>
      <w:pPr>
        <w:pStyle w:val="Choice"/>
      </w:pPr>
      <w:r>
        <w:t>c)</w:t>
        <w:tab/>
        <w:t>La resistencia eléctrica</w:t>
      </w:r>
    </w:p>
    <w:p>
      <w:pPr>
        <w:pStyle w:val="Choice"/>
      </w:pPr>
      <w:r>
        <w:t>d)</w:t>
        <w:tab/>
        <w:t>La energía eléctrica</w:t>
      </w:r>
    </w:p>
    <w:p>
      <w:pPr>
        <w:pStyle w:val="ListNumber"/>
      </w:pPr>
      <w:r>
        <w:t>Según la ley de Ohm la tensión eléctrica es directamente proporcional a ...</w:t>
      </w:r>
    </w:p>
    <w:p>
      <w:pPr>
        <w:pStyle w:val="Choice"/>
      </w:pPr>
      <w:r>
        <w:t>a)</w:t>
        <w:tab/>
        <w:t>La intensidad de corriente por la resistencia</w:t>
      </w:r>
    </w:p>
    <w:p>
      <w:pPr>
        <w:pStyle w:val="Choice"/>
      </w:pPr>
      <w:r>
        <w:t>b)</w:t>
        <w:tab/>
        <w:t>La potencia eléctrica</w:t>
      </w:r>
    </w:p>
    <w:p>
      <w:pPr>
        <w:pStyle w:val="Choice"/>
      </w:pPr>
      <w:r>
        <w:t>c)</w:t>
        <w:tab/>
        <w:t>La distancia</w:t>
      </w:r>
    </w:p>
    <w:p>
      <w:pPr>
        <w:pStyle w:val="Choice"/>
      </w:pPr>
      <w:r>
        <w:t>d)</w:t>
        <w:tab/>
        <w:t>La capacidad eléctrica</w:t>
      </w:r>
    </w:p>
    <w:p>
      <w:pPr>
        <w:pStyle w:val="ListNumber"/>
      </w:pPr>
      <w:r>
        <w:t>De las siguientes fórmulas de la ley de Ohm ¿cuál es incorrecta?</w:t>
      </w:r>
    </w:p>
    <w:p>
      <w:pPr>
        <w:pStyle w:val="Choice"/>
      </w:pPr>
      <w:r>
        <w:t>a)</w:t>
        <w:tab/>
        <w:t>V = I · R</w:t>
      </w:r>
    </w:p>
    <w:p>
      <w:pPr>
        <w:pStyle w:val="Choice"/>
      </w:pPr>
      <w:r>
        <w:t>b)</w:t>
        <w:tab/>
        <w:t>R = V / I</w:t>
      </w:r>
    </w:p>
    <w:p>
      <w:pPr>
        <w:pStyle w:val="Choice"/>
      </w:pPr>
      <w:r>
        <w:t>c)</w:t>
        <w:tab/>
        <w:t>I = V · R</w:t>
      </w:r>
    </w:p>
    <w:p>
      <w:pPr>
        <w:pStyle w:val="Choice"/>
      </w:pPr>
      <w:r>
        <w:t>d)</w:t>
        <w:tab/>
        <w:t>I = V / R</w:t>
      </w:r>
    </w:p>
    <w:p>
      <w:pPr>
        <w:pStyle w:val="ListNumber"/>
      </w:pPr>
      <w:r>
        <w:t>De las siguientes fórmulas de la ley de Ohm ¿cuál es incorrecta?</w:t>
      </w:r>
    </w:p>
    <w:p>
      <w:pPr>
        <w:pStyle w:val="Choice"/>
      </w:pPr>
      <w:r>
        <w:t>a)</w:t>
        <w:tab/>
        <w:t>I = V / R</w:t>
      </w:r>
    </w:p>
    <w:p>
      <w:pPr>
        <w:pStyle w:val="Choice"/>
      </w:pPr>
      <w:r>
        <w:t>b)</w:t>
        <w:tab/>
        <w:t>R = V / I</w:t>
      </w:r>
    </w:p>
    <w:p>
      <w:pPr>
        <w:pStyle w:val="Choice"/>
      </w:pPr>
      <w:r>
        <w:t>c)</w:t>
        <w:tab/>
        <w:t>V = I · R</w:t>
      </w:r>
    </w:p>
    <w:p>
      <w:pPr>
        <w:pStyle w:val="Choice"/>
      </w:pPr>
      <w:r>
        <w:t>d)</w:t>
        <w:tab/>
        <w:t>R = V · I</w:t>
      </w:r>
    </w:p>
    <w:p>
      <w:pPr>
        <w:pStyle w:val="ListNumber"/>
      </w:pPr>
      <w:r>
        <w:t>De las siguientes fórmulas de la ley de Ohm ¿cuál es incorrecta?</w:t>
      </w:r>
    </w:p>
    <w:p>
      <w:pPr>
        <w:pStyle w:val="Choice"/>
      </w:pPr>
      <w:r>
        <w:t>a)</w:t>
        <w:tab/>
        <w:t>I = R / V</w:t>
      </w:r>
    </w:p>
    <w:p>
      <w:pPr>
        <w:pStyle w:val="Choice"/>
      </w:pPr>
      <w:r>
        <w:t>b)</w:t>
        <w:tab/>
        <w:t>V = I · R</w:t>
      </w:r>
    </w:p>
    <w:p>
      <w:pPr>
        <w:pStyle w:val="Choice"/>
      </w:pPr>
      <w:r>
        <w:t>c)</w:t>
        <w:tab/>
        <w:t>I = V / R</w:t>
      </w:r>
    </w:p>
    <w:p>
      <w:pPr>
        <w:pStyle w:val="Choice"/>
      </w:pPr>
      <w:r>
        <w:t>d)</w:t>
        <w:tab/>
        <w:t>R = V / I</w:t>
      </w:r>
    </w:p>
    <w:p>
      <w:pPr>
        <w:pStyle w:val="ListNumber"/>
      </w:pPr>
      <w:r>
        <w:t>De las siguientes fórmulas de la ley de Ohm ¿cuál es incorrecta?</w:t>
      </w:r>
    </w:p>
    <w:p>
      <w:pPr>
        <w:pStyle w:val="Choice"/>
      </w:pPr>
      <w:r>
        <w:t>a)</w:t>
        <w:tab/>
        <w:t>I = V / R</w:t>
      </w:r>
    </w:p>
    <w:p>
      <w:pPr>
        <w:pStyle w:val="Choice"/>
      </w:pPr>
      <w:r>
        <w:t>b)</w:t>
        <w:tab/>
        <w:t>R = V / I</w:t>
      </w:r>
    </w:p>
    <w:p>
      <w:pPr>
        <w:pStyle w:val="Choice"/>
      </w:pPr>
      <w:r>
        <w:t>c)</w:t>
        <w:tab/>
        <w:t>R = I / V</w:t>
      </w:r>
    </w:p>
    <w:p>
      <w:pPr>
        <w:pStyle w:val="Choice"/>
      </w:pPr>
      <w:r>
        <w:t>d)</w:t>
        <w:tab/>
        <w:t>V = I · R</w:t>
      </w:r>
    </w:p>
    <w:p>
      <w:pPr>
        <w:pStyle w:val="ListNumber"/>
      </w:pPr>
      <w:r>
        <w:t>De las siguientes fórmulas de la ley de Ohm ¿cuál es correcta?</w:t>
      </w:r>
    </w:p>
    <w:p>
      <w:pPr>
        <w:pStyle w:val="Choice"/>
      </w:pPr>
      <w:r>
        <w:t>a)</w:t>
        <w:tab/>
        <w:t>R = V · I</w:t>
      </w:r>
    </w:p>
    <w:p>
      <w:pPr>
        <w:pStyle w:val="Choice"/>
      </w:pPr>
      <w:r>
        <w:t>b)</w:t>
        <w:tab/>
        <w:t>V = I · R</w:t>
      </w:r>
    </w:p>
    <w:p>
      <w:pPr>
        <w:pStyle w:val="Choice"/>
      </w:pPr>
      <w:r>
        <w:t>c)</w:t>
        <w:tab/>
        <w:t>I = V · R</w:t>
      </w:r>
    </w:p>
    <w:p>
      <w:pPr>
        <w:pStyle w:val="Choice"/>
      </w:pPr>
      <w:r>
        <w:t>d)</w:t>
        <w:tab/>
        <w:t>R = I / V</w:t>
      </w:r>
    </w:p>
    <w:p>
      <w:pPr>
        <w:pStyle w:val="ListNumber"/>
      </w:pPr>
      <w:r>
        <w:t>De las siguientes fórmulas de la ley de Ohm ¿cuál es correcta?</w:t>
      </w:r>
    </w:p>
    <w:p>
      <w:pPr>
        <w:pStyle w:val="Choice"/>
      </w:pPr>
      <w:r>
        <w:t>a)</w:t>
        <w:tab/>
        <w:t>R = I / V</w:t>
      </w:r>
    </w:p>
    <w:p>
      <w:pPr>
        <w:pStyle w:val="Choice"/>
      </w:pPr>
      <w:r>
        <w:t>b)</w:t>
        <w:tab/>
        <w:t>R = V · I</w:t>
      </w:r>
    </w:p>
    <w:p>
      <w:pPr>
        <w:pStyle w:val="Choice"/>
      </w:pPr>
      <w:r>
        <w:t>c)</w:t>
        <w:tab/>
        <w:t>I = R / V</w:t>
      </w:r>
    </w:p>
    <w:p>
      <w:pPr>
        <w:pStyle w:val="Choice"/>
      </w:pPr>
      <w:r>
        <w:t>d)</w:t>
        <w:tab/>
        <w:t>I = V / R</w:t>
      </w:r>
    </w:p>
    <w:p>
      <w:pPr>
        <w:pStyle w:val="ListNumber"/>
      </w:pPr>
      <w:r>
        <w:t>En un circuito sustituyes la resistencia por otra de mayor valor. Si la tensión es fija, ¿Qué ocurrirá en el circuito?</w:t>
      </w:r>
    </w:p>
    <w:p>
      <w:pPr>
        <w:pStyle w:val="Choice"/>
      </w:pPr>
      <w:r>
        <w:t>a)</w:t>
        <w:tab/>
        <w:t>La intensidad que pasa por la resistencia será menor</w:t>
      </w:r>
    </w:p>
    <w:p>
      <w:pPr>
        <w:pStyle w:val="Choice"/>
      </w:pPr>
      <w:r>
        <w:t>b)</w:t>
        <w:tab/>
        <w:t>La intensidad que pasa por la resistencia no se verá afectada</w:t>
      </w:r>
    </w:p>
    <w:p>
      <w:pPr>
        <w:pStyle w:val="Choice"/>
      </w:pPr>
      <w:r>
        <w:t>c)</w:t>
        <w:tab/>
        <w:t>La intensidad que pasa por la resistencia será mayor</w:t>
      </w:r>
    </w:p>
    <w:p>
      <w:pPr>
        <w:pStyle w:val="Choice"/>
      </w:pPr>
      <w:r>
        <w:t>d)</w:t>
        <w:tab/>
        <w:t>La cantidad de electrones que van a pasar por la resistencia cada unidad de tiempo aumentará</w:t>
      </w:r>
    </w:p>
    <w:p>
      <w:pPr>
        <w:pStyle w:val="ListNumber"/>
      </w:pPr>
      <w:r>
        <w:t>En un circuito sustituyes la resistencia por otra de menor valor. Si la tensión es fija, ¿Qué ocurrirá en el circuito?</w:t>
      </w:r>
    </w:p>
    <w:p>
      <w:pPr>
        <w:pStyle w:val="Choice"/>
      </w:pPr>
      <w:r>
        <w:t>a)</w:t>
        <w:tab/>
        <w:t>La intensidad que pasa por la resistencia será mayor</w:t>
      </w:r>
    </w:p>
    <w:p>
      <w:pPr>
        <w:pStyle w:val="Choice"/>
      </w:pPr>
      <w:r>
        <w:t>b)</w:t>
        <w:tab/>
        <w:t>La intensidad que pasa por la resistencia no se verá afectada</w:t>
      </w:r>
    </w:p>
    <w:p>
      <w:pPr>
        <w:pStyle w:val="Choice"/>
      </w:pPr>
      <w:r>
        <w:t>c)</w:t>
        <w:tab/>
        <w:t>La cantidad de electrones que van a pasar por la resistencia cada unidad de tiempo disminuirá</w:t>
      </w:r>
    </w:p>
    <w:p>
      <w:pPr>
        <w:pStyle w:val="Choice"/>
      </w:pPr>
      <w:r>
        <w:t>d)</w:t>
        <w:tab/>
        <w:t>La intensidad que pasa por la resistencia será menor</w:t>
      </w:r>
    </w:p>
    <w:p>
      <w:pPr>
        <w:pStyle w:val="ListNumber"/>
      </w:pPr>
      <w:r>
        <w:t>En un circuito la corriente aumenta al doble. Si la resistencia no ha cambiado ¿Qué ha ocurrido en el circuito?</w:t>
      </w:r>
    </w:p>
    <w:p>
      <w:pPr>
        <w:pStyle w:val="Choice"/>
      </w:pPr>
      <w:r>
        <w:t>a)</w:t>
        <w:tab/>
        <w:t>La tensión de la batería ha disminuido a la mitad</w:t>
      </w:r>
    </w:p>
    <w:p>
      <w:pPr>
        <w:pStyle w:val="Choice"/>
      </w:pPr>
      <w:r>
        <w:t>b)</w:t>
        <w:tab/>
        <w:t>La tensión de la batería ha aumentado el doble</w:t>
      </w:r>
    </w:p>
    <w:p>
      <w:pPr>
        <w:pStyle w:val="Choice"/>
      </w:pPr>
      <w:r>
        <w:t>c)</w:t>
        <w:tab/>
        <w:t>La cantidad de electrones que pasan por el circuito está reduciéndose por algún motivo</w:t>
      </w:r>
    </w:p>
    <w:p>
      <w:pPr>
        <w:pStyle w:val="Choice"/>
      </w:pPr>
      <w:r>
        <w:t>d)</w:t>
        <w:tab/>
        <w:t>No se puede saber sin conocer el voltaje al que está conectado el circuito</w:t>
      </w:r>
    </w:p>
    <w:p>
      <w:pPr>
        <w:pStyle w:val="ListNumber"/>
      </w:pPr>
      <w:r>
        <w:t>En un circuito la corriente disminuye a la mitad. Si la resistencia no ha cambiado ¿Qué ha ocurrido en el circuito?</w:t>
      </w:r>
    </w:p>
    <w:p>
      <w:pPr>
        <w:pStyle w:val="Choice"/>
      </w:pPr>
      <w:r>
        <w:t>a)</w:t>
        <w:tab/>
        <w:t>La cantidad de electrones que pasan por el circuito está aumentando por algún motivo</w:t>
      </w:r>
    </w:p>
    <w:p>
      <w:pPr>
        <w:pStyle w:val="Choice"/>
      </w:pPr>
      <w:r>
        <w:t>b)</w:t>
        <w:tab/>
        <w:t>La tensión de la batería ha aumentado el doble</w:t>
      </w:r>
    </w:p>
    <w:p>
      <w:pPr>
        <w:pStyle w:val="Choice"/>
      </w:pPr>
      <w:r>
        <w:t>c)</w:t>
        <w:tab/>
        <w:t>La tensión de la batería ha disminuido a la mitad</w:t>
      </w:r>
    </w:p>
    <w:p>
      <w:pPr>
        <w:pStyle w:val="Choice"/>
      </w:pPr>
      <w:r>
        <w:t>d)</w:t>
        <w:tab/>
        <w:t>No se puede saber sin conocer el voltaje al que está conectado el circuito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