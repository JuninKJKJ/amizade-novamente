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Código de colores 2.</w:t>
      </w:r>
    </w:p>
    <w:p>
      <w:pPr>
        <w:pStyle w:val="ListNumber"/>
      </w:pPr>
      <w:r>
        <w:t>¿Qué colores tendrá una resistencia de 1.0Ω?</w:t>
      </w:r>
    </w:p>
    <w:p>
      <w:pPr>
        <w:pStyle w:val="Choice"/>
      </w:pPr>
      <w:r>
        <w:t>a)</w:t>
        <w:tab/>
        <w:t>Marrón, Negro, Marrón,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Rojo, Oro</w:t>
      </w:r>
    </w:p>
    <w:p>
      <w:pPr>
        <w:pStyle w:val="Choice"/>
      </w:pPr>
      <w:r>
        <w:t>d)</w:t>
        <w:tab/>
        <w:t>Marrón, Negro, Oro, Oro</w:t>
      </w:r>
    </w:p>
    <w:p>
      <w:pPr>
        <w:pStyle w:val="ListNumber"/>
      </w:pPr>
      <w:r>
        <w:t>¿Qué colores tendrá una resistencia de 1.2Ω?</w:t>
      </w:r>
    </w:p>
    <w:p>
      <w:pPr>
        <w:pStyle w:val="Choice"/>
      </w:pPr>
      <w:r>
        <w:t>a)</w:t>
        <w:tab/>
        <w:t>Marrón, Rojo, Oro,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Rojo,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1.5Ω?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Oro,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Oro, Oro</w:t>
      </w:r>
    </w:p>
    <w:p>
      <w:pPr>
        <w:pStyle w:val="Choice"/>
      </w:pPr>
      <w:r>
        <w:t>c)</w:t>
        <w:tab/>
        <w:t>Marrón, Gris, Negro, Oro</w:t>
      </w:r>
    </w:p>
    <w:p>
      <w:pPr>
        <w:pStyle w:val="Choice"/>
      </w:pPr>
      <w:r>
        <w:t>d)</w:t>
        <w:tab/>
        <w:t>Marrón, Gris, Rojo, Oro</w:t>
      </w:r>
    </w:p>
    <w:p>
      <w:pPr>
        <w:pStyle w:val="ListNumber"/>
      </w:pPr>
      <w:r>
        <w:t>¿Qué colores tendrá una resistencia de 2.2Ω?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Oro, Oro</w:t>
      </w:r>
    </w:p>
    <w:p>
      <w:pPr>
        <w:pStyle w:val="ListNumber"/>
      </w:pPr>
      <w:r>
        <w:t>¿Qué colores tendrá una resistencia de 2.7Ω?</w:t>
      </w:r>
    </w:p>
    <w:p>
      <w:pPr>
        <w:pStyle w:val="Choice"/>
      </w:pPr>
      <w:r>
        <w:t>a)</w:t>
        <w:tab/>
        <w:t>Rojo, Violeta, Oro,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3.3Ω?</w:t>
      </w:r>
    </w:p>
    <w:p>
      <w:pPr>
        <w:pStyle w:val="Choice"/>
      </w:pPr>
      <w:r>
        <w:t>a)</w:t>
        <w:tab/>
        <w:t>Naranja, Naranja, Oro,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3.9Ω?</w:t>
      </w:r>
    </w:p>
    <w:p>
      <w:pPr>
        <w:pStyle w:val="Choice"/>
      </w:pPr>
      <w:r>
        <w:t>a)</w:t>
        <w:tab/>
        <w:t>Naranja, Blanco, Rojo, Oro</w:t>
      </w:r>
    </w:p>
    <w:p>
      <w:pPr>
        <w:pStyle w:val="Choice"/>
      </w:pPr>
      <w:r>
        <w:t>b)</w:t>
        <w:tab/>
        <w:t>Naranja, Blanco, Oro, Oro</w:t>
      </w:r>
    </w:p>
    <w:p>
      <w:pPr>
        <w:pStyle w:val="Choice"/>
      </w:pPr>
      <w:r>
        <w:t>c)</w:t>
        <w:tab/>
        <w:t>Naranja, Blanco, Marrón, Oro</w:t>
      </w:r>
    </w:p>
    <w:p>
      <w:pPr>
        <w:pStyle w:val="Choice"/>
      </w:pPr>
      <w:r>
        <w:t>d)</w:t>
        <w:tab/>
        <w:t>Naranja, Blanco, Negro, Oro</w:t>
      </w:r>
    </w:p>
    <w:p>
      <w:pPr>
        <w:pStyle w:val="ListNumber"/>
      </w:pPr>
      <w:r>
        <w:t>¿Qué colores tendrá una resistencia de 4.7Ω?</w:t>
      </w:r>
    </w:p>
    <w:p>
      <w:pPr>
        <w:pStyle w:val="Choice"/>
      </w:pPr>
      <w:r>
        <w:t>a)</w:t>
        <w:tab/>
        <w:t>Amarillo, Violeta, Marrón,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Negro, Oro</w:t>
      </w:r>
    </w:p>
    <w:p>
      <w:pPr>
        <w:pStyle w:val="Choice"/>
      </w:pPr>
      <w:r>
        <w:t>d)</w:t>
        <w:tab/>
        <w:t>Amarillo, Violeta, Oro, Oro</w:t>
      </w:r>
    </w:p>
    <w:p>
      <w:pPr>
        <w:pStyle w:val="ListNumber"/>
      </w:pPr>
      <w:r>
        <w:t>¿Qué colores tendrá una resistencia de 5.6Ω?</w:t>
      </w:r>
    </w:p>
    <w:p>
      <w:pPr>
        <w:pStyle w:val="Choice"/>
      </w:pPr>
      <w:r>
        <w:t>a)</w:t>
        <w:tab/>
        <w:t>Verde, Azul, Oro,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Negro, Oro</w:t>
      </w:r>
    </w:p>
    <w:p>
      <w:pPr>
        <w:pStyle w:val="Choice"/>
      </w:pPr>
      <w:r>
        <w:t>d)</w:t>
        <w:tab/>
        <w:t>Verde, Azul, Marrón, Oro</w:t>
      </w:r>
    </w:p>
    <w:p>
      <w:pPr>
        <w:pStyle w:val="ListNumber"/>
      </w:pPr>
      <w:r>
        <w:t>¿Qué colores tendrá una resistencia de 6.8Ω?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Oro, Oro</w:t>
      </w:r>
    </w:p>
    <w:p>
      <w:pPr>
        <w:pStyle w:val="ListNumber"/>
      </w:pPr>
      <w:r>
        <w:t>¿Qué colores tendrá una resistencia de 8.2Ω?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Oro,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10Ω?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Oro, Oro</w:t>
      </w:r>
    </w:p>
    <w:p>
      <w:pPr>
        <w:pStyle w:val="Choice"/>
      </w:pPr>
      <w:r>
        <w:t>c)</w:t>
        <w:tab/>
        <w:t>Marrón, Negro, Marrón,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12Ω?</w:t>
      </w:r>
    </w:p>
    <w:p>
      <w:pPr>
        <w:pStyle w:val="Choice"/>
      </w:pPr>
      <w:r>
        <w:t>a)</w:t>
        <w:tab/>
        <w:t>Marrón, Rojo, Marrón,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Negro, Oro</w:t>
      </w:r>
    </w:p>
    <w:p>
      <w:pPr>
        <w:pStyle w:val="Choice"/>
      </w:pPr>
      <w:r>
        <w:t>d)</w:t>
        <w:tab/>
        <w:t>Marrón, Rojo, Oro, Oro</w:t>
      </w:r>
    </w:p>
    <w:p>
      <w:pPr>
        <w:pStyle w:val="ListNumber"/>
      </w:pPr>
      <w:r>
        <w:t>¿Qué colores tendrá una resistencia de 15Ω?</w:t>
      </w:r>
    </w:p>
    <w:p>
      <w:pPr>
        <w:pStyle w:val="Choice"/>
      </w:pPr>
      <w:r>
        <w:t>a)</w:t>
        <w:tab/>
        <w:t>Marrón, Verde, Oro, Oro</w:t>
      </w:r>
    </w:p>
    <w:p>
      <w:pPr>
        <w:pStyle w:val="Choice"/>
      </w:pPr>
      <w:r>
        <w:t>b)</w:t>
        <w:tab/>
        <w:t>Marrón, Verde, Marrón, Oro</w:t>
      </w:r>
    </w:p>
    <w:p>
      <w:pPr>
        <w:pStyle w:val="Choice"/>
      </w:pPr>
      <w:r>
        <w:t>c)</w:t>
        <w:tab/>
        <w:t>Marrón, Verde, Negro,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18Ω?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Oro, Oro</w:t>
      </w:r>
    </w:p>
    <w:p>
      <w:pPr>
        <w:pStyle w:val="ListNumber"/>
      </w:pPr>
      <w:r>
        <w:t>¿Qué colores tendrá una resistencia de 22Ω?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Oro,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Oro, Oro</w:t>
      </w:r>
    </w:p>
    <w:p>
      <w:pPr>
        <w:pStyle w:val="ListNumber"/>
      </w:pPr>
      <w:r>
        <w:t>¿Qué colores tendrá una resistencia de 33Ω?</w:t>
      </w:r>
    </w:p>
    <w:p>
      <w:pPr>
        <w:pStyle w:val="Choice"/>
      </w:pPr>
      <w:r>
        <w:t>a)</w:t>
        <w:tab/>
        <w:t>Naranja, Naranja, Negro,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Oro,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39Ω?</w:t>
      </w:r>
    </w:p>
    <w:p>
      <w:pPr>
        <w:pStyle w:val="Choice"/>
      </w:pPr>
      <w:r>
        <w:t>a)</w:t>
        <w:tab/>
        <w:t>Naranja, Blanco, Rojo,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Oro, Oro</w:t>
      </w:r>
    </w:p>
    <w:p>
      <w:pPr>
        <w:pStyle w:val="Choice"/>
      </w:pPr>
      <w:r>
        <w:t>d)</w:t>
        <w:tab/>
        <w:t>Naranja, Blanco, Negro, Oro</w:t>
      </w:r>
    </w:p>
    <w:p>
      <w:pPr>
        <w:pStyle w:val="ListNumber"/>
      </w:pPr>
      <w:r>
        <w:t>¿Qué colores tendrá una resistencia de 47Ω?</w:t>
      </w:r>
    </w:p>
    <w:p>
      <w:pPr>
        <w:pStyle w:val="Choice"/>
      </w:pPr>
      <w:r>
        <w:t>a)</w:t>
        <w:tab/>
        <w:t>Amarillo, Violeta, Oro,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56Ω?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Oro,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68Ω?</w:t>
      </w:r>
    </w:p>
    <w:p>
      <w:pPr>
        <w:pStyle w:val="Choice"/>
      </w:pPr>
      <w:r>
        <w:t>a)</w:t>
        <w:tab/>
        <w:t>Azul, Gris, Oro,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82Ω?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Oro,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Marrón, Oro</w:t>
      </w:r>
    </w:p>
    <w:p>
      <w:pPr>
        <w:pStyle w:val="ListNumber"/>
      </w:pPr>
      <w:r>
        <w:t>¿Qué colores tendrá una resistencia de 100Ω?</w:t>
      </w:r>
    </w:p>
    <w:p>
      <w:pPr>
        <w:pStyle w:val="Choice"/>
      </w:pPr>
      <w:r>
        <w:t>a)</w:t>
        <w:tab/>
        <w:t>Marrón, Negro, Marrón, Oro</w:t>
      </w:r>
    </w:p>
    <w:p>
      <w:pPr>
        <w:pStyle w:val="Choice"/>
      </w:pPr>
      <w:r>
        <w:t>b)</w:t>
        <w:tab/>
        <w:t>Marrón, Negro, Amarillo,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Negro, Oro</w:t>
      </w:r>
    </w:p>
    <w:p>
      <w:pPr>
        <w:pStyle w:val="ListNumber"/>
      </w:pPr>
      <w:r>
        <w:t>¿Qué colores tendrá una resistencia de 120Ω?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150Ω?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180Ω?</w:t>
      </w:r>
    </w:p>
    <w:p>
      <w:pPr>
        <w:pStyle w:val="Choice"/>
      </w:pPr>
      <w:r>
        <w:t>a)</w:t>
        <w:tab/>
        <w:t>Marrón, Gris, Marrón, Oro</w:t>
      </w:r>
    </w:p>
    <w:p>
      <w:pPr>
        <w:pStyle w:val="Choice"/>
      </w:pPr>
      <w:r>
        <w:t>b)</w:t>
        <w:tab/>
        <w:t>Marrón, Gris, Amarillo,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220Ω?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Marrón, Oro</w:t>
      </w:r>
    </w:p>
    <w:p>
      <w:pPr>
        <w:pStyle w:val="Choice"/>
      </w:pPr>
      <w:r>
        <w:t>d)</w:t>
        <w:tab/>
        <w:t>Rojo, Rojo, Naranja, Oro</w:t>
      </w:r>
    </w:p>
    <w:p>
      <w:pPr>
        <w:pStyle w:val="ListNumber"/>
      </w:pPr>
      <w:r>
        <w:t>¿Qué colores tendrá una resistencia de 270Ω?</w:t>
      </w:r>
    </w:p>
    <w:p>
      <w:pPr>
        <w:pStyle w:val="Choice"/>
      </w:pPr>
      <w:r>
        <w:t>a)</w:t>
        <w:tab/>
        <w:t>Rojo, Violeta, Naranja,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330Ω?</w:t>
      </w:r>
    </w:p>
    <w:p>
      <w:pPr>
        <w:pStyle w:val="Choice"/>
      </w:pPr>
      <w:r>
        <w:t>a)</w:t>
        <w:tab/>
        <w:t>Naranja, Naranja, Naranja,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Marrón, Oro</w:t>
      </w:r>
    </w:p>
    <w:p>
      <w:pPr>
        <w:pStyle w:val="ListNumber"/>
      </w:pPr>
      <w:r>
        <w:t>¿Qué colores tendrá una resistencia de 390Ω?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Negro, Oro</w:t>
      </w:r>
    </w:p>
    <w:p>
      <w:pPr>
        <w:pStyle w:val="ListNumber"/>
      </w:pPr>
      <w:r>
        <w:t>¿Qué colores tendrá una resistencia de 470Ω?</w:t>
      </w:r>
    </w:p>
    <w:p>
      <w:pPr>
        <w:pStyle w:val="Choice"/>
      </w:pPr>
      <w:r>
        <w:t>a)</w:t>
        <w:tab/>
        <w:t>Amarillo, Violeta, Naranja,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Negro, Oro</w:t>
      </w:r>
    </w:p>
    <w:p>
      <w:pPr>
        <w:pStyle w:val="Choice"/>
      </w:pPr>
      <w:r>
        <w:t>d)</w:t>
        <w:tab/>
        <w:t>Amarillo, Violeta, Marrón, Oro</w:t>
      </w:r>
    </w:p>
    <w:p>
      <w:pPr>
        <w:pStyle w:val="ListNumber"/>
      </w:pPr>
      <w:r>
        <w:t>¿Qué colores tendrá una resistencia de 560Ω?</w:t>
      </w:r>
    </w:p>
    <w:p>
      <w:pPr>
        <w:pStyle w:val="Choice"/>
      </w:pPr>
      <w:r>
        <w:t>a)</w:t>
        <w:tab/>
        <w:t>Verde, Azul, Negro,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Naranja, Oro</w:t>
      </w:r>
    </w:p>
    <w:p>
      <w:pPr>
        <w:pStyle w:val="ListNumber"/>
      </w:pPr>
      <w:r>
        <w:t>¿Qué colores tendrá una resistencia de 680Ω?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Marrón, Oro</w:t>
      </w:r>
    </w:p>
    <w:p>
      <w:pPr>
        <w:pStyle w:val="ListNumber"/>
      </w:pPr>
      <w:r>
        <w:t>¿Qué colores tendrá una resistencia de 820Ω?</w:t>
      </w:r>
    </w:p>
    <w:p>
      <w:pPr>
        <w:pStyle w:val="Choice"/>
      </w:pPr>
      <w:r>
        <w:t>a)</w:t>
        <w:tab/>
        <w:t>Gris, Rojo, Marrón,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1.0kΩ?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1.2kΩ?</w:t>
      </w:r>
    </w:p>
    <w:p>
      <w:pPr>
        <w:pStyle w:val="Choice"/>
      </w:pPr>
      <w:r>
        <w:t>a)</w:t>
        <w:tab/>
        <w:t>Marrón, Rojo, Verde,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Amarillo,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1.5kΩ?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Verde,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Amarillo, Oro</w:t>
      </w:r>
    </w:p>
    <w:p>
      <w:pPr>
        <w:pStyle w:val="ListNumber"/>
      </w:pPr>
      <w:r>
        <w:t>¿Qué colores tendrá una resistencia de 1.8kΩ?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2.2kΩ?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Rojo,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Verde, Oro</w:t>
      </w:r>
    </w:p>
    <w:p>
      <w:pPr>
        <w:pStyle w:val="ListNumber"/>
      </w:pPr>
      <w:r>
        <w:t>¿Qué colores tendrá una resistencia de 2.7kΩ?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Amarillo, Oro</w:t>
      </w:r>
    </w:p>
    <w:p>
      <w:pPr>
        <w:pStyle w:val="Choice"/>
      </w:pPr>
      <w:r>
        <w:t>c)</w:t>
        <w:tab/>
        <w:t>Rojo, Violeta, Verde,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3.3kΩ?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Verde,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3.9kΩ?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Verde,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4.7kΩ?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Rojo,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5.6kΩ?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Verde,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6.8kΩ?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Verde, Oro</w:t>
      </w:r>
    </w:p>
    <w:p>
      <w:pPr>
        <w:pStyle w:val="ListNumber"/>
      </w:pPr>
      <w:r>
        <w:t>¿Qué colores tendrá una resistencia de 8.2kΩ?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Negro,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Verde, Oro</w:t>
      </w:r>
    </w:p>
    <w:p>
      <w:pPr>
        <w:pStyle w:val="ListNumber"/>
      </w:pPr>
      <w:r>
        <w:t>¿Qué colores tendrá una resistencia de 10kΩ?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Naranja, Oro</w:t>
      </w:r>
    </w:p>
    <w:p>
      <w:pPr>
        <w:pStyle w:val="ListNumber"/>
      </w:pPr>
      <w:r>
        <w:t>¿Qué colores tendrá una resistencia de 12kΩ?</w:t>
      </w:r>
    </w:p>
    <w:p>
      <w:pPr>
        <w:pStyle w:val="Choice"/>
      </w:pPr>
      <w:r>
        <w:t>a)</w:t>
        <w:tab/>
        <w:t>Marrón, Rojo, Negro,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Verde, Oro</w:t>
      </w:r>
    </w:p>
    <w:p>
      <w:pPr>
        <w:pStyle w:val="Choice"/>
      </w:pPr>
      <w:r>
        <w:t>d)</w:t>
        <w:tab/>
        <w:t>Marrón, Rojo, Naranja, Oro</w:t>
      </w:r>
    </w:p>
    <w:p>
      <w:pPr>
        <w:pStyle w:val="ListNumber"/>
      </w:pPr>
      <w:r>
        <w:t>¿Qué colores tendrá una resistencia de 15kΩ?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Naranja, Oro</w:t>
      </w:r>
    </w:p>
    <w:p>
      <w:pPr>
        <w:pStyle w:val="Choice"/>
      </w:pPr>
      <w:r>
        <w:t>d)</w:t>
        <w:tab/>
        <w:t>Marrón, Verde, Verde, Oro</w:t>
      </w:r>
    </w:p>
    <w:p>
      <w:pPr>
        <w:pStyle w:val="ListNumber"/>
      </w:pPr>
      <w:r>
        <w:t>¿Qué colores tendrá una resistencia de 18kΩ?</w:t>
      </w:r>
    </w:p>
    <w:p>
      <w:pPr>
        <w:pStyle w:val="Choice"/>
      </w:pPr>
      <w:r>
        <w:t>a)</w:t>
        <w:tab/>
        <w:t>Marrón, Gris, Amarillo,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Verde, Oro</w:t>
      </w:r>
    </w:p>
    <w:p>
      <w:pPr>
        <w:pStyle w:val="ListNumber"/>
      </w:pPr>
      <w:r>
        <w:t>¿Qué colores tendrá una resistencia de 22kΩ?</w:t>
      </w:r>
    </w:p>
    <w:p>
      <w:pPr>
        <w:pStyle w:val="Choice"/>
      </w:pPr>
      <w:r>
        <w:t>a)</w:t>
        <w:tab/>
        <w:t>Rojo, Rojo, Verde,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Naranja, Oro</w:t>
      </w:r>
    </w:p>
    <w:p>
      <w:pPr>
        <w:pStyle w:val="ListNumber"/>
      </w:pPr>
      <w:r>
        <w:t>¿Qué colores tendrá una resistencia de 27kΩ?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Naranja, Oro</w:t>
      </w:r>
    </w:p>
    <w:p>
      <w:pPr>
        <w:pStyle w:val="Choice"/>
      </w:pPr>
      <w:r>
        <w:t>d)</w:t>
        <w:tab/>
        <w:t>Rojo, Violeta, Verde, Oro</w:t>
      </w:r>
    </w:p>
    <w:p>
      <w:pPr>
        <w:pStyle w:val="ListNumber"/>
      </w:pPr>
      <w:r>
        <w:t>¿Qué colores tendrá una resistencia de 33kΩ?</w:t>
      </w:r>
    </w:p>
    <w:p>
      <w:pPr>
        <w:pStyle w:val="Choice"/>
      </w:pPr>
      <w:r>
        <w:t>a)</w:t>
        <w:tab/>
        <w:t>Naranja, Naranja, Verde, Oro</w:t>
      </w:r>
    </w:p>
    <w:p>
      <w:pPr>
        <w:pStyle w:val="Choice"/>
      </w:pPr>
      <w:r>
        <w:t>b)</w:t>
        <w:tab/>
        <w:t>Naranja, Naranja, Naranja,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39kΩ?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Verde, Oro</w:t>
      </w:r>
    </w:p>
    <w:p>
      <w:pPr>
        <w:pStyle w:val="ListNumber"/>
      </w:pPr>
      <w:r>
        <w:t>¿Qué colores tendrá una resistencia de 47kΩ?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Naranja,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56kΩ?</w:t>
      </w:r>
    </w:p>
    <w:p>
      <w:pPr>
        <w:pStyle w:val="Choice"/>
      </w:pPr>
      <w:r>
        <w:t>a)</w:t>
        <w:tab/>
        <w:t>Verde, Azul, Naranja, Oro</w:t>
      </w:r>
    </w:p>
    <w:p>
      <w:pPr>
        <w:pStyle w:val="Choice"/>
      </w:pPr>
      <w:r>
        <w:t>b)</w:t>
        <w:tab/>
        <w:t>Verde, Azul, Negro, Oro</w:t>
      </w:r>
    </w:p>
    <w:p>
      <w:pPr>
        <w:pStyle w:val="Choice"/>
      </w:pPr>
      <w:r>
        <w:t>c)</w:t>
        <w:tab/>
        <w:t>Verde, Azul, Verde,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68kΩ?</w:t>
      </w:r>
    </w:p>
    <w:p>
      <w:pPr>
        <w:pStyle w:val="Choice"/>
      </w:pPr>
      <w:r>
        <w:t>a)</w:t>
        <w:tab/>
        <w:t>Azul, Gris, Verde,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Naranja,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Verde,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100kΩ?</w:t>
      </w:r>
    </w:p>
    <w:p>
      <w:pPr>
        <w:pStyle w:val="Choice"/>
      </w:pPr>
      <w:r>
        <w:t>a)</w:t>
        <w:tab/>
        <w:t>Marrón, Negro, Naranja,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Marrón, Oro</w:t>
      </w:r>
    </w:p>
    <w:p>
      <w:pPr>
        <w:pStyle w:val="Choice"/>
      </w:pPr>
      <w:r>
        <w:t>d)</w:t>
        <w:tab/>
        <w:t>Marrón, Negro, Amarillo, Oro</w:t>
      </w:r>
    </w:p>
    <w:p>
      <w:pPr>
        <w:pStyle w:val="ListNumber"/>
      </w:pPr>
      <w:r>
        <w:t>¿Qué colores tendrá una resistencia de 120kΩ?</w:t>
      </w:r>
    </w:p>
    <w:p>
      <w:pPr>
        <w:pStyle w:val="Choice"/>
      </w:pPr>
      <w:r>
        <w:t>a)</w:t>
        <w:tab/>
        <w:t>Marrón, Rojo, Rojo,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Naranja,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150kΩ?</w:t>
      </w:r>
    </w:p>
    <w:p>
      <w:pPr>
        <w:pStyle w:val="Choice"/>
      </w:pPr>
      <w:r>
        <w:t>a)</w:t>
        <w:tab/>
        <w:t>Marrón, Verde, Naranja,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Marrón, Oro</w:t>
      </w:r>
    </w:p>
    <w:p>
      <w:pPr>
        <w:pStyle w:val="ListNumber"/>
      </w:pPr>
      <w:r>
        <w:t>¿Qué colores tendrá una resistencia de 180kΩ?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Marrón, Oro</w:t>
      </w:r>
    </w:p>
    <w:p>
      <w:pPr>
        <w:pStyle w:val="Choice"/>
      </w:pPr>
      <w:r>
        <w:t>c)</w:t>
        <w:tab/>
        <w:t>Marrón, Gris, Naranja,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220kΩ?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270kΩ?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Marrón, Oro</w:t>
      </w:r>
    </w:p>
    <w:p>
      <w:pPr>
        <w:pStyle w:val="Choice"/>
      </w:pPr>
      <w:r>
        <w:t>c)</w:t>
        <w:tab/>
        <w:t>Rojo, Violeta, Rojo,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330kΩ?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Marrón, Oro</w:t>
      </w:r>
    </w:p>
    <w:p>
      <w:pPr>
        <w:pStyle w:val="Choice"/>
      </w:pPr>
      <w:r>
        <w:t>d)</w:t>
        <w:tab/>
        <w:t>Naranja, Naranja, Naranja, Oro</w:t>
      </w:r>
    </w:p>
    <w:p>
      <w:pPr>
        <w:pStyle w:val="ListNumber"/>
      </w:pPr>
      <w:r>
        <w:t>¿Qué colores tendrá una resistencia de 390kΩ?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Rojo, Oro</w:t>
      </w:r>
    </w:p>
    <w:p>
      <w:pPr>
        <w:pStyle w:val="Choice"/>
      </w:pPr>
      <w:r>
        <w:t>c)</w:t>
        <w:tab/>
        <w:t>Naranja, Blanco, Amarillo,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470kΩ?</w:t>
      </w:r>
    </w:p>
    <w:p>
      <w:pPr>
        <w:pStyle w:val="Choice"/>
      </w:pPr>
      <w:r>
        <w:t>a)</w:t>
        <w:tab/>
        <w:t>Amarillo, Violeta, Amarillo,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560kΩ?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Naranja, Oro</w:t>
      </w:r>
    </w:p>
    <w:p>
      <w:pPr>
        <w:pStyle w:val="ListNumber"/>
      </w:pPr>
      <w:r>
        <w:t>¿Qué colores tendrá una resistencia de 680kΩ?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Naranja,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820kΩ?</w:t>
      </w:r>
    </w:p>
    <w:p>
      <w:pPr>
        <w:pStyle w:val="Choice"/>
      </w:pPr>
      <w:r>
        <w:t>a)</w:t>
        <w:tab/>
        <w:t>Gris, Rojo, Naranja,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Marrón, Oro</w:t>
      </w:r>
    </w:p>
    <w:p>
      <w:pPr>
        <w:pStyle w:val="ListNumber"/>
      </w:pPr>
      <w:r>
        <w:t>¿Qué colores tendrá una resistencia de 1.0MΩ?</w:t>
      </w:r>
    </w:p>
    <w:p>
      <w:pPr>
        <w:pStyle w:val="Choice"/>
      </w:pPr>
      <w:r>
        <w:t>a)</w:t>
        <w:tab/>
        <w:t>Marrón, Negro, Verde,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Naranja, Oro</w:t>
      </w:r>
    </w:p>
    <w:p>
      <w:pPr>
        <w:pStyle w:val="ListNumber"/>
      </w:pPr>
      <w:r>
        <w:t>¿Qué colores tendrá una resistencia de 1.2MΩ?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Naranja, Oro</w:t>
      </w:r>
    </w:p>
    <w:p>
      <w:pPr>
        <w:pStyle w:val="Choice"/>
      </w:pPr>
      <w:r>
        <w:t>c)</w:t>
        <w:tab/>
        <w:t>Marrón, Rojo, Rojo, Oro</w:t>
      </w:r>
    </w:p>
    <w:p>
      <w:pPr>
        <w:pStyle w:val="Choice"/>
      </w:pPr>
      <w:r>
        <w:t>d)</w:t>
        <w:tab/>
        <w:t>Marrón, Rojo, Verde, Oro</w:t>
      </w:r>
    </w:p>
    <w:p>
      <w:pPr>
        <w:pStyle w:val="ListNumber"/>
      </w:pPr>
      <w:r>
        <w:t>¿Qué colores tendrá una resistencia de 1.5MΩ?</w:t>
      </w:r>
    </w:p>
    <w:p>
      <w:pPr>
        <w:pStyle w:val="Choice"/>
      </w:pPr>
      <w:r>
        <w:t>a)</w:t>
        <w:tab/>
        <w:t>Marrón, Verde, Verde, Oro</w:t>
      </w:r>
    </w:p>
    <w:p>
      <w:pPr>
        <w:pStyle w:val="Choice"/>
      </w:pPr>
      <w:r>
        <w:t>b)</w:t>
        <w:tab/>
        <w:t>Marrón, Verde, Naranja,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1.8MΩ?</w:t>
      </w:r>
    </w:p>
    <w:p>
      <w:pPr>
        <w:pStyle w:val="Choice"/>
      </w:pPr>
      <w:r>
        <w:t>a)</w:t>
        <w:tab/>
        <w:t>Marrón, Gris, Naranja,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2.2MΩ?</w:t>
      </w:r>
    </w:p>
    <w:p>
      <w:pPr>
        <w:pStyle w:val="Choice"/>
      </w:pPr>
      <w:r>
        <w:t>a)</w:t>
        <w:tab/>
        <w:t>Rojo, Rojo, Amarillo,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Verde, Oro</w:t>
      </w:r>
    </w:p>
    <w:p>
      <w:pPr>
        <w:pStyle w:val="Choice"/>
      </w:pPr>
      <w:r>
        <w:t>d)</w:t>
        <w:tab/>
        <w:t>Rojo, Rojo, Rojo, Oro</w:t>
      </w:r>
    </w:p>
    <w:p>
      <w:pPr>
        <w:pStyle w:val="ListNumber"/>
      </w:pPr>
      <w:r>
        <w:t>¿Qué colores tendrá una resistencia de 2.7MΩ?</w:t>
      </w:r>
    </w:p>
    <w:p>
      <w:pPr>
        <w:pStyle w:val="Choice"/>
      </w:pPr>
      <w:r>
        <w:t>a)</w:t>
        <w:tab/>
        <w:t>Rojo, Violeta, Verde, Oro</w:t>
      </w:r>
    </w:p>
    <w:p>
      <w:pPr>
        <w:pStyle w:val="Choice"/>
      </w:pPr>
      <w:r>
        <w:t>b)</w:t>
        <w:tab/>
        <w:t>Rojo, Violeta, Naranja, Oro</w:t>
      </w:r>
    </w:p>
    <w:p>
      <w:pPr>
        <w:pStyle w:val="Choice"/>
      </w:pPr>
      <w:r>
        <w:t>c)</w:t>
        <w:tab/>
        <w:t>Rojo, Violeta, Rojo,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3.3MΩ?</w:t>
      </w:r>
    </w:p>
    <w:p>
      <w:pPr>
        <w:pStyle w:val="Choice"/>
      </w:pPr>
      <w:r>
        <w:t>a)</w:t>
        <w:tab/>
        <w:t>Naranja, Naranja, Rojo, Oro</w:t>
      </w:r>
    </w:p>
    <w:p>
      <w:pPr>
        <w:pStyle w:val="Choice"/>
      </w:pPr>
      <w:r>
        <w:t>b)</w:t>
        <w:tab/>
        <w:t>Naranja, Naranja, Verde, Oro</w:t>
      </w:r>
    </w:p>
    <w:p>
      <w:pPr>
        <w:pStyle w:val="Choice"/>
      </w:pPr>
      <w:r>
        <w:t>c)</w:t>
        <w:tab/>
        <w:t>Naranja, Naranja, Amarillo, Oro</w:t>
      </w:r>
    </w:p>
    <w:p>
      <w:pPr>
        <w:pStyle w:val="Choice"/>
      </w:pPr>
      <w:r>
        <w:t>d)</w:t>
        <w:tab/>
        <w:t>Naranja, Naranja, Naranja, Oro</w:t>
      </w:r>
    </w:p>
    <w:p>
      <w:pPr>
        <w:pStyle w:val="ListNumber"/>
      </w:pPr>
      <w:r>
        <w:t>¿Qué colores tendrá una resistencia de 3.9MΩ?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Verde,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4.7MΩ?</w:t>
      </w:r>
    </w:p>
    <w:p>
      <w:pPr>
        <w:pStyle w:val="Choice"/>
      </w:pPr>
      <w:r>
        <w:t>a)</w:t>
        <w:tab/>
        <w:t>Amarillo, Violeta, Naranja,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Verde,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5.6MΩ?</w:t>
      </w:r>
    </w:p>
    <w:p>
      <w:pPr>
        <w:pStyle w:val="Choice"/>
      </w:pPr>
      <w:r>
        <w:t>a)</w:t>
        <w:tab/>
        <w:t>Verde, Azul, Naranja,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Amarillo, Oro</w:t>
      </w:r>
    </w:p>
    <w:p>
      <w:pPr>
        <w:pStyle w:val="Choice"/>
      </w:pPr>
      <w:r>
        <w:t>d)</w:t>
        <w:tab/>
        <w:t>Verde, Azul, Verde, Oro</w:t>
      </w:r>
    </w:p>
    <w:p>
      <w:pPr>
        <w:pStyle w:val="ListNumber"/>
      </w:pPr>
      <w:r>
        <w:t>¿Qué colores tendrá una resistencia de 6.8MΩ?</w:t>
      </w:r>
    </w:p>
    <w:p>
      <w:pPr>
        <w:pStyle w:val="Choice"/>
      </w:pPr>
      <w:r>
        <w:t>a)</w:t>
        <w:tab/>
        <w:t>Azul, Gris, Naranja,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8.2MΩ?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Verde,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Naranja, Oro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